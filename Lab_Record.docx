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C++ Lab Record</w:t>
      </w:r>
    </w:p>
    <w:p>
      <w:pPr>
        <w:pStyle w:val="Heading1"/>
      </w:pPr>
      <w:r>
        <w:t>Lab - 1</w:t>
      </w:r>
    </w:p>
    <w:p>
      <w:pPr>
        <w:pStyle w:val="IntenseQuote"/>
      </w:pPr>
      <w:r>
        <w:br/>
        <w:t>File: search.cpp</w:t>
      </w:r>
    </w:p>
    <w:p>
      <w:pPr>
        <w:pStyle w:val="Heading2"/>
      </w:pPr>
      <w:r>
        <w:t>Algorithm:</w:t>
      </w:r>
    </w:p>
    <w:p>
      <w:r>
        <w:rPr>
          <w:sz w:val="22"/>
        </w:rPr>
        <w:t>[Algorithm generation failed]</w:t>
      </w:r>
    </w:p>
    <w:p>
      <w:pPr>
        <w:pStyle w:val="Heading2"/>
      </w:pPr>
      <w:r>
        <w:t>Code:</w:t>
      </w:r>
    </w:p>
    <w:p>
      <w:r>
        <w:rPr>
          <w:sz w:val="22"/>
        </w:rPr>
        <w:t>#include &lt;stdio.h&gt;</w:t>
        <w:br/>
        <w:t>#include "headerfile.h"</w:t>
        <w:br/>
        <w:br/>
        <w:t>void linear(int arr[], int num, int value)</w:t>
        <w:br/>
        <w:t>{</w:t>
        <w:br/>
        <w:t xml:space="preserve">    int found = 0;</w:t>
        <w:br/>
        <w:br/>
        <w:t xml:space="preserve">    for (int i = 0; i &lt; num; i++)</w:t>
        <w:br/>
        <w:t xml:space="preserve">    {</w:t>
        <w:br/>
        <w:t xml:space="preserve">        if (arr[i] == value)</w:t>
        <w:br/>
        <w:t xml:space="preserve">        {</w:t>
        <w:br/>
        <w:t xml:space="preserve">            printf("Found\n");</w:t>
        <w:br/>
        <w:t xml:space="preserve">            found = 1;</w:t>
        <w:br/>
        <w:t xml:space="preserve">            break;</w:t>
        <w:br/>
        <w:t xml:space="preserve">        }</w:t>
        <w:br/>
        <w:t xml:space="preserve">        else</w:t>
        <w:br/>
        <w:t xml:space="preserve">        {</w:t>
        <w:br/>
        <w:t xml:space="preserve">            found = 0;</w:t>
        <w:br/>
        <w:t xml:space="preserve">        }</w:t>
        <w:br/>
        <w:t xml:space="preserve">    }</w:t>
        <w:br/>
        <w:t xml:space="preserve">    if (found == 0)</w:t>
        <w:br/>
        <w:t xml:space="preserve">    {</w:t>
        <w:br/>
        <w:t xml:space="preserve">        printf("Not found\n");</w:t>
        <w:br/>
        <w:t xml:space="preserve">    }</w:t>
        <w:br/>
        <w:t>}</w:t>
        <w:br/>
        <w:br/>
        <w:t>void binary(int arr[], int num, int value)</w:t>
        <w:br/>
        <w:t>{</w:t>
        <w:br/>
        <w:t xml:space="preserve">    int start = 0, end = num - 1, mid;</w:t>
        <w:br/>
        <w:t xml:space="preserve">    while (start &lt;= end)</w:t>
        <w:br/>
        <w:t xml:space="preserve">    {</w:t>
        <w:br/>
        <w:t xml:space="preserve">        mid = (start + end) / 2; // Calculate mid each time</w:t>
        <w:br/>
        <w:t xml:space="preserve">        if (arr[mid] == value)</w:t>
        <w:br/>
        <w:t xml:space="preserve">        {</w:t>
        <w:br/>
        <w:t xml:space="preserve">            printf("Number found\n");</w:t>
        <w:br/>
        <w:t xml:space="preserve">            return; // Exit the function if the number is found</w:t>
        <w:br/>
        <w:t xml:space="preserve">        }</w:t>
        <w:br/>
        <w:t xml:space="preserve">        else if (arr[mid] &gt; value)</w:t>
        <w:br/>
        <w:t xml:space="preserve">        {</w:t>
        <w:br/>
        <w:t xml:space="preserve">            end = mid - 1; // Search the left half</w:t>
        <w:br/>
        <w:t xml:space="preserve">        }</w:t>
        <w:br/>
        <w:t xml:space="preserve">        else</w:t>
        <w:br/>
        <w:t xml:space="preserve">        {</w:t>
        <w:br/>
        <w:t xml:space="preserve">            start = mid + 1; // Search the right half</w:t>
        <w:br/>
        <w:t xml:space="preserve">        }</w:t>
        <w:br/>
        <w:t xml:space="preserve">    }</w:t>
        <w:br/>
        <w:t xml:space="preserve">    printf("Number not found\n"); // Number not found if loop exits</w:t>
        <w:br/>
        <w:t>}</w:t>
        <w:br/>
        <w:br/>
        <w:t>int main()</w:t>
        <w:br/>
        <w:t>{</w:t>
        <w:br/>
        <w:t xml:space="preserve">    int choice;</w:t>
        <w:br/>
        <w:t xml:space="preserve">    int num;</w:t>
        <w:br/>
        <w:t xml:space="preserve">    int value;</w:t>
        <w:br/>
        <w:br/>
        <w:t xml:space="preserve">    printf("Enter the number of numbers to be entered\n");</w:t>
        <w:br/>
        <w:br/>
        <w:t xml:space="preserve">    scanf("%d", &amp;num);</w:t>
        <w:br/>
        <w:br/>
        <w:t xml:space="preserve">    int arr[num];</w:t>
        <w:br/>
        <w:br/>
        <w:t xml:space="preserve">    printf("Enter the numbers\n");</w:t>
        <w:br/>
        <w:br/>
        <w:t xml:space="preserve">    for (int i = 0; i &lt; num; i++)</w:t>
        <w:br/>
        <w:t xml:space="preserve">    {</w:t>
        <w:br/>
        <w:t xml:space="preserve">        scanf("%d", &amp;arr[i]);</w:t>
        <w:br/>
        <w:t xml:space="preserve">    }</w:t>
        <w:br/>
        <w:br/>
        <w:t xml:space="preserve">    printf("\n");</w:t>
        <w:br/>
        <w:br/>
        <w:t xml:space="preserve">    printf("1. Linear Search\n2. Binary search\n");</w:t>
        <w:br/>
        <w:t xml:space="preserve">    scanf("%d", &amp;choice);</w:t>
        <w:br/>
        <w:br/>
        <w:t xml:space="preserve">    printf("Enter the number to search\n");</w:t>
        <w:br/>
        <w:t xml:space="preserve">    scanf("%d", &amp;value);</w:t>
        <w:br/>
        <w:br/>
        <w:t xml:space="preserve">    switch (choice)</w:t>
        <w:br/>
        <w:t xml:space="preserve">    {</w:t>
        <w:br/>
        <w:t xml:space="preserve">    case 1:</w:t>
        <w:br/>
        <w:t xml:space="preserve">        linear(arr, num, value);</w:t>
        <w:br/>
        <w:t xml:space="preserve">        break;</w:t>
        <w:br/>
        <w:t xml:space="preserve">    case 2:</w:t>
        <w:br/>
        <w:t xml:space="preserve">        insertion(arr, num);</w:t>
        <w:br/>
        <w:t xml:space="preserve">        binary(arr, num, value);</w:t>
        <w:br/>
        <w:t xml:space="preserve">        break;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sz w:val="22"/>
        </w:rPr>
        <w:t>Enter the number of numbers to be entered</w:t>
        <w:br/>
        <w:t>Enter the numbers</w:t>
        <w:br/>
        <w:br/>
        <w:t>1. Linear Search</w:t>
        <w:br/>
        <w:t>2. Binary search</w:t>
        <w:br/>
        <w:t>Enter the number to search</w:t>
      </w:r>
    </w:p>
    <w:p>
      <w:pPr>
        <w:pStyle w:val="IntenseQuote"/>
      </w:pPr>
      <w:r>
        <w:br/>
        <w:t>File: sorting.cpp</w:t>
      </w:r>
    </w:p>
    <w:p>
      <w:pPr>
        <w:pStyle w:val="Heading2"/>
      </w:pPr>
      <w:r>
        <w:t>Algorithm:</w:t>
      </w:r>
    </w:p>
    <w:p>
      <w:r>
        <w:rPr>
          <w:sz w:val="22"/>
        </w:rPr>
        <w:t>[Algorithm generation failed]</w:t>
      </w:r>
    </w:p>
    <w:p>
      <w:pPr>
        <w:pStyle w:val="Heading2"/>
      </w:pPr>
      <w:r>
        <w:t>Code:</w:t>
      </w:r>
    </w:p>
    <w:p>
      <w:r>
        <w:rPr>
          <w:sz w:val="22"/>
        </w:rPr>
        <w:t>// Menu driven program for sorting</w:t>
        <w:br/>
        <w:t>#include &lt;stdio.h&gt;</w:t>
        <w:br/>
        <w:br/>
        <w:t>// insertion sort</w:t>
        <w:br/>
        <w:t>void insertion(int arr[], int num)</w:t>
        <w:br/>
        <w:t>{</w:t>
        <w:br/>
        <w:t xml:space="preserve">    for (int i = 0; i &lt; num; i++)</w:t>
        <w:br/>
        <w:t xml:space="preserve">    {</w:t>
        <w:br/>
        <w:t xml:space="preserve">        int j = i - 1;</w:t>
        <w:br/>
        <w:t xml:space="preserve">        int temp = arr[i];</w:t>
        <w:br/>
        <w:br/>
        <w:t xml:space="preserve">        while (j &gt;= 0 &amp;&amp; arr[j] &gt; temp)</w:t>
        <w:br/>
        <w:t xml:space="preserve">        {</w:t>
        <w:br/>
        <w:t xml:space="preserve">            arr[j + 1] = arr[j];</w:t>
        <w:br/>
        <w:t xml:space="preserve">            j--;</w:t>
        <w:br/>
        <w:t xml:space="preserve">        }</w:t>
        <w:br/>
        <w:br/>
        <w:t xml:space="preserve">        arr[j + 1] = temp;</w:t>
        <w:br/>
        <w:t xml:space="preserve">    }</w:t>
        <w:br/>
        <w:t>}</w:t>
        <w:br/>
        <w:br/>
        <w:t>// Bubble Sort</w:t>
        <w:br/>
        <w:t>void bubble(int arr[], int num)</w:t>
        <w:br/>
        <w:t>{</w:t>
        <w:br/>
        <w:t xml:space="preserve">    int temp1;</w:t>
        <w:br/>
        <w:t xml:space="preserve">    for (int i = 0; i &lt; num; i++)</w:t>
        <w:br/>
        <w:t xml:space="preserve">    {</w:t>
        <w:br/>
        <w:t xml:space="preserve">        for (int j = 0; j &lt; num - i - 1; j++)</w:t>
        <w:br/>
        <w:t xml:space="preserve">        {</w:t>
        <w:br/>
        <w:t xml:space="preserve">            if (arr[j] &gt; arr[j + 1])</w:t>
        <w:br/>
        <w:t xml:space="preserve">            {</w:t>
        <w:br/>
        <w:t xml:space="preserve">                temp1 = arr[j];</w:t>
        <w:br/>
        <w:t xml:space="preserve">                arr[j] = arr[j + 1];</w:t>
        <w:br/>
        <w:t xml:space="preserve">                arr[j + 1] = temp1;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// Selection Sort</w:t>
        <w:br/>
        <w:t>void selection(int arr[], int num)</w:t>
        <w:br/>
        <w:t>{</w:t>
        <w:br/>
        <w:t xml:space="preserve">    int temp2;</w:t>
        <w:br/>
        <w:t xml:space="preserve">    for (int i = 0; i &lt; num - 1; i++)</w:t>
        <w:br/>
        <w:t xml:space="preserve">    {</w:t>
        <w:br/>
        <w:t xml:space="preserve">        for (int j = i + 1; j &lt; num; j++)</w:t>
        <w:br/>
        <w:t xml:space="preserve">        {</w:t>
        <w:br/>
        <w:t xml:space="preserve">            if (arr[j]&lt;arr[i])</w:t>
        <w:br/>
        <w:t xml:space="preserve">            {</w:t>
        <w:br/>
        <w:t xml:space="preserve">                temp2 = arr[j];</w:t>
        <w:br/>
        <w:t xml:space="preserve">                arr[j] = arr[i];</w:t>
        <w:br/>
        <w:t xml:space="preserve">                arr[i] = temp2;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int main()</w:t>
        <w:br/>
        <w:t>{</w:t>
        <w:br/>
        <w:t xml:space="preserve">    int num;</w:t>
        <w:br/>
        <w:t xml:space="preserve">    int choice;</w:t>
        <w:br/>
        <w:br/>
        <w:t xml:space="preserve">    printf("Enter the number of numbers to be entered\n");</w:t>
        <w:br/>
        <w:br/>
        <w:t xml:space="preserve">    scanf("%d", &amp;num);</w:t>
        <w:br/>
        <w:br/>
        <w:t xml:space="preserve">    int arr[num];</w:t>
        <w:br/>
        <w:br/>
        <w:t xml:space="preserve">    printf("Enter the numbers\n");</w:t>
        <w:br/>
        <w:br/>
        <w:t xml:space="preserve">    for (int i = 0; i &lt; num; i++)</w:t>
        <w:br/>
        <w:t xml:space="preserve">    {</w:t>
        <w:br/>
        <w:t xml:space="preserve">        scanf("%d", &amp;arr[i]);</w:t>
        <w:br/>
        <w:t xml:space="preserve">    }</w:t>
        <w:br/>
        <w:br/>
        <w:t xml:space="preserve">    printf("\n");</w:t>
        <w:br/>
        <w:br/>
        <w:br/>
        <w:t xml:space="preserve">    printf("1. Insertion Sort\n2. Bubble Sort\n3. Selection Sort\n4. Exit\n");</w:t>
        <w:br/>
        <w:br/>
        <w:t xml:space="preserve">    scanf("%d", &amp;choice);</w:t>
        <w:br/>
        <w:br/>
        <w:t xml:space="preserve">    switch (choice)</w:t>
        <w:br/>
        <w:t xml:space="preserve">    {</w:t>
        <w:br/>
        <w:t xml:space="preserve">    case 1:</w:t>
        <w:br/>
        <w:t xml:space="preserve">        insertion(arr, num);</w:t>
        <w:br/>
        <w:t xml:space="preserve">        break;</w:t>
        <w:br/>
        <w:t xml:space="preserve">    case 2:</w:t>
        <w:br/>
        <w:t xml:space="preserve">        bubble(arr, num);</w:t>
        <w:br/>
        <w:t xml:space="preserve">        break;</w:t>
        <w:br/>
        <w:t xml:space="preserve">    case 3:</w:t>
        <w:br/>
        <w:t xml:space="preserve">        selection(arr, num);</w:t>
        <w:br/>
        <w:t xml:space="preserve">        break;</w:t>
        <w:br/>
        <w:t xml:space="preserve">    case 4:</w:t>
        <w:br/>
        <w:t xml:space="preserve">        break;</w:t>
        <w:br/>
        <w:t xml:space="preserve">    }</w:t>
        <w:br/>
        <w:t xml:space="preserve">    </w:t>
        <w:br/>
        <w:t xml:space="preserve">    for (int i = 0; i &lt; num; i++)</w:t>
        <w:br/>
        <w:t xml:space="preserve">    {</w:t>
        <w:br/>
        <w:t xml:space="preserve">        printf("%d", arr[i]);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sz w:val="22"/>
        </w:rPr>
        <w:t>Enter the number of numbers to be entered</w:t>
        <w:br/>
        <w:t>Enter the numbers</w:t>
        <w:br/>
        <w:br/>
        <w:t>1. Insertion Sort</w:t>
        <w:br/>
        <w:t>2. Bubble Sort</w:t>
        <w:br/>
        <w:t>3. Selection Sort</w:t>
        <w:br/>
        <w:t>4. Exit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