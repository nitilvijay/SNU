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7F4E" w14:textId="53FAA8C9" w:rsidR="004377D1" w:rsidRPr="00CA3606" w:rsidRDefault="00DA4B22">
      <w:pPr>
        <w:rPr>
          <w:color w:val="000000" w:themeColor="text1"/>
        </w:rPr>
      </w:pPr>
      <w:r w:rsidRPr="00CA3606">
        <w:rPr>
          <w:b/>
          <w:color w:val="000000" w:themeColor="text1"/>
          <w:sz w:val="40"/>
        </w:rPr>
        <w:t>Lab - 1</w:t>
      </w:r>
      <w:r w:rsidR="00406A04" w:rsidRPr="000C0304">
        <w:rPr>
          <w:rFonts w:hint="eastAsia"/>
          <w:color w:val="000000" w:themeColor="text1"/>
        </w:rPr>
        <w:t>←</w:t>
      </w:r>
    </w:p>
    <w:p w14:paraId="47627F07" w14:textId="77777777" w:rsidR="00CA3606" w:rsidRPr="00CA3606" w:rsidRDefault="00CA3606" w:rsidP="00CA3606">
      <w:pPr>
        <w:rPr>
          <w:color w:val="000000" w:themeColor="text1"/>
        </w:rPr>
      </w:pPr>
      <w:r w:rsidRPr="00CA3606">
        <w:rPr>
          <w:color w:val="000000" w:themeColor="text1"/>
        </w:rPr>
        <w:t>SEARCHING AND SORTING</w:t>
      </w:r>
    </w:p>
    <w:p w14:paraId="28B00749" w14:textId="77777777" w:rsidR="00CA3606" w:rsidRPr="00CA3606" w:rsidRDefault="00CA3606" w:rsidP="00CA3606">
      <w:pPr>
        <w:rPr>
          <w:color w:val="000000" w:themeColor="text1"/>
        </w:rPr>
      </w:pPr>
      <w:r w:rsidRPr="00CA3606">
        <w:rPr>
          <w:color w:val="000000" w:themeColor="text1"/>
        </w:rPr>
        <w:t>1. Write a C++ menu-driven program to sort a given array in ascending order. Design proper functions,</w:t>
      </w:r>
    </w:p>
    <w:p w14:paraId="041449E6" w14:textId="77777777" w:rsidR="00CA3606" w:rsidRPr="00CA3606" w:rsidRDefault="00CA3606" w:rsidP="00CA3606">
      <w:pPr>
        <w:rPr>
          <w:color w:val="000000" w:themeColor="text1"/>
        </w:rPr>
      </w:pPr>
      <w:r w:rsidRPr="00CA3606">
        <w:rPr>
          <w:color w:val="000000" w:themeColor="text1"/>
        </w:rPr>
        <w:t>maintain boundary conditions and follow coding best practices. The menus are as follows,</w:t>
      </w:r>
    </w:p>
    <w:p w14:paraId="1963AFE2" w14:textId="77777777" w:rsidR="00CA3606" w:rsidRPr="00CA3606" w:rsidRDefault="00CA3606" w:rsidP="00CA3606">
      <w:pPr>
        <w:rPr>
          <w:color w:val="000000" w:themeColor="text1"/>
        </w:rPr>
      </w:pPr>
      <w:r w:rsidRPr="00CA3606">
        <w:rPr>
          <w:color w:val="000000" w:themeColor="text1"/>
        </w:rPr>
        <w:t>a. Bubble Sort</w:t>
      </w:r>
    </w:p>
    <w:p w14:paraId="205F34D7" w14:textId="77777777" w:rsidR="00CA3606" w:rsidRPr="00CA3606" w:rsidRDefault="00CA3606" w:rsidP="00CA3606">
      <w:pPr>
        <w:rPr>
          <w:color w:val="000000" w:themeColor="text1"/>
        </w:rPr>
      </w:pPr>
      <w:r w:rsidRPr="00CA3606">
        <w:rPr>
          <w:color w:val="000000" w:themeColor="text1"/>
        </w:rPr>
        <w:t>b. Selection Sort</w:t>
      </w:r>
    </w:p>
    <w:p w14:paraId="7F7AD75F" w14:textId="77777777" w:rsidR="00CA3606" w:rsidRPr="00CA3606" w:rsidRDefault="00CA3606" w:rsidP="00CA3606">
      <w:pPr>
        <w:rPr>
          <w:color w:val="000000" w:themeColor="text1"/>
        </w:rPr>
      </w:pPr>
      <w:r w:rsidRPr="00CA3606">
        <w:rPr>
          <w:color w:val="000000" w:themeColor="text1"/>
        </w:rPr>
        <w:t>c. Insertion Sort</w:t>
      </w:r>
    </w:p>
    <w:p w14:paraId="1AE0BF63" w14:textId="26A54B5A" w:rsidR="004377D1" w:rsidRPr="00CA3606" w:rsidRDefault="00CA3606" w:rsidP="00CA3606">
      <w:pPr>
        <w:rPr>
          <w:color w:val="000000" w:themeColor="text1"/>
        </w:rPr>
      </w:pPr>
      <w:r w:rsidRPr="00CA3606">
        <w:rPr>
          <w:color w:val="000000" w:themeColor="text1"/>
        </w:rPr>
        <w:t>d. Exit</w:t>
      </w:r>
    </w:p>
    <w:p w14:paraId="3B1AE998" w14:textId="77777777" w:rsidR="004377D1" w:rsidRPr="00CA3606" w:rsidRDefault="00DA4B22">
      <w:pPr>
        <w:pStyle w:val="Heading2"/>
        <w:rPr>
          <w:color w:val="000000" w:themeColor="text1"/>
        </w:rPr>
      </w:pPr>
      <w:r w:rsidRPr="00CA3606">
        <w:rPr>
          <w:color w:val="000000" w:themeColor="text1"/>
        </w:rPr>
        <w:t>Aim:</w:t>
      </w:r>
    </w:p>
    <w:p w14:paraId="128041A4" w14:textId="60210C7F" w:rsidR="004377D1" w:rsidRPr="00CA3606" w:rsidRDefault="00CA3606">
      <w:pPr>
        <w:rPr>
          <w:color w:val="000000" w:themeColor="text1"/>
        </w:rPr>
      </w:pPr>
      <w:r w:rsidRPr="00CA3606">
        <w:rPr>
          <w:color w:val="000000" w:themeColor="text1"/>
        </w:rPr>
        <w:t>To write a C++ menu-driven program to sort a given array in ascending order.</w:t>
      </w:r>
    </w:p>
    <w:p w14:paraId="5D62E6C0" w14:textId="77777777" w:rsidR="004377D1" w:rsidRPr="00CA3606" w:rsidRDefault="00DA4B22">
      <w:pPr>
        <w:pStyle w:val="Heading2"/>
        <w:rPr>
          <w:color w:val="000000" w:themeColor="text1"/>
        </w:rPr>
      </w:pPr>
      <w:r w:rsidRPr="00CA3606">
        <w:rPr>
          <w:color w:val="000000" w:themeColor="text1"/>
        </w:rPr>
        <w:t>Algorithms:</w:t>
      </w:r>
    </w:p>
    <w:p w14:paraId="363B3A1A" w14:textId="77777777" w:rsidR="004377D1" w:rsidRPr="00CA3606" w:rsidRDefault="004377D1">
      <w:pPr>
        <w:rPr>
          <w:color w:val="000000" w:themeColor="text1"/>
        </w:rPr>
      </w:pPr>
    </w:p>
    <w:p w14:paraId="4A30BA13" w14:textId="77777777" w:rsidR="00BC4B23" w:rsidRPr="00BC4B23" w:rsidRDefault="00BC4B23" w:rsidP="00BC4B23">
      <w:pPr>
        <w:rPr>
          <w:color w:val="000000" w:themeColor="text1"/>
        </w:rPr>
      </w:pPr>
      <w:r w:rsidRPr="00BC4B23">
        <w:rPr>
          <w:color w:val="000000" w:themeColor="text1"/>
        </w:rPr>
        <w:t>Algorithm 1- Bubble Sort</w:t>
      </w:r>
    </w:p>
    <w:p w14:paraId="4A5F426B" w14:textId="77777777" w:rsidR="00BC4B23" w:rsidRPr="00BC4B23" w:rsidRDefault="00BC4B23" w:rsidP="00BC4B23">
      <w:pPr>
        <w:rPr>
          <w:b/>
          <w:bCs/>
          <w:color w:val="000000" w:themeColor="text1"/>
        </w:rPr>
      </w:pPr>
      <w:r w:rsidRPr="00BC4B23">
        <w:rPr>
          <w:b/>
          <w:bCs/>
          <w:color w:val="000000" w:themeColor="text1"/>
        </w:rPr>
        <w:t>Input:</w:t>
      </w:r>
    </w:p>
    <w:p w14:paraId="4383E2B4" w14:textId="77777777"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 list of integers</w:t>
      </w:r>
    </w:p>
    <w:p w14:paraId="359CF972" w14:textId="77777777" w:rsidR="00BC4B23" w:rsidRPr="00BC4B23" w:rsidRDefault="00BC4B23" w:rsidP="00BC4B23">
      <w:pPr>
        <w:rPr>
          <w:color w:val="000000" w:themeColor="text1"/>
        </w:rPr>
      </w:pPr>
      <w:r w:rsidRPr="00BC4B23">
        <w:rPr>
          <w:color w:val="000000" w:themeColor="text1"/>
        </w:rPr>
        <w:t xml:space="preserve">size - number of elements in </w:t>
      </w:r>
      <w:proofErr w:type="spellStart"/>
      <w:r w:rsidRPr="00BC4B23">
        <w:rPr>
          <w:color w:val="000000" w:themeColor="text1"/>
        </w:rPr>
        <w:t>arr</w:t>
      </w:r>
      <w:proofErr w:type="spellEnd"/>
    </w:p>
    <w:p w14:paraId="621A4D06" w14:textId="77777777" w:rsidR="00BC4B23" w:rsidRPr="00BC4B23" w:rsidRDefault="00BC4B23" w:rsidP="00BC4B23">
      <w:pPr>
        <w:rPr>
          <w:b/>
          <w:bCs/>
          <w:color w:val="000000" w:themeColor="text1"/>
        </w:rPr>
      </w:pPr>
      <w:r w:rsidRPr="00BC4B23">
        <w:rPr>
          <w:b/>
          <w:bCs/>
          <w:color w:val="000000" w:themeColor="text1"/>
        </w:rPr>
        <w:t>Output:</w:t>
      </w:r>
    </w:p>
    <w:p w14:paraId="2609CB61" w14:textId="77777777"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 sorted in ascending order</w:t>
      </w:r>
    </w:p>
    <w:p w14:paraId="60CC06CD" w14:textId="77777777" w:rsidR="00BC4B23" w:rsidRPr="00BC4B23" w:rsidRDefault="00BC4B23" w:rsidP="00BC4B23">
      <w:pPr>
        <w:rPr>
          <w:color w:val="000000" w:themeColor="text1"/>
        </w:rPr>
      </w:pPr>
      <w:r w:rsidRPr="00BC4B23">
        <w:rPr>
          <w:color w:val="000000" w:themeColor="text1"/>
        </w:rPr>
        <w:t xml:space="preserve">for </w:t>
      </w:r>
      <w:proofErr w:type="spellStart"/>
      <w:r w:rsidRPr="00BC4B23">
        <w:rPr>
          <w:color w:val="000000" w:themeColor="text1"/>
        </w:rPr>
        <w:t>i</w:t>
      </w:r>
      <w:proofErr w:type="spellEnd"/>
      <w:r w:rsidRPr="00BC4B23">
        <w:rPr>
          <w:color w:val="000000" w:themeColor="text1"/>
        </w:rPr>
        <w:t xml:space="preserve"> from 1 to size - 1</w:t>
      </w:r>
    </w:p>
    <w:p w14:paraId="0E2DDA04" w14:textId="77777777" w:rsidR="00BC4B23" w:rsidRPr="00BC4B23" w:rsidRDefault="00BC4B23" w:rsidP="00BC4B23">
      <w:pPr>
        <w:rPr>
          <w:color w:val="000000" w:themeColor="text1"/>
        </w:rPr>
      </w:pPr>
      <w:r w:rsidRPr="00BC4B23">
        <w:rPr>
          <w:color w:val="000000" w:themeColor="text1"/>
        </w:rPr>
        <w:t xml:space="preserve">for j from 1 to size - </w:t>
      </w:r>
      <w:proofErr w:type="spellStart"/>
      <w:r w:rsidRPr="00BC4B23">
        <w:rPr>
          <w:color w:val="000000" w:themeColor="text1"/>
        </w:rPr>
        <w:t>i</w:t>
      </w:r>
      <w:proofErr w:type="spellEnd"/>
    </w:p>
    <w:p w14:paraId="10118261" w14:textId="77777777" w:rsidR="00BC4B23" w:rsidRPr="00BC4B23" w:rsidRDefault="00BC4B23" w:rsidP="00BC4B23">
      <w:pPr>
        <w:rPr>
          <w:color w:val="000000" w:themeColor="text1"/>
        </w:rPr>
      </w:pPr>
      <w:r w:rsidRPr="00BC4B23">
        <w:rPr>
          <w:color w:val="000000" w:themeColor="text1"/>
        </w:rPr>
        <w:t xml:space="preserve">if </w:t>
      </w:r>
      <w:proofErr w:type="spellStart"/>
      <w:r w:rsidRPr="00BC4B23">
        <w:rPr>
          <w:color w:val="000000" w:themeColor="text1"/>
        </w:rPr>
        <w:t>arr</w:t>
      </w:r>
      <w:proofErr w:type="spellEnd"/>
      <w:r w:rsidRPr="00BC4B23">
        <w:rPr>
          <w:color w:val="000000" w:themeColor="text1"/>
        </w:rPr>
        <w:t xml:space="preserve">[j] &gt; </w:t>
      </w: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j + 1]</w:t>
      </w:r>
    </w:p>
    <w:p w14:paraId="0AC37C30" w14:textId="6DD03CA7" w:rsidR="00BC4B23" w:rsidRPr="00BC4B23" w:rsidRDefault="00BC4B23" w:rsidP="00BC4B23">
      <w:pPr>
        <w:rPr>
          <w:color w:val="000000" w:themeColor="text1"/>
        </w:rPr>
      </w:pPr>
      <w:r w:rsidRPr="00BC4B23">
        <w:rPr>
          <w:color w:val="000000" w:themeColor="text1"/>
        </w:rPr>
        <w:t xml:space="preserve">temp </w:t>
      </w:r>
      <w:r w:rsidR="00406A04">
        <w:rPr>
          <w:color w:val="000000" w:themeColor="text1"/>
        </w:rPr>
        <w:t>←</w:t>
      </w:r>
      <w:r w:rsidRPr="00BC4B23">
        <w:rPr>
          <w:color w:val="000000" w:themeColor="text1"/>
        </w:rPr>
        <w:t xml:space="preserve"> </w:t>
      </w:r>
      <w:proofErr w:type="spellStart"/>
      <w:r w:rsidRPr="00BC4B23">
        <w:rPr>
          <w:color w:val="000000" w:themeColor="text1"/>
        </w:rPr>
        <w:t>arr</w:t>
      </w:r>
      <w:proofErr w:type="spellEnd"/>
      <w:r w:rsidRPr="00BC4B23">
        <w:rPr>
          <w:color w:val="000000" w:themeColor="text1"/>
        </w:rPr>
        <w:t>[j]</w:t>
      </w:r>
    </w:p>
    <w:p w14:paraId="087FF2B7" w14:textId="52A8499F" w:rsidR="00BC4B23" w:rsidRPr="00BC4B23" w:rsidRDefault="00BC4B23" w:rsidP="00BC4B23">
      <w:pPr>
        <w:rPr>
          <w:color w:val="000000" w:themeColor="text1"/>
        </w:rPr>
      </w:pPr>
      <w:proofErr w:type="spellStart"/>
      <w:r w:rsidRPr="00BC4B23">
        <w:rPr>
          <w:color w:val="000000" w:themeColor="text1"/>
        </w:rPr>
        <w:t>arr</w:t>
      </w:r>
      <w:proofErr w:type="spellEnd"/>
      <w:r w:rsidRPr="00BC4B23">
        <w:rPr>
          <w:color w:val="000000" w:themeColor="text1"/>
        </w:rPr>
        <w:t xml:space="preserve">[j] </w:t>
      </w:r>
      <w:r w:rsidR="00406A04">
        <w:rPr>
          <w:color w:val="000000" w:themeColor="text1"/>
        </w:rPr>
        <w:t>←</w:t>
      </w:r>
      <w:r w:rsidRPr="00BC4B23">
        <w:rPr>
          <w:color w:val="000000" w:themeColor="text1"/>
        </w:rPr>
        <w:t xml:space="preserve"> </w:t>
      </w: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j + 1]</w:t>
      </w:r>
    </w:p>
    <w:p w14:paraId="2F8F0F94" w14:textId="05981F32"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xml:space="preserve">j + 1] </w:t>
      </w:r>
      <w:r w:rsidR="00406A04">
        <w:rPr>
          <w:color w:val="000000" w:themeColor="text1"/>
        </w:rPr>
        <w:t>←</w:t>
      </w:r>
      <w:r w:rsidRPr="00BC4B23">
        <w:rPr>
          <w:color w:val="000000" w:themeColor="text1"/>
        </w:rPr>
        <w:t xml:space="preserve"> temp</w:t>
      </w:r>
    </w:p>
    <w:p w14:paraId="1E5563FB" w14:textId="77777777" w:rsidR="00BC4B23" w:rsidRPr="00BC4B23" w:rsidRDefault="00BC4B23" w:rsidP="00BC4B23">
      <w:pPr>
        <w:rPr>
          <w:color w:val="000000" w:themeColor="text1"/>
        </w:rPr>
      </w:pPr>
      <w:r w:rsidRPr="00BC4B23">
        <w:rPr>
          <w:color w:val="000000" w:themeColor="text1"/>
        </w:rPr>
        <w:t xml:space="preserve">return </w:t>
      </w: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w:t>
      </w:r>
    </w:p>
    <w:p w14:paraId="4CE94509" w14:textId="77777777" w:rsidR="00BC4B23" w:rsidRPr="00BC4B23" w:rsidRDefault="00BC4B23" w:rsidP="00BC4B23">
      <w:pPr>
        <w:rPr>
          <w:color w:val="000000" w:themeColor="text1"/>
        </w:rPr>
      </w:pPr>
      <w:r w:rsidRPr="00BC4B23">
        <w:rPr>
          <w:color w:val="000000" w:themeColor="text1"/>
        </w:rPr>
        <w:t>Algorithm 2- Selection Sort</w:t>
      </w:r>
    </w:p>
    <w:p w14:paraId="2C0A5498" w14:textId="77777777" w:rsidR="00BC4B23" w:rsidRPr="00BC4B23" w:rsidRDefault="00BC4B23" w:rsidP="00BC4B23">
      <w:pPr>
        <w:rPr>
          <w:b/>
          <w:bCs/>
          <w:color w:val="000000" w:themeColor="text1"/>
        </w:rPr>
      </w:pPr>
      <w:r w:rsidRPr="00BC4B23">
        <w:rPr>
          <w:b/>
          <w:bCs/>
          <w:color w:val="000000" w:themeColor="text1"/>
        </w:rPr>
        <w:lastRenderedPageBreak/>
        <w:t>Input:</w:t>
      </w:r>
    </w:p>
    <w:p w14:paraId="235C1B65" w14:textId="77777777"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 list of integers</w:t>
      </w:r>
    </w:p>
    <w:p w14:paraId="1F93B2CE" w14:textId="77777777" w:rsidR="00BC4B23" w:rsidRPr="00BC4B23" w:rsidRDefault="00BC4B23" w:rsidP="00BC4B23">
      <w:pPr>
        <w:rPr>
          <w:color w:val="000000" w:themeColor="text1"/>
        </w:rPr>
      </w:pPr>
      <w:r w:rsidRPr="00BC4B23">
        <w:rPr>
          <w:color w:val="000000" w:themeColor="text1"/>
        </w:rPr>
        <w:t>size - number of elements in list</w:t>
      </w:r>
    </w:p>
    <w:p w14:paraId="003F5CC3" w14:textId="77777777" w:rsidR="00BC4B23" w:rsidRPr="00BC4B23" w:rsidRDefault="00BC4B23" w:rsidP="00BC4B23">
      <w:pPr>
        <w:rPr>
          <w:b/>
          <w:bCs/>
          <w:color w:val="000000" w:themeColor="text1"/>
        </w:rPr>
      </w:pPr>
      <w:r w:rsidRPr="00BC4B23">
        <w:rPr>
          <w:b/>
          <w:bCs/>
          <w:color w:val="000000" w:themeColor="text1"/>
        </w:rPr>
        <w:t>Output:</w:t>
      </w:r>
    </w:p>
    <w:p w14:paraId="19D642BD" w14:textId="77777777"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 sorted in ascending order</w:t>
      </w:r>
    </w:p>
    <w:p w14:paraId="4BCB1258" w14:textId="77777777" w:rsidR="00BC4B23" w:rsidRPr="00BC4B23" w:rsidRDefault="00BC4B23" w:rsidP="00BC4B23">
      <w:pPr>
        <w:rPr>
          <w:color w:val="000000" w:themeColor="text1"/>
        </w:rPr>
      </w:pPr>
      <w:r w:rsidRPr="00BC4B23">
        <w:rPr>
          <w:color w:val="000000" w:themeColor="text1"/>
        </w:rPr>
        <w:t xml:space="preserve">for </w:t>
      </w:r>
      <w:proofErr w:type="spellStart"/>
      <w:r w:rsidRPr="00BC4B23">
        <w:rPr>
          <w:color w:val="000000" w:themeColor="text1"/>
        </w:rPr>
        <w:t>i</w:t>
      </w:r>
      <w:proofErr w:type="spellEnd"/>
      <w:r w:rsidRPr="00BC4B23">
        <w:rPr>
          <w:color w:val="000000" w:themeColor="text1"/>
        </w:rPr>
        <w:t xml:space="preserve"> from 1 to size - 1</w:t>
      </w:r>
    </w:p>
    <w:p w14:paraId="488B9F54" w14:textId="4711525C" w:rsidR="00BC4B23" w:rsidRPr="00BC4B23" w:rsidRDefault="00BC4B23" w:rsidP="00BC4B23">
      <w:pPr>
        <w:rPr>
          <w:color w:val="000000" w:themeColor="text1"/>
        </w:rPr>
      </w:pPr>
      <w:r w:rsidRPr="00BC4B23">
        <w:rPr>
          <w:color w:val="000000" w:themeColor="text1"/>
        </w:rPr>
        <w:t xml:space="preserve">min </w:t>
      </w:r>
      <w:r w:rsidR="00406A04">
        <w:rPr>
          <w:color w:val="000000" w:themeColor="text1"/>
        </w:rPr>
        <w:t>←</w:t>
      </w:r>
      <w:r w:rsidRPr="00BC4B23">
        <w:rPr>
          <w:color w:val="000000" w:themeColor="text1"/>
        </w:rPr>
        <w:t xml:space="preserve"> </w:t>
      </w:r>
      <w:proofErr w:type="spellStart"/>
      <w:r w:rsidRPr="00BC4B23">
        <w:rPr>
          <w:color w:val="000000" w:themeColor="text1"/>
        </w:rPr>
        <w:t>i</w:t>
      </w:r>
      <w:proofErr w:type="spellEnd"/>
    </w:p>
    <w:p w14:paraId="2F6C3202" w14:textId="77777777" w:rsidR="00BC4B23" w:rsidRPr="00BC4B23" w:rsidRDefault="00BC4B23" w:rsidP="00BC4B23">
      <w:pPr>
        <w:rPr>
          <w:color w:val="000000" w:themeColor="text1"/>
        </w:rPr>
      </w:pPr>
      <w:r w:rsidRPr="00BC4B23">
        <w:rPr>
          <w:color w:val="000000" w:themeColor="text1"/>
        </w:rPr>
        <w:t xml:space="preserve">for j from </w:t>
      </w:r>
      <w:proofErr w:type="spellStart"/>
      <w:r w:rsidRPr="00BC4B23">
        <w:rPr>
          <w:color w:val="000000" w:themeColor="text1"/>
        </w:rPr>
        <w:t>i</w:t>
      </w:r>
      <w:proofErr w:type="spellEnd"/>
      <w:r w:rsidRPr="00BC4B23">
        <w:rPr>
          <w:color w:val="000000" w:themeColor="text1"/>
        </w:rPr>
        <w:t xml:space="preserve"> + 1 to size</w:t>
      </w:r>
    </w:p>
    <w:p w14:paraId="64C73E0E" w14:textId="77777777" w:rsidR="00BC4B23" w:rsidRPr="00BC4B23" w:rsidRDefault="00BC4B23" w:rsidP="00BC4B23">
      <w:pPr>
        <w:rPr>
          <w:color w:val="000000" w:themeColor="text1"/>
        </w:rPr>
      </w:pPr>
      <w:r w:rsidRPr="00BC4B23">
        <w:rPr>
          <w:color w:val="000000" w:themeColor="text1"/>
        </w:rPr>
        <w:t xml:space="preserve">if </w:t>
      </w:r>
      <w:proofErr w:type="spellStart"/>
      <w:r w:rsidRPr="00BC4B23">
        <w:rPr>
          <w:color w:val="000000" w:themeColor="text1"/>
        </w:rPr>
        <w:t>arr</w:t>
      </w:r>
      <w:proofErr w:type="spellEnd"/>
      <w:r w:rsidRPr="00BC4B23">
        <w:rPr>
          <w:color w:val="000000" w:themeColor="text1"/>
        </w:rPr>
        <w:t xml:space="preserve">[j] &lt; </w:t>
      </w:r>
      <w:proofErr w:type="spellStart"/>
      <w:r w:rsidRPr="00BC4B23">
        <w:rPr>
          <w:color w:val="000000" w:themeColor="text1"/>
        </w:rPr>
        <w:t>arr</w:t>
      </w:r>
      <w:proofErr w:type="spellEnd"/>
      <w:r w:rsidRPr="00BC4B23">
        <w:rPr>
          <w:color w:val="000000" w:themeColor="text1"/>
        </w:rPr>
        <w:t>[min]</w:t>
      </w:r>
    </w:p>
    <w:p w14:paraId="4AA49C4A" w14:textId="2BF416B2" w:rsidR="00BC4B23" w:rsidRPr="00BC4B23" w:rsidRDefault="00BC4B23" w:rsidP="00BC4B23">
      <w:pPr>
        <w:rPr>
          <w:color w:val="000000" w:themeColor="text1"/>
        </w:rPr>
      </w:pPr>
      <w:r w:rsidRPr="00BC4B23">
        <w:rPr>
          <w:color w:val="000000" w:themeColor="text1"/>
        </w:rPr>
        <w:t xml:space="preserve">min </w:t>
      </w:r>
      <w:r w:rsidR="00406A04">
        <w:rPr>
          <w:color w:val="000000" w:themeColor="text1"/>
        </w:rPr>
        <w:t>←</w:t>
      </w:r>
      <w:r w:rsidRPr="00BC4B23">
        <w:rPr>
          <w:color w:val="000000" w:themeColor="text1"/>
        </w:rPr>
        <w:t xml:space="preserve"> j</w:t>
      </w:r>
    </w:p>
    <w:p w14:paraId="280CB0BB" w14:textId="77777777" w:rsidR="00BC4B23" w:rsidRPr="00BC4B23" w:rsidRDefault="00BC4B23" w:rsidP="00BC4B23">
      <w:pPr>
        <w:rPr>
          <w:color w:val="000000" w:themeColor="text1"/>
        </w:rPr>
      </w:pPr>
      <w:r w:rsidRPr="00BC4B23">
        <w:rPr>
          <w:rFonts w:hint="eastAsia"/>
          <w:color w:val="000000" w:themeColor="text1"/>
        </w:rPr>
        <w:t xml:space="preserve">if min </w:t>
      </w:r>
      <w:r w:rsidRPr="00BC4B23">
        <w:rPr>
          <w:rFonts w:hint="eastAsia"/>
          <w:color w:val="000000" w:themeColor="text1"/>
        </w:rPr>
        <w:t>≠</w:t>
      </w:r>
      <w:r w:rsidRPr="00BC4B23">
        <w:rPr>
          <w:rFonts w:hint="eastAsia"/>
          <w:color w:val="000000" w:themeColor="text1"/>
        </w:rPr>
        <w:t xml:space="preserve"> </w:t>
      </w:r>
      <w:proofErr w:type="spellStart"/>
      <w:r w:rsidRPr="00BC4B23">
        <w:rPr>
          <w:rFonts w:hint="eastAsia"/>
          <w:color w:val="000000" w:themeColor="text1"/>
        </w:rPr>
        <w:t>i</w:t>
      </w:r>
      <w:proofErr w:type="spellEnd"/>
    </w:p>
    <w:p w14:paraId="09E4B45A" w14:textId="73BC8324" w:rsidR="00BC4B23" w:rsidRPr="00BC4B23" w:rsidRDefault="00BC4B23" w:rsidP="00BC4B23">
      <w:pPr>
        <w:rPr>
          <w:color w:val="000000" w:themeColor="text1"/>
        </w:rPr>
      </w:pPr>
      <w:r w:rsidRPr="00BC4B23">
        <w:rPr>
          <w:color w:val="000000" w:themeColor="text1"/>
        </w:rPr>
        <w:t xml:space="preserve">temp </w:t>
      </w:r>
      <w:r w:rsidR="00406A04">
        <w:rPr>
          <w:color w:val="000000" w:themeColor="text1"/>
        </w:rPr>
        <w:t>←</w:t>
      </w:r>
      <w:r w:rsidRPr="00BC4B23">
        <w:rPr>
          <w:color w:val="000000" w:themeColor="text1"/>
        </w:rPr>
        <w:t xml:space="preserve"> </w:t>
      </w:r>
      <w:proofErr w:type="spellStart"/>
      <w:r w:rsidRPr="00BC4B23">
        <w:rPr>
          <w:color w:val="000000" w:themeColor="text1"/>
        </w:rPr>
        <w:t>arr</w:t>
      </w:r>
      <w:proofErr w:type="spellEnd"/>
      <w:r w:rsidRPr="00BC4B23">
        <w:rPr>
          <w:color w:val="000000" w:themeColor="text1"/>
        </w:rPr>
        <w:t>[</w:t>
      </w:r>
      <w:proofErr w:type="spellStart"/>
      <w:r w:rsidRPr="00BC4B23">
        <w:rPr>
          <w:color w:val="000000" w:themeColor="text1"/>
        </w:rPr>
        <w:t>i</w:t>
      </w:r>
      <w:proofErr w:type="spellEnd"/>
      <w:r w:rsidRPr="00BC4B23">
        <w:rPr>
          <w:color w:val="000000" w:themeColor="text1"/>
        </w:rPr>
        <w:t>]</w:t>
      </w:r>
    </w:p>
    <w:p w14:paraId="25E79FF0" w14:textId="72E03A86" w:rsidR="00BC4B23" w:rsidRPr="00BC4B23" w:rsidRDefault="00BC4B23" w:rsidP="00BC4B23">
      <w:pPr>
        <w:rPr>
          <w:color w:val="000000" w:themeColor="text1"/>
        </w:rPr>
      </w:pPr>
      <w:proofErr w:type="spellStart"/>
      <w:r w:rsidRPr="00BC4B23">
        <w:rPr>
          <w:color w:val="000000" w:themeColor="text1"/>
        </w:rPr>
        <w:t>arr</w:t>
      </w:r>
      <w:proofErr w:type="spellEnd"/>
      <w:r w:rsidRPr="00BC4B23">
        <w:rPr>
          <w:color w:val="000000" w:themeColor="text1"/>
        </w:rPr>
        <w:t>[</w:t>
      </w:r>
      <w:proofErr w:type="spellStart"/>
      <w:r w:rsidRPr="00BC4B23">
        <w:rPr>
          <w:color w:val="000000" w:themeColor="text1"/>
        </w:rPr>
        <w:t>i</w:t>
      </w:r>
      <w:proofErr w:type="spellEnd"/>
      <w:r w:rsidRPr="00BC4B23">
        <w:rPr>
          <w:color w:val="000000" w:themeColor="text1"/>
        </w:rPr>
        <w:t xml:space="preserve">] </w:t>
      </w:r>
      <w:r w:rsidR="00406A04">
        <w:rPr>
          <w:color w:val="000000" w:themeColor="text1"/>
        </w:rPr>
        <w:t>←</w:t>
      </w:r>
      <w:r w:rsidRPr="00BC4B23">
        <w:rPr>
          <w:color w:val="000000" w:themeColor="text1"/>
        </w:rPr>
        <w:t xml:space="preserve"> </w:t>
      </w:r>
      <w:proofErr w:type="spellStart"/>
      <w:r w:rsidRPr="00BC4B23">
        <w:rPr>
          <w:color w:val="000000" w:themeColor="text1"/>
        </w:rPr>
        <w:t>arr</w:t>
      </w:r>
      <w:proofErr w:type="spellEnd"/>
      <w:r w:rsidRPr="00BC4B23">
        <w:rPr>
          <w:color w:val="000000" w:themeColor="text1"/>
        </w:rPr>
        <w:t>[min]</w:t>
      </w:r>
    </w:p>
    <w:p w14:paraId="41EF795A" w14:textId="5FF6B5D9" w:rsidR="00BC4B23" w:rsidRPr="00BC4B23" w:rsidRDefault="00BC4B23" w:rsidP="00BC4B23">
      <w:pPr>
        <w:rPr>
          <w:color w:val="000000" w:themeColor="text1"/>
        </w:rPr>
      </w:pPr>
      <w:proofErr w:type="spellStart"/>
      <w:r w:rsidRPr="00BC4B23">
        <w:rPr>
          <w:color w:val="000000" w:themeColor="text1"/>
        </w:rPr>
        <w:t>arr</w:t>
      </w:r>
      <w:proofErr w:type="spellEnd"/>
      <w:r w:rsidRPr="00BC4B23">
        <w:rPr>
          <w:color w:val="000000" w:themeColor="text1"/>
        </w:rPr>
        <w:t xml:space="preserve">[min] </w:t>
      </w:r>
      <w:r w:rsidR="00406A04">
        <w:rPr>
          <w:color w:val="000000" w:themeColor="text1"/>
        </w:rPr>
        <w:t>←</w:t>
      </w:r>
      <w:r w:rsidRPr="00BC4B23">
        <w:rPr>
          <w:color w:val="000000" w:themeColor="text1"/>
        </w:rPr>
        <w:t xml:space="preserve"> temp</w:t>
      </w:r>
    </w:p>
    <w:p w14:paraId="1B0F5042" w14:textId="77777777" w:rsidR="00BC4B23" w:rsidRPr="00BC4B23" w:rsidRDefault="00BC4B23" w:rsidP="00BC4B23">
      <w:pPr>
        <w:rPr>
          <w:color w:val="000000" w:themeColor="text1"/>
        </w:rPr>
      </w:pPr>
      <w:r w:rsidRPr="00BC4B23">
        <w:rPr>
          <w:color w:val="000000" w:themeColor="text1"/>
        </w:rPr>
        <w:t xml:space="preserve">return </w:t>
      </w: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w:t>
      </w:r>
    </w:p>
    <w:p w14:paraId="3586B04B" w14:textId="77777777" w:rsidR="00BC4B23" w:rsidRPr="00BC4B23" w:rsidRDefault="00BC4B23" w:rsidP="00BC4B23">
      <w:pPr>
        <w:rPr>
          <w:b/>
          <w:bCs/>
          <w:color w:val="000000" w:themeColor="text1"/>
        </w:rPr>
      </w:pPr>
      <w:r w:rsidRPr="00BC4B23">
        <w:rPr>
          <w:b/>
          <w:bCs/>
          <w:color w:val="000000" w:themeColor="text1"/>
        </w:rPr>
        <w:t>Algorithm 3- Insertion Sort</w:t>
      </w:r>
    </w:p>
    <w:p w14:paraId="0B260F8E" w14:textId="77777777" w:rsidR="00BC4B23" w:rsidRPr="00BC4B23" w:rsidRDefault="00BC4B23" w:rsidP="00BC4B23">
      <w:pPr>
        <w:rPr>
          <w:b/>
          <w:bCs/>
          <w:color w:val="000000" w:themeColor="text1"/>
        </w:rPr>
      </w:pPr>
      <w:r w:rsidRPr="00BC4B23">
        <w:rPr>
          <w:b/>
          <w:bCs/>
          <w:color w:val="000000" w:themeColor="text1"/>
        </w:rPr>
        <w:t>Input:</w:t>
      </w:r>
    </w:p>
    <w:p w14:paraId="4E2F7A0D" w14:textId="77777777"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 list of integers</w:t>
      </w:r>
    </w:p>
    <w:p w14:paraId="0E6A18CC" w14:textId="77777777" w:rsidR="00BC4B23" w:rsidRPr="00BC4B23" w:rsidRDefault="00BC4B23" w:rsidP="00BC4B23">
      <w:pPr>
        <w:rPr>
          <w:color w:val="000000" w:themeColor="text1"/>
        </w:rPr>
      </w:pPr>
      <w:r w:rsidRPr="00BC4B23">
        <w:rPr>
          <w:color w:val="000000" w:themeColor="text1"/>
        </w:rPr>
        <w:t xml:space="preserve">size - number of elements in </w:t>
      </w:r>
      <w:proofErr w:type="spellStart"/>
      <w:r w:rsidRPr="00BC4B23">
        <w:rPr>
          <w:color w:val="000000" w:themeColor="text1"/>
        </w:rPr>
        <w:t>arr</w:t>
      </w:r>
      <w:proofErr w:type="spellEnd"/>
    </w:p>
    <w:p w14:paraId="1745F5F2" w14:textId="77777777" w:rsidR="00BC4B23" w:rsidRPr="00BC4B23" w:rsidRDefault="00BC4B23" w:rsidP="00BC4B23">
      <w:pPr>
        <w:rPr>
          <w:b/>
          <w:bCs/>
          <w:color w:val="000000" w:themeColor="text1"/>
        </w:rPr>
      </w:pPr>
      <w:r w:rsidRPr="00BC4B23">
        <w:rPr>
          <w:b/>
          <w:bCs/>
          <w:color w:val="000000" w:themeColor="text1"/>
        </w:rPr>
        <w:t>Output:</w:t>
      </w:r>
    </w:p>
    <w:p w14:paraId="71F9025A" w14:textId="77777777"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 sorted in ascending order</w:t>
      </w:r>
    </w:p>
    <w:p w14:paraId="78DC34CC" w14:textId="77777777" w:rsidR="00BC4B23" w:rsidRPr="00BC4B23" w:rsidRDefault="00BC4B23" w:rsidP="00BC4B23">
      <w:pPr>
        <w:rPr>
          <w:color w:val="000000" w:themeColor="text1"/>
        </w:rPr>
      </w:pPr>
      <w:r w:rsidRPr="00BC4B23">
        <w:rPr>
          <w:color w:val="000000" w:themeColor="text1"/>
        </w:rPr>
        <w:t xml:space="preserve">for </w:t>
      </w:r>
      <w:proofErr w:type="spellStart"/>
      <w:r w:rsidRPr="00BC4B23">
        <w:rPr>
          <w:color w:val="000000" w:themeColor="text1"/>
        </w:rPr>
        <w:t>i</w:t>
      </w:r>
      <w:proofErr w:type="spellEnd"/>
      <w:r w:rsidRPr="00BC4B23">
        <w:rPr>
          <w:color w:val="000000" w:themeColor="text1"/>
        </w:rPr>
        <w:t xml:space="preserve"> from 2 to size</w:t>
      </w:r>
    </w:p>
    <w:p w14:paraId="32E26AEC" w14:textId="3F356C49" w:rsidR="00BC4B23" w:rsidRPr="00BC4B23" w:rsidRDefault="00BC4B23" w:rsidP="00BC4B23">
      <w:pPr>
        <w:rPr>
          <w:color w:val="000000" w:themeColor="text1"/>
        </w:rPr>
      </w:pPr>
      <w:r w:rsidRPr="00BC4B23">
        <w:rPr>
          <w:color w:val="000000" w:themeColor="text1"/>
        </w:rPr>
        <w:t xml:space="preserve">key </w:t>
      </w:r>
      <w:r w:rsidR="00406A04">
        <w:rPr>
          <w:color w:val="000000" w:themeColor="text1"/>
        </w:rPr>
        <w:t>←</w:t>
      </w:r>
      <w:r w:rsidRPr="00BC4B23">
        <w:rPr>
          <w:color w:val="000000" w:themeColor="text1"/>
        </w:rPr>
        <w:t xml:space="preserve"> </w:t>
      </w:r>
      <w:proofErr w:type="spellStart"/>
      <w:r w:rsidRPr="00BC4B23">
        <w:rPr>
          <w:color w:val="000000" w:themeColor="text1"/>
        </w:rPr>
        <w:t>arr</w:t>
      </w:r>
      <w:proofErr w:type="spellEnd"/>
      <w:r w:rsidRPr="00BC4B23">
        <w:rPr>
          <w:color w:val="000000" w:themeColor="text1"/>
        </w:rPr>
        <w:t>[</w:t>
      </w:r>
      <w:proofErr w:type="spellStart"/>
      <w:r w:rsidRPr="00BC4B23">
        <w:rPr>
          <w:color w:val="000000" w:themeColor="text1"/>
        </w:rPr>
        <w:t>i</w:t>
      </w:r>
      <w:proofErr w:type="spellEnd"/>
      <w:r w:rsidRPr="00BC4B23">
        <w:rPr>
          <w:color w:val="000000" w:themeColor="text1"/>
        </w:rPr>
        <w:t>]</w:t>
      </w:r>
    </w:p>
    <w:p w14:paraId="332CC078" w14:textId="1E4F4148" w:rsidR="00BC4B23" w:rsidRPr="00BC4B23" w:rsidRDefault="00BC4B23" w:rsidP="00BC4B23">
      <w:pPr>
        <w:rPr>
          <w:color w:val="000000" w:themeColor="text1"/>
        </w:rPr>
      </w:pPr>
      <w:r w:rsidRPr="00BC4B23">
        <w:rPr>
          <w:color w:val="000000" w:themeColor="text1"/>
        </w:rPr>
        <w:t xml:space="preserve">j </w:t>
      </w:r>
      <w:r w:rsidR="00406A04">
        <w:rPr>
          <w:color w:val="000000" w:themeColor="text1"/>
        </w:rPr>
        <w:t>←</w:t>
      </w:r>
      <w:r w:rsidRPr="00BC4B23">
        <w:rPr>
          <w:color w:val="000000" w:themeColor="text1"/>
        </w:rPr>
        <w:t xml:space="preserve"> </w:t>
      </w:r>
      <w:proofErr w:type="spellStart"/>
      <w:r w:rsidRPr="00BC4B23">
        <w:rPr>
          <w:color w:val="000000" w:themeColor="text1"/>
        </w:rPr>
        <w:t>i</w:t>
      </w:r>
      <w:proofErr w:type="spellEnd"/>
      <w:r w:rsidRPr="00BC4B23">
        <w:rPr>
          <w:color w:val="000000" w:themeColor="text1"/>
        </w:rPr>
        <w:t xml:space="preserve"> - 1</w:t>
      </w:r>
    </w:p>
    <w:p w14:paraId="56E0822D" w14:textId="77777777" w:rsidR="00BC4B23" w:rsidRPr="00BC4B23" w:rsidRDefault="00BC4B23" w:rsidP="00BC4B23">
      <w:pPr>
        <w:rPr>
          <w:color w:val="000000" w:themeColor="text1"/>
        </w:rPr>
      </w:pPr>
      <w:r w:rsidRPr="00BC4B23">
        <w:rPr>
          <w:color w:val="000000" w:themeColor="text1"/>
        </w:rPr>
        <w:t xml:space="preserve">while j ≥ 1 and </w:t>
      </w:r>
      <w:proofErr w:type="spellStart"/>
      <w:r w:rsidRPr="00BC4B23">
        <w:rPr>
          <w:color w:val="000000" w:themeColor="text1"/>
        </w:rPr>
        <w:t>arr</w:t>
      </w:r>
      <w:proofErr w:type="spellEnd"/>
      <w:r w:rsidRPr="00BC4B23">
        <w:rPr>
          <w:color w:val="000000" w:themeColor="text1"/>
        </w:rPr>
        <w:t>[j] &gt; key</w:t>
      </w:r>
    </w:p>
    <w:p w14:paraId="7DEED63B" w14:textId="3DE5855A"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xml:space="preserve">j + 1] </w:t>
      </w:r>
      <w:r w:rsidR="00406A04">
        <w:rPr>
          <w:color w:val="000000" w:themeColor="text1"/>
        </w:rPr>
        <w:t>←</w:t>
      </w:r>
      <w:r w:rsidRPr="00BC4B23">
        <w:rPr>
          <w:color w:val="000000" w:themeColor="text1"/>
        </w:rPr>
        <w:t xml:space="preserve"> </w:t>
      </w:r>
      <w:proofErr w:type="spellStart"/>
      <w:r w:rsidRPr="00BC4B23">
        <w:rPr>
          <w:color w:val="000000" w:themeColor="text1"/>
        </w:rPr>
        <w:t>arr</w:t>
      </w:r>
      <w:proofErr w:type="spellEnd"/>
      <w:r w:rsidRPr="00BC4B23">
        <w:rPr>
          <w:color w:val="000000" w:themeColor="text1"/>
        </w:rPr>
        <w:t>[j]</w:t>
      </w:r>
    </w:p>
    <w:p w14:paraId="4E9D8620" w14:textId="2216D8E1" w:rsidR="00BC4B23" w:rsidRPr="00BC4B23" w:rsidRDefault="00BC4B23" w:rsidP="00BC4B23">
      <w:pPr>
        <w:rPr>
          <w:color w:val="000000" w:themeColor="text1"/>
        </w:rPr>
      </w:pPr>
      <w:r w:rsidRPr="00BC4B23">
        <w:rPr>
          <w:color w:val="000000" w:themeColor="text1"/>
        </w:rPr>
        <w:lastRenderedPageBreak/>
        <w:t xml:space="preserve">j </w:t>
      </w:r>
      <w:r w:rsidR="00406A04">
        <w:rPr>
          <w:color w:val="000000" w:themeColor="text1"/>
        </w:rPr>
        <w:t>←</w:t>
      </w:r>
      <w:r w:rsidRPr="00BC4B23">
        <w:rPr>
          <w:color w:val="000000" w:themeColor="text1"/>
        </w:rPr>
        <w:t xml:space="preserve"> j - 1</w:t>
      </w:r>
    </w:p>
    <w:p w14:paraId="0C2F5AA9" w14:textId="2802093E" w:rsidR="00BC4B23" w:rsidRPr="00BC4B23" w:rsidRDefault="00BC4B23" w:rsidP="00BC4B23">
      <w:pPr>
        <w:rPr>
          <w:color w:val="000000" w:themeColor="text1"/>
        </w:rPr>
      </w:pP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 xml:space="preserve">j + 1] </w:t>
      </w:r>
      <w:r w:rsidR="00406A04">
        <w:rPr>
          <w:color w:val="000000" w:themeColor="text1"/>
        </w:rPr>
        <w:t>←</w:t>
      </w:r>
      <w:r w:rsidRPr="00BC4B23">
        <w:rPr>
          <w:color w:val="000000" w:themeColor="text1"/>
        </w:rPr>
        <w:t xml:space="preserve"> key</w:t>
      </w:r>
    </w:p>
    <w:p w14:paraId="2F48C69A" w14:textId="0FB5C17E" w:rsidR="004377D1" w:rsidRPr="00CA3606" w:rsidRDefault="00BC4B23" w:rsidP="00BC4B23">
      <w:pPr>
        <w:rPr>
          <w:color w:val="000000" w:themeColor="text1"/>
        </w:rPr>
      </w:pPr>
      <w:r w:rsidRPr="00BC4B23">
        <w:rPr>
          <w:color w:val="000000" w:themeColor="text1"/>
        </w:rPr>
        <w:t xml:space="preserve">return </w:t>
      </w:r>
      <w:proofErr w:type="spellStart"/>
      <w:proofErr w:type="gramStart"/>
      <w:r w:rsidRPr="00BC4B23">
        <w:rPr>
          <w:color w:val="000000" w:themeColor="text1"/>
        </w:rPr>
        <w:t>arr</w:t>
      </w:r>
      <w:proofErr w:type="spellEnd"/>
      <w:r w:rsidRPr="00BC4B23">
        <w:rPr>
          <w:color w:val="000000" w:themeColor="text1"/>
        </w:rPr>
        <w:t>[</w:t>
      </w:r>
      <w:proofErr w:type="gramEnd"/>
      <w:r w:rsidRPr="00BC4B23">
        <w:rPr>
          <w:color w:val="000000" w:themeColor="text1"/>
        </w:rPr>
        <w:t>]</w:t>
      </w:r>
    </w:p>
    <w:p w14:paraId="15F7BEB7" w14:textId="77777777" w:rsidR="004377D1" w:rsidRPr="00CA3606" w:rsidRDefault="00DA4B22">
      <w:pPr>
        <w:pStyle w:val="Heading2"/>
        <w:rPr>
          <w:color w:val="000000" w:themeColor="text1"/>
        </w:rPr>
      </w:pPr>
      <w:r w:rsidRPr="00CA3606">
        <w:rPr>
          <w:color w:val="000000" w:themeColor="text1"/>
        </w:rPr>
        <w:t>Code:</w:t>
      </w:r>
    </w:p>
    <w:p w14:paraId="5C5C31DE" w14:textId="4ACCA5D0" w:rsidR="004377D1" w:rsidRDefault="004377D1">
      <w:pPr>
        <w:rPr>
          <w:color w:val="000000" w:themeColor="text1"/>
        </w:rPr>
      </w:pPr>
    </w:p>
    <w:p w14:paraId="25C42BD5"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515151"/>
          <w:sz w:val="27"/>
          <w:szCs w:val="27"/>
          <w:lang w:val="en-IN" w:eastAsia="en-IN"/>
        </w:rPr>
        <w:t>// Menu driven program for sorting</w:t>
      </w:r>
    </w:p>
    <w:p w14:paraId="71D24B0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B5200D"/>
          <w:sz w:val="27"/>
          <w:szCs w:val="27"/>
          <w:lang w:val="en-IN" w:eastAsia="en-IN"/>
        </w:rPr>
        <w:t>#include</w:t>
      </w:r>
      <w:r w:rsidRPr="00BC4B23">
        <w:rPr>
          <w:rFonts w:ascii="Consolas" w:eastAsia="Times New Roman" w:hAnsi="Consolas" w:cs="Times New Roman"/>
          <w:color w:val="0F4A85"/>
          <w:sz w:val="27"/>
          <w:szCs w:val="27"/>
          <w:lang w:val="en-IN" w:eastAsia="en-IN"/>
        </w:rPr>
        <w:t xml:space="preserve"> &lt;</w:t>
      </w:r>
      <w:proofErr w:type="spellStart"/>
      <w:r w:rsidRPr="00BC4B23">
        <w:rPr>
          <w:rFonts w:ascii="Consolas" w:eastAsia="Times New Roman" w:hAnsi="Consolas" w:cs="Times New Roman"/>
          <w:color w:val="0F4A85"/>
          <w:sz w:val="27"/>
          <w:szCs w:val="27"/>
          <w:lang w:val="en-IN" w:eastAsia="en-IN"/>
        </w:rPr>
        <w:t>stdio.h</w:t>
      </w:r>
      <w:proofErr w:type="spellEnd"/>
      <w:r w:rsidRPr="00BC4B23">
        <w:rPr>
          <w:rFonts w:ascii="Consolas" w:eastAsia="Times New Roman" w:hAnsi="Consolas" w:cs="Times New Roman"/>
          <w:color w:val="0F4A85"/>
          <w:sz w:val="27"/>
          <w:szCs w:val="27"/>
          <w:lang w:val="en-IN" w:eastAsia="en-IN"/>
        </w:rPr>
        <w:t>&gt;</w:t>
      </w:r>
    </w:p>
    <w:p w14:paraId="2B95B57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295F99BB"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515151"/>
          <w:sz w:val="27"/>
          <w:szCs w:val="27"/>
          <w:lang w:val="en-IN" w:eastAsia="en-IN"/>
        </w:rPr>
        <w:t>// insertion sort</w:t>
      </w:r>
    </w:p>
    <w:p w14:paraId="53996C4E"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0F4A85"/>
          <w:sz w:val="27"/>
          <w:szCs w:val="27"/>
          <w:lang w:val="en-IN" w:eastAsia="en-IN"/>
        </w:rPr>
        <w:t>void</w:t>
      </w:r>
      <w:r w:rsidRPr="00BC4B23">
        <w:rPr>
          <w:rFonts w:ascii="Consolas" w:eastAsia="Times New Roman" w:hAnsi="Consolas" w:cs="Times New Roman"/>
          <w:color w:val="292929"/>
          <w:sz w:val="27"/>
          <w:szCs w:val="27"/>
          <w:lang w:val="en-IN" w:eastAsia="en-IN"/>
        </w:rPr>
        <w:t xml:space="preserve"> </w:t>
      </w:r>
      <w:proofErr w:type="gramStart"/>
      <w:r w:rsidRPr="00BC4B23">
        <w:rPr>
          <w:rFonts w:ascii="Consolas" w:eastAsia="Times New Roman" w:hAnsi="Consolas" w:cs="Times New Roman"/>
          <w:color w:val="5E2CBC"/>
          <w:sz w:val="27"/>
          <w:szCs w:val="27"/>
          <w:lang w:val="en-IN" w:eastAsia="en-IN"/>
        </w:rPr>
        <w:t>insertion</w:t>
      </w:r>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3FDCD037"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152CACB1"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for</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0</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&lt;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w:t>
      </w:r>
    </w:p>
    <w:p w14:paraId="6DE9CC8D"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3D593DA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w:t>
      </w:r>
    </w:p>
    <w:p w14:paraId="239EF009"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temp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w:t>
      </w:r>
    </w:p>
    <w:p w14:paraId="236B3DDF"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64315B1E"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while</w:t>
      </w:r>
      <w:r w:rsidRPr="00BC4B23">
        <w:rPr>
          <w:rFonts w:ascii="Consolas" w:eastAsia="Times New Roman" w:hAnsi="Consolas" w:cs="Times New Roman"/>
          <w:color w:val="292929"/>
          <w:sz w:val="27"/>
          <w:szCs w:val="27"/>
          <w:lang w:val="en-IN" w:eastAsia="en-IN"/>
        </w:rPr>
        <w:t xml:space="preserve"> (j </w:t>
      </w:r>
      <w:r w:rsidRPr="00BC4B23">
        <w:rPr>
          <w:rFonts w:ascii="Consolas" w:eastAsia="Times New Roman" w:hAnsi="Consolas" w:cs="Times New Roman"/>
          <w:color w:val="000000"/>
          <w:sz w:val="27"/>
          <w:szCs w:val="27"/>
          <w:lang w:val="en-IN" w:eastAsia="en-IN"/>
        </w:rPr>
        <w:t>&gt;=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0</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&amp;&amp;</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&gt;</w:t>
      </w:r>
      <w:r w:rsidRPr="00BC4B23">
        <w:rPr>
          <w:rFonts w:ascii="Consolas" w:eastAsia="Times New Roman" w:hAnsi="Consolas" w:cs="Times New Roman"/>
          <w:color w:val="292929"/>
          <w:sz w:val="27"/>
          <w:szCs w:val="27"/>
          <w:lang w:val="en-IN" w:eastAsia="en-IN"/>
        </w:rPr>
        <w:t xml:space="preserve"> temp)</w:t>
      </w:r>
    </w:p>
    <w:p w14:paraId="5481763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05A05660"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[j];</w:t>
      </w:r>
    </w:p>
    <w:p w14:paraId="731E5E2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j</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w:t>
      </w:r>
    </w:p>
    <w:p w14:paraId="6F0F616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3C19694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35E91BDE"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temp;</w:t>
      </w:r>
    </w:p>
    <w:p w14:paraId="4ADEE14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63751B29"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1E9FE0D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768175FD"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515151"/>
          <w:sz w:val="27"/>
          <w:szCs w:val="27"/>
          <w:lang w:val="en-IN" w:eastAsia="en-IN"/>
        </w:rPr>
        <w:t>// Bubble Sort</w:t>
      </w:r>
    </w:p>
    <w:p w14:paraId="5F985B9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0F4A85"/>
          <w:sz w:val="27"/>
          <w:szCs w:val="27"/>
          <w:lang w:val="en-IN" w:eastAsia="en-IN"/>
        </w:rPr>
        <w:t>void</w:t>
      </w:r>
      <w:r w:rsidRPr="00BC4B23">
        <w:rPr>
          <w:rFonts w:ascii="Consolas" w:eastAsia="Times New Roman" w:hAnsi="Consolas" w:cs="Times New Roman"/>
          <w:color w:val="292929"/>
          <w:sz w:val="27"/>
          <w:szCs w:val="27"/>
          <w:lang w:val="en-IN" w:eastAsia="en-IN"/>
        </w:rPr>
        <w:t xml:space="preserve"> </w:t>
      </w:r>
      <w:proofErr w:type="gramStart"/>
      <w:r w:rsidRPr="00BC4B23">
        <w:rPr>
          <w:rFonts w:ascii="Consolas" w:eastAsia="Times New Roman" w:hAnsi="Consolas" w:cs="Times New Roman"/>
          <w:color w:val="5E2CBC"/>
          <w:sz w:val="27"/>
          <w:szCs w:val="27"/>
          <w:lang w:val="en-IN" w:eastAsia="en-IN"/>
        </w:rPr>
        <w:t>bubble</w:t>
      </w:r>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72FF03F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3C487047"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temp1;</w:t>
      </w:r>
    </w:p>
    <w:p w14:paraId="4208215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for</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0</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&lt;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w:t>
      </w:r>
    </w:p>
    <w:p w14:paraId="4CF406BB"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48B32500"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for</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0</w:t>
      </w:r>
      <w:r w:rsidRPr="00BC4B23">
        <w:rPr>
          <w:rFonts w:ascii="Consolas" w:eastAsia="Times New Roman" w:hAnsi="Consolas" w:cs="Times New Roman"/>
          <w:color w:val="292929"/>
          <w:sz w:val="27"/>
          <w:szCs w:val="27"/>
          <w:lang w:val="en-IN" w:eastAsia="en-IN"/>
        </w:rPr>
        <w:t xml:space="preserve">; j </w:t>
      </w:r>
      <w:r w:rsidRPr="00BC4B23">
        <w:rPr>
          <w:rFonts w:ascii="Consolas" w:eastAsia="Times New Roman" w:hAnsi="Consolas" w:cs="Times New Roman"/>
          <w:color w:val="000000"/>
          <w:sz w:val="27"/>
          <w:szCs w:val="27"/>
          <w:lang w:val="en-IN" w:eastAsia="en-IN"/>
        </w:rPr>
        <w:t>&lt;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j</w:t>
      </w:r>
      <w:r w:rsidRPr="00BC4B23">
        <w:rPr>
          <w:rFonts w:ascii="Consolas" w:eastAsia="Times New Roman" w:hAnsi="Consolas" w:cs="Times New Roman"/>
          <w:color w:val="000000"/>
          <w:sz w:val="27"/>
          <w:szCs w:val="27"/>
          <w:lang w:val="en-IN" w:eastAsia="en-IN"/>
        </w:rPr>
        <w:t>++</w:t>
      </w:r>
      <w:proofErr w:type="spellEnd"/>
      <w:r w:rsidRPr="00BC4B23">
        <w:rPr>
          <w:rFonts w:ascii="Consolas" w:eastAsia="Times New Roman" w:hAnsi="Consolas" w:cs="Times New Roman"/>
          <w:color w:val="292929"/>
          <w:sz w:val="27"/>
          <w:szCs w:val="27"/>
          <w:lang w:val="en-IN" w:eastAsia="en-IN"/>
        </w:rPr>
        <w:t>)</w:t>
      </w:r>
    </w:p>
    <w:p w14:paraId="1B9F4E8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4993C571"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lastRenderedPageBreak/>
        <w:t xml:space="preserve">            </w:t>
      </w:r>
      <w:r w:rsidRPr="00BC4B23">
        <w:rPr>
          <w:rFonts w:ascii="Consolas" w:eastAsia="Times New Roman" w:hAnsi="Consolas" w:cs="Times New Roman"/>
          <w:color w:val="B5200D"/>
          <w:sz w:val="27"/>
          <w:szCs w:val="27"/>
          <w:lang w:val="en-IN" w:eastAsia="en-IN"/>
        </w:rPr>
        <w:t>if</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&gt;</w:t>
      </w: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w:t>
      </w:r>
    </w:p>
    <w:p w14:paraId="450A4F5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379203B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temp1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[j];</w:t>
      </w:r>
    </w:p>
    <w:p w14:paraId="77A6224E"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w:t>
      </w:r>
    </w:p>
    <w:p w14:paraId="3B7EF077"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temp1;</w:t>
      </w:r>
    </w:p>
    <w:p w14:paraId="0FDBCEE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7E9CA324"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5A2BA39F"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5730FB3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0D22D290"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0BF4A6C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515151"/>
          <w:sz w:val="27"/>
          <w:szCs w:val="27"/>
          <w:lang w:val="en-IN" w:eastAsia="en-IN"/>
        </w:rPr>
        <w:t>// Selection Sort</w:t>
      </w:r>
    </w:p>
    <w:p w14:paraId="43AE9FD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0F4A85"/>
          <w:sz w:val="27"/>
          <w:szCs w:val="27"/>
          <w:lang w:val="en-IN" w:eastAsia="en-IN"/>
        </w:rPr>
        <w:t>void</w:t>
      </w:r>
      <w:r w:rsidRPr="00BC4B23">
        <w:rPr>
          <w:rFonts w:ascii="Consolas" w:eastAsia="Times New Roman" w:hAnsi="Consolas" w:cs="Times New Roman"/>
          <w:color w:val="292929"/>
          <w:sz w:val="27"/>
          <w:szCs w:val="27"/>
          <w:lang w:val="en-IN" w:eastAsia="en-IN"/>
        </w:rPr>
        <w:t xml:space="preserve"> </w:t>
      </w:r>
      <w:proofErr w:type="gramStart"/>
      <w:r w:rsidRPr="00BC4B23">
        <w:rPr>
          <w:rFonts w:ascii="Consolas" w:eastAsia="Times New Roman" w:hAnsi="Consolas" w:cs="Times New Roman"/>
          <w:color w:val="5E2CBC"/>
          <w:sz w:val="27"/>
          <w:szCs w:val="27"/>
          <w:lang w:val="en-IN" w:eastAsia="en-IN"/>
        </w:rPr>
        <w:t>selection</w:t>
      </w:r>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1D36F7DD"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60CF9D52"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temp2;</w:t>
      </w:r>
    </w:p>
    <w:p w14:paraId="17D329EF"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for</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0</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&lt;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w:t>
      </w:r>
    </w:p>
    <w:p w14:paraId="1AFC72D2"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61CD903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for</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 xml:space="preserve">; j </w:t>
      </w:r>
      <w:r w:rsidRPr="00BC4B23">
        <w:rPr>
          <w:rFonts w:ascii="Consolas" w:eastAsia="Times New Roman" w:hAnsi="Consolas" w:cs="Times New Roman"/>
          <w:color w:val="000000"/>
          <w:sz w:val="27"/>
          <w:szCs w:val="27"/>
          <w:lang w:val="en-IN" w:eastAsia="en-IN"/>
        </w:rPr>
        <w:t>&lt;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j</w:t>
      </w:r>
      <w:r w:rsidRPr="00BC4B23">
        <w:rPr>
          <w:rFonts w:ascii="Consolas" w:eastAsia="Times New Roman" w:hAnsi="Consolas" w:cs="Times New Roman"/>
          <w:color w:val="000000"/>
          <w:sz w:val="27"/>
          <w:szCs w:val="27"/>
          <w:lang w:val="en-IN" w:eastAsia="en-IN"/>
        </w:rPr>
        <w:t>++</w:t>
      </w:r>
      <w:proofErr w:type="spellEnd"/>
      <w:r w:rsidRPr="00BC4B23">
        <w:rPr>
          <w:rFonts w:ascii="Consolas" w:eastAsia="Times New Roman" w:hAnsi="Consolas" w:cs="Times New Roman"/>
          <w:color w:val="292929"/>
          <w:sz w:val="27"/>
          <w:szCs w:val="27"/>
          <w:lang w:val="en-IN" w:eastAsia="en-IN"/>
        </w:rPr>
        <w:t>)</w:t>
      </w:r>
    </w:p>
    <w:p w14:paraId="26229B72"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18B23BD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if</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[j]</w:t>
      </w:r>
      <w:r w:rsidRPr="00BC4B23">
        <w:rPr>
          <w:rFonts w:ascii="Consolas" w:eastAsia="Times New Roman" w:hAnsi="Consolas" w:cs="Times New Roman"/>
          <w:color w:val="000000"/>
          <w:sz w:val="27"/>
          <w:szCs w:val="27"/>
          <w:lang w:val="en-IN" w:eastAsia="en-IN"/>
        </w:rPr>
        <w:t>&lt;</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w:t>
      </w:r>
    </w:p>
    <w:p w14:paraId="08AF196D"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406F2E6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temp2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[j];</w:t>
      </w:r>
    </w:p>
    <w:p w14:paraId="0454346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[j]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w:t>
      </w:r>
    </w:p>
    <w:p w14:paraId="2D6A5CF5"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temp2;</w:t>
      </w:r>
    </w:p>
    <w:p w14:paraId="647CF62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28FCE7A7"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094FBA34"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52A709C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6D2EC33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3603664D"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gramStart"/>
      <w:r w:rsidRPr="00BC4B23">
        <w:rPr>
          <w:rFonts w:ascii="Consolas" w:eastAsia="Times New Roman" w:hAnsi="Consolas" w:cs="Times New Roman"/>
          <w:color w:val="5E2CBC"/>
          <w:sz w:val="27"/>
          <w:szCs w:val="27"/>
          <w:lang w:val="en-IN" w:eastAsia="en-IN"/>
        </w:rPr>
        <w:t>main</w:t>
      </w:r>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292929"/>
          <w:sz w:val="27"/>
          <w:szCs w:val="27"/>
          <w:lang w:val="en-IN" w:eastAsia="en-IN"/>
        </w:rPr>
        <w:t>)</w:t>
      </w:r>
    </w:p>
    <w:p w14:paraId="3B786BAB"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15C754D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1B0E8E2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choice;</w:t>
      </w:r>
    </w:p>
    <w:p w14:paraId="1870440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25EEED41"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5E2CBC"/>
          <w:sz w:val="27"/>
          <w:szCs w:val="27"/>
          <w:lang w:val="en-IN" w:eastAsia="en-IN"/>
        </w:rPr>
        <w:t>printf</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"Enter the number of numbers to be entered</w:t>
      </w:r>
      <w:r w:rsidRPr="00BC4B23">
        <w:rPr>
          <w:rFonts w:ascii="Consolas" w:eastAsia="Times New Roman" w:hAnsi="Consolas" w:cs="Times New Roman"/>
          <w:color w:val="EE0000"/>
          <w:sz w:val="27"/>
          <w:szCs w:val="27"/>
          <w:lang w:val="en-IN" w:eastAsia="en-IN"/>
        </w:rPr>
        <w:t>\n</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w:t>
      </w:r>
    </w:p>
    <w:p w14:paraId="5A10A43D"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4B7998E4"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5E2CBC"/>
          <w:sz w:val="27"/>
          <w:szCs w:val="27"/>
          <w:lang w:val="en-IN" w:eastAsia="en-IN"/>
        </w:rPr>
        <w:t>scanf</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001080"/>
          <w:sz w:val="27"/>
          <w:szCs w:val="27"/>
          <w:lang w:val="en-IN" w:eastAsia="en-IN"/>
        </w:rPr>
        <w:t>%d</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&amp;</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12EB4FC7"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68603CD0"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4F09E841"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4A1FE6A5"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5E2CBC"/>
          <w:sz w:val="27"/>
          <w:szCs w:val="27"/>
          <w:lang w:val="en-IN" w:eastAsia="en-IN"/>
        </w:rPr>
        <w:t>printf</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"Enter the numbers</w:t>
      </w:r>
      <w:r w:rsidRPr="00BC4B23">
        <w:rPr>
          <w:rFonts w:ascii="Consolas" w:eastAsia="Times New Roman" w:hAnsi="Consolas" w:cs="Times New Roman"/>
          <w:color w:val="EE0000"/>
          <w:sz w:val="27"/>
          <w:szCs w:val="27"/>
          <w:lang w:val="en-IN" w:eastAsia="en-IN"/>
        </w:rPr>
        <w:t>\n</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w:t>
      </w:r>
    </w:p>
    <w:p w14:paraId="44E02A6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66C75874"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for</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0</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&lt;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w:t>
      </w:r>
    </w:p>
    <w:p w14:paraId="08994C5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7C122BD2"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5E2CBC"/>
          <w:sz w:val="27"/>
          <w:szCs w:val="27"/>
          <w:lang w:val="en-IN" w:eastAsia="en-IN"/>
        </w:rPr>
        <w:t>scanf</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001080"/>
          <w:sz w:val="27"/>
          <w:szCs w:val="27"/>
          <w:lang w:val="en-IN" w:eastAsia="en-IN"/>
        </w:rPr>
        <w:t>%d</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&amp;</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w:t>
      </w:r>
    </w:p>
    <w:p w14:paraId="60281A69"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7D8A298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3868E648"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5E2CBC"/>
          <w:sz w:val="27"/>
          <w:szCs w:val="27"/>
          <w:lang w:val="en-IN" w:eastAsia="en-IN"/>
        </w:rPr>
        <w:t>printf</w:t>
      </w:r>
      <w:proofErr w:type="spellEnd"/>
      <w:r w:rsidRPr="00BC4B23">
        <w:rPr>
          <w:rFonts w:ascii="Consolas" w:eastAsia="Times New Roman" w:hAnsi="Consolas" w:cs="Times New Roman"/>
          <w:color w:val="292929"/>
          <w:sz w:val="27"/>
          <w:szCs w:val="27"/>
          <w:lang w:val="en-IN" w:eastAsia="en-IN"/>
        </w:rPr>
        <w:t>(</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EE0000"/>
          <w:sz w:val="27"/>
          <w:szCs w:val="27"/>
          <w:lang w:val="en-IN" w:eastAsia="en-IN"/>
        </w:rPr>
        <w:t>\n</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w:t>
      </w:r>
    </w:p>
    <w:p w14:paraId="2B572CE7" w14:textId="77777777" w:rsidR="00BC4B23" w:rsidRPr="00BC4B23" w:rsidRDefault="00BC4B23" w:rsidP="00BC4B23">
      <w:pPr>
        <w:shd w:val="clear" w:color="auto" w:fill="FFFFFF"/>
        <w:spacing w:after="270" w:line="360" w:lineRule="atLeast"/>
        <w:rPr>
          <w:rFonts w:ascii="Consolas" w:eastAsia="Times New Roman" w:hAnsi="Consolas" w:cs="Times New Roman"/>
          <w:color w:val="292929"/>
          <w:sz w:val="27"/>
          <w:szCs w:val="27"/>
          <w:lang w:val="en-IN" w:eastAsia="en-IN"/>
        </w:rPr>
      </w:pPr>
    </w:p>
    <w:p w14:paraId="4A625E1A"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5E2CBC"/>
          <w:sz w:val="27"/>
          <w:szCs w:val="27"/>
          <w:lang w:val="en-IN" w:eastAsia="en-IN"/>
        </w:rPr>
        <w:t>printf</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"1. Insertion Sort</w:t>
      </w:r>
      <w:r w:rsidRPr="00BC4B23">
        <w:rPr>
          <w:rFonts w:ascii="Consolas" w:eastAsia="Times New Roman" w:hAnsi="Consolas" w:cs="Times New Roman"/>
          <w:color w:val="EE0000"/>
          <w:sz w:val="27"/>
          <w:szCs w:val="27"/>
          <w:lang w:val="en-IN" w:eastAsia="en-IN"/>
        </w:rPr>
        <w:t>\n</w:t>
      </w:r>
      <w:r w:rsidRPr="00BC4B23">
        <w:rPr>
          <w:rFonts w:ascii="Consolas" w:eastAsia="Times New Roman" w:hAnsi="Consolas" w:cs="Times New Roman"/>
          <w:color w:val="0F4A85"/>
          <w:sz w:val="27"/>
          <w:szCs w:val="27"/>
          <w:lang w:val="en-IN" w:eastAsia="en-IN"/>
        </w:rPr>
        <w:t>2. Bubble Sort</w:t>
      </w:r>
      <w:r w:rsidRPr="00BC4B23">
        <w:rPr>
          <w:rFonts w:ascii="Consolas" w:eastAsia="Times New Roman" w:hAnsi="Consolas" w:cs="Times New Roman"/>
          <w:color w:val="EE0000"/>
          <w:sz w:val="27"/>
          <w:szCs w:val="27"/>
          <w:lang w:val="en-IN" w:eastAsia="en-IN"/>
        </w:rPr>
        <w:t>\n</w:t>
      </w:r>
      <w:r w:rsidRPr="00BC4B23">
        <w:rPr>
          <w:rFonts w:ascii="Consolas" w:eastAsia="Times New Roman" w:hAnsi="Consolas" w:cs="Times New Roman"/>
          <w:color w:val="0F4A85"/>
          <w:sz w:val="27"/>
          <w:szCs w:val="27"/>
          <w:lang w:val="en-IN" w:eastAsia="en-IN"/>
        </w:rPr>
        <w:t>3. Selection Sort</w:t>
      </w:r>
      <w:r w:rsidRPr="00BC4B23">
        <w:rPr>
          <w:rFonts w:ascii="Consolas" w:eastAsia="Times New Roman" w:hAnsi="Consolas" w:cs="Times New Roman"/>
          <w:color w:val="EE0000"/>
          <w:sz w:val="27"/>
          <w:szCs w:val="27"/>
          <w:lang w:val="en-IN" w:eastAsia="en-IN"/>
        </w:rPr>
        <w:t>\n</w:t>
      </w:r>
      <w:r w:rsidRPr="00BC4B23">
        <w:rPr>
          <w:rFonts w:ascii="Consolas" w:eastAsia="Times New Roman" w:hAnsi="Consolas" w:cs="Times New Roman"/>
          <w:color w:val="0F4A85"/>
          <w:sz w:val="27"/>
          <w:szCs w:val="27"/>
          <w:lang w:val="en-IN" w:eastAsia="en-IN"/>
        </w:rPr>
        <w:t>4. Exit</w:t>
      </w:r>
      <w:r w:rsidRPr="00BC4B23">
        <w:rPr>
          <w:rFonts w:ascii="Consolas" w:eastAsia="Times New Roman" w:hAnsi="Consolas" w:cs="Times New Roman"/>
          <w:color w:val="EE0000"/>
          <w:sz w:val="27"/>
          <w:szCs w:val="27"/>
          <w:lang w:val="en-IN" w:eastAsia="en-IN"/>
        </w:rPr>
        <w:t>\n</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w:t>
      </w:r>
    </w:p>
    <w:p w14:paraId="3AC0F08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16D81FC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5E2CBC"/>
          <w:sz w:val="27"/>
          <w:szCs w:val="27"/>
          <w:lang w:val="en-IN" w:eastAsia="en-IN"/>
        </w:rPr>
        <w:t>scanf</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001080"/>
          <w:sz w:val="27"/>
          <w:szCs w:val="27"/>
          <w:lang w:val="en-IN" w:eastAsia="en-IN"/>
        </w:rPr>
        <w:t>%d</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&amp;</w:t>
      </w:r>
      <w:r w:rsidRPr="00BC4B23">
        <w:rPr>
          <w:rFonts w:ascii="Consolas" w:eastAsia="Times New Roman" w:hAnsi="Consolas" w:cs="Times New Roman"/>
          <w:color w:val="292929"/>
          <w:sz w:val="27"/>
          <w:szCs w:val="27"/>
          <w:lang w:val="en-IN" w:eastAsia="en-IN"/>
        </w:rPr>
        <w:t>choice);</w:t>
      </w:r>
    </w:p>
    <w:p w14:paraId="7C4883C9"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p>
    <w:p w14:paraId="04F4BC72"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switch</w:t>
      </w:r>
      <w:r w:rsidRPr="00BC4B23">
        <w:rPr>
          <w:rFonts w:ascii="Consolas" w:eastAsia="Times New Roman" w:hAnsi="Consolas" w:cs="Times New Roman"/>
          <w:color w:val="292929"/>
          <w:sz w:val="27"/>
          <w:szCs w:val="27"/>
          <w:lang w:val="en-IN" w:eastAsia="en-IN"/>
        </w:rPr>
        <w:t xml:space="preserve"> (choice)</w:t>
      </w:r>
    </w:p>
    <w:p w14:paraId="3BEE0FC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36E0C94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case</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1</w:t>
      </w:r>
      <w:r w:rsidRPr="00BC4B23">
        <w:rPr>
          <w:rFonts w:ascii="Consolas" w:eastAsia="Times New Roman" w:hAnsi="Consolas" w:cs="Times New Roman"/>
          <w:color w:val="292929"/>
          <w:sz w:val="27"/>
          <w:szCs w:val="27"/>
          <w:lang w:val="en-IN" w:eastAsia="en-IN"/>
        </w:rPr>
        <w:t>:</w:t>
      </w:r>
    </w:p>
    <w:p w14:paraId="68972752"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gramStart"/>
      <w:r w:rsidRPr="00BC4B23">
        <w:rPr>
          <w:rFonts w:ascii="Consolas" w:eastAsia="Times New Roman" w:hAnsi="Consolas" w:cs="Times New Roman"/>
          <w:color w:val="5E2CBC"/>
          <w:sz w:val="27"/>
          <w:szCs w:val="27"/>
          <w:lang w:val="en-IN" w:eastAsia="en-IN"/>
        </w:rPr>
        <w:t>insertion</w:t>
      </w:r>
      <w:r w:rsidRPr="00BC4B23">
        <w:rPr>
          <w:rFonts w:ascii="Consolas" w:eastAsia="Times New Roman" w:hAnsi="Consolas" w:cs="Times New Roman"/>
          <w:color w:val="292929"/>
          <w:sz w:val="27"/>
          <w:szCs w:val="27"/>
          <w:lang w:val="en-IN" w:eastAsia="en-IN"/>
        </w:rPr>
        <w:t>(</w:t>
      </w:r>
      <w:proofErr w:type="spellStart"/>
      <w:proofErr w:type="gramEnd"/>
      <w:r w:rsidRPr="00BC4B23">
        <w:rPr>
          <w:rFonts w:ascii="Consolas" w:eastAsia="Times New Roman" w:hAnsi="Consolas" w:cs="Times New Roman"/>
          <w:color w:val="292929"/>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09CC7645"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break</w:t>
      </w:r>
      <w:r w:rsidRPr="00BC4B23">
        <w:rPr>
          <w:rFonts w:ascii="Consolas" w:eastAsia="Times New Roman" w:hAnsi="Consolas" w:cs="Times New Roman"/>
          <w:color w:val="292929"/>
          <w:sz w:val="27"/>
          <w:szCs w:val="27"/>
          <w:lang w:val="en-IN" w:eastAsia="en-IN"/>
        </w:rPr>
        <w:t>;</w:t>
      </w:r>
    </w:p>
    <w:p w14:paraId="03E1E3C0"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case</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2</w:t>
      </w:r>
      <w:r w:rsidRPr="00BC4B23">
        <w:rPr>
          <w:rFonts w:ascii="Consolas" w:eastAsia="Times New Roman" w:hAnsi="Consolas" w:cs="Times New Roman"/>
          <w:color w:val="292929"/>
          <w:sz w:val="27"/>
          <w:szCs w:val="27"/>
          <w:lang w:val="en-IN" w:eastAsia="en-IN"/>
        </w:rPr>
        <w:t>:</w:t>
      </w:r>
    </w:p>
    <w:p w14:paraId="0BEAF67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gramStart"/>
      <w:r w:rsidRPr="00BC4B23">
        <w:rPr>
          <w:rFonts w:ascii="Consolas" w:eastAsia="Times New Roman" w:hAnsi="Consolas" w:cs="Times New Roman"/>
          <w:color w:val="5E2CBC"/>
          <w:sz w:val="27"/>
          <w:szCs w:val="27"/>
          <w:lang w:val="en-IN" w:eastAsia="en-IN"/>
        </w:rPr>
        <w:t>bubble</w:t>
      </w:r>
      <w:r w:rsidRPr="00BC4B23">
        <w:rPr>
          <w:rFonts w:ascii="Consolas" w:eastAsia="Times New Roman" w:hAnsi="Consolas" w:cs="Times New Roman"/>
          <w:color w:val="292929"/>
          <w:sz w:val="27"/>
          <w:szCs w:val="27"/>
          <w:lang w:val="en-IN" w:eastAsia="en-IN"/>
        </w:rPr>
        <w:t>(</w:t>
      </w:r>
      <w:proofErr w:type="spellStart"/>
      <w:proofErr w:type="gramEnd"/>
      <w:r w:rsidRPr="00BC4B23">
        <w:rPr>
          <w:rFonts w:ascii="Consolas" w:eastAsia="Times New Roman" w:hAnsi="Consolas" w:cs="Times New Roman"/>
          <w:color w:val="292929"/>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4FFD4802"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break</w:t>
      </w:r>
      <w:r w:rsidRPr="00BC4B23">
        <w:rPr>
          <w:rFonts w:ascii="Consolas" w:eastAsia="Times New Roman" w:hAnsi="Consolas" w:cs="Times New Roman"/>
          <w:color w:val="292929"/>
          <w:sz w:val="27"/>
          <w:szCs w:val="27"/>
          <w:lang w:val="en-IN" w:eastAsia="en-IN"/>
        </w:rPr>
        <w:t>;</w:t>
      </w:r>
    </w:p>
    <w:p w14:paraId="42C05157"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case</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3</w:t>
      </w:r>
      <w:r w:rsidRPr="00BC4B23">
        <w:rPr>
          <w:rFonts w:ascii="Consolas" w:eastAsia="Times New Roman" w:hAnsi="Consolas" w:cs="Times New Roman"/>
          <w:color w:val="292929"/>
          <w:sz w:val="27"/>
          <w:szCs w:val="27"/>
          <w:lang w:val="en-IN" w:eastAsia="en-IN"/>
        </w:rPr>
        <w:t>:</w:t>
      </w:r>
    </w:p>
    <w:p w14:paraId="66FD3D8F"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gramStart"/>
      <w:r w:rsidRPr="00BC4B23">
        <w:rPr>
          <w:rFonts w:ascii="Consolas" w:eastAsia="Times New Roman" w:hAnsi="Consolas" w:cs="Times New Roman"/>
          <w:color w:val="5E2CBC"/>
          <w:sz w:val="27"/>
          <w:szCs w:val="27"/>
          <w:lang w:val="en-IN" w:eastAsia="en-IN"/>
        </w:rPr>
        <w:t>selection</w:t>
      </w:r>
      <w:r w:rsidRPr="00BC4B23">
        <w:rPr>
          <w:rFonts w:ascii="Consolas" w:eastAsia="Times New Roman" w:hAnsi="Consolas" w:cs="Times New Roman"/>
          <w:color w:val="292929"/>
          <w:sz w:val="27"/>
          <w:szCs w:val="27"/>
          <w:lang w:val="en-IN" w:eastAsia="en-IN"/>
        </w:rPr>
        <w:t>(</w:t>
      </w:r>
      <w:proofErr w:type="spellStart"/>
      <w:proofErr w:type="gramEnd"/>
      <w:r w:rsidRPr="00BC4B23">
        <w:rPr>
          <w:rFonts w:ascii="Consolas" w:eastAsia="Times New Roman" w:hAnsi="Consolas" w:cs="Times New Roman"/>
          <w:color w:val="292929"/>
          <w:sz w:val="27"/>
          <w:szCs w:val="27"/>
          <w:lang w:val="en-IN" w:eastAsia="en-IN"/>
        </w:rPr>
        <w:t>arr</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w:t>
      </w:r>
    </w:p>
    <w:p w14:paraId="1C2F97AE"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break</w:t>
      </w:r>
      <w:r w:rsidRPr="00BC4B23">
        <w:rPr>
          <w:rFonts w:ascii="Consolas" w:eastAsia="Times New Roman" w:hAnsi="Consolas" w:cs="Times New Roman"/>
          <w:color w:val="292929"/>
          <w:sz w:val="27"/>
          <w:szCs w:val="27"/>
          <w:lang w:val="en-IN" w:eastAsia="en-IN"/>
        </w:rPr>
        <w:t>;</w:t>
      </w:r>
    </w:p>
    <w:p w14:paraId="68DAA3EF"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case</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4</w:t>
      </w:r>
      <w:r w:rsidRPr="00BC4B23">
        <w:rPr>
          <w:rFonts w:ascii="Consolas" w:eastAsia="Times New Roman" w:hAnsi="Consolas" w:cs="Times New Roman"/>
          <w:color w:val="292929"/>
          <w:sz w:val="27"/>
          <w:szCs w:val="27"/>
          <w:lang w:val="en-IN" w:eastAsia="en-IN"/>
        </w:rPr>
        <w:t>:</w:t>
      </w:r>
    </w:p>
    <w:p w14:paraId="26CFEABB"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break</w:t>
      </w:r>
      <w:r w:rsidRPr="00BC4B23">
        <w:rPr>
          <w:rFonts w:ascii="Consolas" w:eastAsia="Times New Roman" w:hAnsi="Consolas" w:cs="Times New Roman"/>
          <w:color w:val="292929"/>
          <w:sz w:val="27"/>
          <w:szCs w:val="27"/>
          <w:lang w:val="en-IN" w:eastAsia="en-IN"/>
        </w:rPr>
        <w:t>;</w:t>
      </w:r>
    </w:p>
    <w:p w14:paraId="116CD8C9"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17C54A20"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
    <w:p w14:paraId="06B95C76"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B5200D"/>
          <w:sz w:val="27"/>
          <w:szCs w:val="27"/>
          <w:lang w:val="en-IN" w:eastAsia="en-IN"/>
        </w:rPr>
        <w:t>for</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F4A85"/>
          <w:sz w:val="27"/>
          <w:szCs w:val="27"/>
          <w:lang w:val="en-IN" w:eastAsia="en-IN"/>
        </w:rPr>
        <w:t>int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96D48"/>
          <w:sz w:val="27"/>
          <w:szCs w:val="27"/>
          <w:lang w:val="en-IN" w:eastAsia="en-IN"/>
        </w:rPr>
        <w:t>0</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 xml:space="preserve"> </w:t>
      </w:r>
      <w:r w:rsidRPr="00BC4B23">
        <w:rPr>
          <w:rFonts w:ascii="Consolas" w:eastAsia="Times New Roman" w:hAnsi="Consolas" w:cs="Times New Roman"/>
          <w:color w:val="000000"/>
          <w:sz w:val="27"/>
          <w:szCs w:val="27"/>
          <w:lang w:val="en-IN" w:eastAsia="en-IN"/>
        </w:rPr>
        <w:t>&lt;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num</w:t>
      </w:r>
      <w:proofErr w:type="spellEnd"/>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000000"/>
          <w:sz w:val="27"/>
          <w:szCs w:val="27"/>
          <w:lang w:val="en-IN" w:eastAsia="en-IN"/>
        </w:rPr>
        <w:t>++</w:t>
      </w:r>
      <w:r w:rsidRPr="00BC4B23">
        <w:rPr>
          <w:rFonts w:ascii="Consolas" w:eastAsia="Times New Roman" w:hAnsi="Consolas" w:cs="Times New Roman"/>
          <w:color w:val="292929"/>
          <w:sz w:val="27"/>
          <w:szCs w:val="27"/>
          <w:lang w:val="en-IN" w:eastAsia="en-IN"/>
        </w:rPr>
        <w:t>)</w:t>
      </w:r>
    </w:p>
    <w:p w14:paraId="101CBC23"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w:t>
      </w:r>
    </w:p>
    <w:p w14:paraId="396A5711"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 xml:space="preserve">        </w:t>
      </w:r>
      <w:proofErr w:type="spellStart"/>
      <w:proofErr w:type="gramStart"/>
      <w:r w:rsidRPr="00BC4B23">
        <w:rPr>
          <w:rFonts w:ascii="Consolas" w:eastAsia="Times New Roman" w:hAnsi="Consolas" w:cs="Times New Roman"/>
          <w:color w:val="5E2CBC"/>
          <w:sz w:val="27"/>
          <w:szCs w:val="27"/>
          <w:lang w:val="en-IN" w:eastAsia="en-IN"/>
        </w:rPr>
        <w:t>printf</w:t>
      </w:r>
      <w:proofErr w:type="spellEnd"/>
      <w:r w:rsidRPr="00BC4B23">
        <w:rPr>
          <w:rFonts w:ascii="Consolas" w:eastAsia="Times New Roman" w:hAnsi="Consolas" w:cs="Times New Roman"/>
          <w:color w:val="292929"/>
          <w:sz w:val="27"/>
          <w:szCs w:val="27"/>
          <w:lang w:val="en-IN" w:eastAsia="en-IN"/>
        </w:rPr>
        <w:t>(</w:t>
      </w:r>
      <w:proofErr w:type="gramEnd"/>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001080"/>
          <w:sz w:val="27"/>
          <w:szCs w:val="27"/>
          <w:lang w:val="en-IN" w:eastAsia="en-IN"/>
        </w:rPr>
        <w:t>%d</w:t>
      </w:r>
      <w:r w:rsidRPr="00BC4B23">
        <w:rPr>
          <w:rFonts w:ascii="Consolas" w:eastAsia="Times New Roman" w:hAnsi="Consolas" w:cs="Times New Roman"/>
          <w:color w:val="0F4A85"/>
          <w:sz w:val="27"/>
          <w:szCs w:val="27"/>
          <w:lang w:val="en-IN" w:eastAsia="en-IN"/>
        </w:rPr>
        <w:t>"</w:t>
      </w:r>
      <w:r w:rsidRPr="00BC4B23">
        <w:rPr>
          <w:rFonts w:ascii="Consolas" w:eastAsia="Times New Roman" w:hAnsi="Consolas" w:cs="Times New Roman"/>
          <w:color w:val="292929"/>
          <w:sz w:val="27"/>
          <w:szCs w:val="27"/>
          <w:lang w:val="en-IN" w:eastAsia="en-IN"/>
        </w:rPr>
        <w:t xml:space="preserve">, </w:t>
      </w:r>
      <w:proofErr w:type="spellStart"/>
      <w:r w:rsidRPr="00BC4B23">
        <w:rPr>
          <w:rFonts w:ascii="Consolas" w:eastAsia="Times New Roman" w:hAnsi="Consolas" w:cs="Times New Roman"/>
          <w:color w:val="001080"/>
          <w:sz w:val="27"/>
          <w:szCs w:val="27"/>
          <w:lang w:val="en-IN" w:eastAsia="en-IN"/>
        </w:rPr>
        <w:t>arr</w:t>
      </w:r>
      <w:proofErr w:type="spellEnd"/>
      <w:r w:rsidRPr="00BC4B23">
        <w:rPr>
          <w:rFonts w:ascii="Consolas" w:eastAsia="Times New Roman" w:hAnsi="Consolas" w:cs="Times New Roman"/>
          <w:color w:val="292929"/>
          <w:sz w:val="27"/>
          <w:szCs w:val="27"/>
          <w:lang w:val="en-IN" w:eastAsia="en-IN"/>
        </w:rPr>
        <w:t>[</w:t>
      </w:r>
      <w:proofErr w:type="spellStart"/>
      <w:r w:rsidRPr="00BC4B23">
        <w:rPr>
          <w:rFonts w:ascii="Consolas" w:eastAsia="Times New Roman" w:hAnsi="Consolas" w:cs="Times New Roman"/>
          <w:color w:val="292929"/>
          <w:sz w:val="27"/>
          <w:szCs w:val="27"/>
          <w:lang w:val="en-IN" w:eastAsia="en-IN"/>
        </w:rPr>
        <w:t>i</w:t>
      </w:r>
      <w:proofErr w:type="spellEnd"/>
      <w:r w:rsidRPr="00BC4B23">
        <w:rPr>
          <w:rFonts w:ascii="Consolas" w:eastAsia="Times New Roman" w:hAnsi="Consolas" w:cs="Times New Roman"/>
          <w:color w:val="292929"/>
          <w:sz w:val="27"/>
          <w:szCs w:val="27"/>
          <w:lang w:val="en-IN" w:eastAsia="en-IN"/>
        </w:rPr>
        <w:t>]);</w:t>
      </w:r>
    </w:p>
    <w:p w14:paraId="3F9B0489"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lastRenderedPageBreak/>
        <w:t>    }</w:t>
      </w:r>
    </w:p>
    <w:p w14:paraId="3909E20C" w14:textId="77777777" w:rsidR="00BC4B23" w:rsidRPr="00BC4B23" w:rsidRDefault="00BC4B23" w:rsidP="00BC4B23">
      <w:pPr>
        <w:shd w:val="clear" w:color="auto" w:fill="FFFFFF"/>
        <w:spacing w:after="0" w:line="360" w:lineRule="atLeast"/>
        <w:rPr>
          <w:rFonts w:ascii="Consolas" w:eastAsia="Times New Roman" w:hAnsi="Consolas" w:cs="Times New Roman"/>
          <w:color w:val="292929"/>
          <w:sz w:val="27"/>
          <w:szCs w:val="27"/>
          <w:lang w:val="en-IN" w:eastAsia="en-IN"/>
        </w:rPr>
      </w:pPr>
      <w:r w:rsidRPr="00BC4B23">
        <w:rPr>
          <w:rFonts w:ascii="Consolas" w:eastAsia="Times New Roman" w:hAnsi="Consolas" w:cs="Times New Roman"/>
          <w:color w:val="292929"/>
          <w:sz w:val="27"/>
          <w:szCs w:val="27"/>
          <w:lang w:val="en-IN" w:eastAsia="en-IN"/>
        </w:rPr>
        <w:t>}</w:t>
      </w:r>
    </w:p>
    <w:p w14:paraId="2801E864" w14:textId="77777777" w:rsidR="00BC4B23" w:rsidRPr="00CA3606" w:rsidRDefault="00BC4B23">
      <w:pPr>
        <w:rPr>
          <w:color w:val="000000" w:themeColor="text1"/>
        </w:rPr>
      </w:pPr>
    </w:p>
    <w:p w14:paraId="57F2051D" w14:textId="77777777" w:rsidR="004377D1" w:rsidRPr="00CA3606" w:rsidRDefault="00DA4B22">
      <w:pPr>
        <w:pStyle w:val="Heading2"/>
        <w:rPr>
          <w:color w:val="000000" w:themeColor="text1"/>
        </w:rPr>
      </w:pPr>
      <w:r w:rsidRPr="00CA3606">
        <w:rPr>
          <w:color w:val="000000" w:themeColor="text1"/>
        </w:rPr>
        <w:t>Output:</w:t>
      </w:r>
    </w:p>
    <w:p w14:paraId="7ABAFFD9" w14:textId="77777777" w:rsidR="004377D1" w:rsidRPr="00CA3606" w:rsidRDefault="004377D1">
      <w:pPr>
        <w:rPr>
          <w:color w:val="000000" w:themeColor="text1"/>
        </w:rPr>
      </w:pPr>
    </w:p>
    <w:p w14:paraId="008E768A" w14:textId="77777777" w:rsidR="004F1418" w:rsidRDefault="004F1418">
      <w:pPr>
        <w:rPr>
          <w:color w:val="000000" w:themeColor="text1"/>
        </w:rPr>
      </w:pPr>
      <w:r w:rsidRPr="004F1418">
        <w:rPr>
          <w:noProof/>
          <w:color w:val="000000" w:themeColor="text1"/>
        </w:rPr>
        <w:drawing>
          <wp:inline distT="0" distB="0" distL="0" distR="0" wp14:anchorId="418BC190" wp14:editId="298D9AE3">
            <wp:extent cx="4544059"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2248214"/>
                    </a:xfrm>
                    <a:prstGeom prst="rect">
                      <a:avLst/>
                    </a:prstGeom>
                  </pic:spPr>
                </pic:pic>
              </a:graphicData>
            </a:graphic>
          </wp:inline>
        </w:drawing>
      </w:r>
    </w:p>
    <w:p w14:paraId="10304608" w14:textId="4F788A6F" w:rsidR="004F1418" w:rsidRPr="004F1418" w:rsidRDefault="004F1418">
      <w:pPr>
        <w:rPr>
          <w:color w:val="000000" w:themeColor="text1"/>
          <w:sz w:val="24"/>
          <w:szCs w:val="24"/>
        </w:rPr>
      </w:pPr>
    </w:p>
    <w:p w14:paraId="3453A3A2" w14:textId="77777777" w:rsidR="004F1418" w:rsidRPr="004F1418" w:rsidRDefault="004F1418" w:rsidP="004F1418">
      <w:pPr>
        <w:rPr>
          <w:color w:val="000000" w:themeColor="text1"/>
          <w:sz w:val="24"/>
          <w:szCs w:val="24"/>
        </w:rPr>
      </w:pPr>
      <w:r w:rsidRPr="004F1418">
        <w:rPr>
          <w:color w:val="000000" w:themeColor="text1"/>
          <w:sz w:val="24"/>
          <w:szCs w:val="24"/>
        </w:rPr>
        <w:t xml:space="preserve">2) Convert the sorting program into a header file and include it into a new </w:t>
      </w:r>
      <w:proofErr w:type="spellStart"/>
      <w:r w:rsidRPr="004F1418">
        <w:rPr>
          <w:color w:val="000000" w:themeColor="text1"/>
          <w:sz w:val="24"/>
          <w:szCs w:val="24"/>
        </w:rPr>
        <w:t>cpp</w:t>
      </w:r>
      <w:proofErr w:type="spellEnd"/>
      <w:r w:rsidRPr="004F1418">
        <w:rPr>
          <w:color w:val="000000" w:themeColor="text1"/>
          <w:sz w:val="24"/>
          <w:szCs w:val="24"/>
        </w:rPr>
        <w:t xml:space="preserve"> file. Write a C++ menu-</w:t>
      </w:r>
    </w:p>
    <w:p w14:paraId="07B95FF0" w14:textId="77777777" w:rsidR="004F1418" w:rsidRPr="004F1418" w:rsidRDefault="004F1418" w:rsidP="004F1418">
      <w:pPr>
        <w:rPr>
          <w:color w:val="000000" w:themeColor="text1"/>
          <w:sz w:val="24"/>
          <w:szCs w:val="24"/>
        </w:rPr>
      </w:pPr>
      <w:r w:rsidRPr="004F1418">
        <w:rPr>
          <w:color w:val="000000" w:themeColor="text1"/>
          <w:sz w:val="24"/>
          <w:szCs w:val="24"/>
        </w:rPr>
        <w:t xml:space="preserve">driven program for linear and binary search in this new </w:t>
      </w:r>
      <w:proofErr w:type="spellStart"/>
      <w:r w:rsidRPr="004F1418">
        <w:rPr>
          <w:color w:val="000000" w:themeColor="text1"/>
          <w:sz w:val="24"/>
          <w:szCs w:val="24"/>
        </w:rPr>
        <w:t>cpp</w:t>
      </w:r>
      <w:proofErr w:type="spellEnd"/>
      <w:r w:rsidRPr="004F1418">
        <w:rPr>
          <w:color w:val="000000" w:themeColor="text1"/>
          <w:sz w:val="24"/>
          <w:szCs w:val="24"/>
        </w:rPr>
        <w:t xml:space="preserve"> file. Utilize any of the sorting functions in the</w:t>
      </w:r>
    </w:p>
    <w:p w14:paraId="6DA224BF" w14:textId="77777777" w:rsidR="004F1418" w:rsidRPr="004F1418" w:rsidRDefault="004F1418" w:rsidP="004F1418">
      <w:pPr>
        <w:rPr>
          <w:color w:val="000000" w:themeColor="text1"/>
          <w:sz w:val="24"/>
          <w:szCs w:val="24"/>
        </w:rPr>
      </w:pPr>
      <w:r w:rsidRPr="004F1418">
        <w:rPr>
          <w:color w:val="000000" w:themeColor="text1"/>
          <w:sz w:val="24"/>
          <w:szCs w:val="24"/>
        </w:rPr>
        <w:t>included header file to sort the input array before performing a binary search. Design proper functions,</w:t>
      </w:r>
    </w:p>
    <w:p w14:paraId="006893D3" w14:textId="77777777" w:rsidR="004F1418" w:rsidRPr="004F1418" w:rsidRDefault="004F1418" w:rsidP="004F1418">
      <w:pPr>
        <w:rPr>
          <w:color w:val="000000" w:themeColor="text1"/>
          <w:sz w:val="24"/>
          <w:szCs w:val="24"/>
        </w:rPr>
      </w:pPr>
      <w:r w:rsidRPr="004F1418">
        <w:rPr>
          <w:color w:val="000000" w:themeColor="text1"/>
          <w:sz w:val="24"/>
          <w:szCs w:val="24"/>
        </w:rPr>
        <w:t>maintain boundary conditions and follow coding best practices. The menu-driven program supports,</w:t>
      </w:r>
    </w:p>
    <w:p w14:paraId="46FBB070" w14:textId="77777777" w:rsidR="004F1418" w:rsidRPr="004F1418" w:rsidRDefault="004F1418" w:rsidP="004F1418">
      <w:pPr>
        <w:rPr>
          <w:color w:val="000000" w:themeColor="text1"/>
          <w:sz w:val="24"/>
          <w:szCs w:val="24"/>
        </w:rPr>
      </w:pPr>
      <w:r w:rsidRPr="004F1418">
        <w:rPr>
          <w:color w:val="000000" w:themeColor="text1"/>
          <w:sz w:val="24"/>
          <w:szCs w:val="24"/>
        </w:rPr>
        <w:t>a. Linear Search</w:t>
      </w:r>
    </w:p>
    <w:p w14:paraId="40AC87AA" w14:textId="77777777" w:rsidR="004F1418" w:rsidRPr="004F1418" w:rsidRDefault="004F1418" w:rsidP="004F1418">
      <w:pPr>
        <w:rPr>
          <w:color w:val="000000" w:themeColor="text1"/>
          <w:sz w:val="24"/>
          <w:szCs w:val="24"/>
        </w:rPr>
      </w:pPr>
      <w:r w:rsidRPr="004F1418">
        <w:rPr>
          <w:color w:val="000000" w:themeColor="text1"/>
          <w:sz w:val="24"/>
          <w:szCs w:val="24"/>
        </w:rPr>
        <w:t>b. Binary Search</w:t>
      </w:r>
    </w:p>
    <w:p w14:paraId="5E63B59D" w14:textId="35DD57DB" w:rsidR="004F1418" w:rsidRPr="004F1418" w:rsidRDefault="004F1418" w:rsidP="004F1418">
      <w:pPr>
        <w:rPr>
          <w:color w:val="000000" w:themeColor="text1"/>
          <w:sz w:val="24"/>
          <w:szCs w:val="24"/>
        </w:rPr>
      </w:pPr>
      <w:r w:rsidRPr="004F1418">
        <w:rPr>
          <w:color w:val="000000" w:themeColor="text1"/>
          <w:sz w:val="24"/>
          <w:szCs w:val="24"/>
        </w:rPr>
        <w:t>c. Exit</w:t>
      </w:r>
    </w:p>
    <w:p w14:paraId="247770F6" w14:textId="77777777" w:rsidR="004F1418" w:rsidRPr="00CA3606" w:rsidRDefault="004F1418" w:rsidP="004F1418">
      <w:pPr>
        <w:pStyle w:val="Heading2"/>
        <w:rPr>
          <w:color w:val="000000" w:themeColor="text1"/>
        </w:rPr>
      </w:pPr>
      <w:r w:rsidRPr="00CA3606">
        <w:rPr>
          <w:color w:val="000000" w:themeColor="text1"/>
        </w:rPr>
        <w:t>Aim:</w:t>
      </w:r>
    </w:p>
    <w:p w14:paraId="1535536E" w14:textId="7F475BF3" w:rsidR="004F1418" w:rsidRPr="00CA3606" w:rsidRDefault="004F1418" w:rsidP="004F1418">
      <w:pPr>
        <w:rPr>
          <w:color w:val="000000" w:themeColor="text1"/>
        </w:rPr>
      </w:pPr>
      <w:r>
        <w:t>To write a C++ menu-driven program for linear and binary search using functions from an included header file containing sorting algorithms. The input array is sorted before binary search using one of the sorting functions.</w:t>
      </w:r>
    </w:p>
    <w:p w14:paraId="39CE5012" w14:textId="77777777" w:rsidR="004F1418" w:rsidRPr="00CA3606" w:rsidRDefault="004F1418" w:rsidP="004F1418">
      <w:pPr>
        <w:pStyle w:val="Heading2"/>
        <w:rPr>
          <w:color w:val="000000" w:themeColor="text1"/>
        </w:rPr>
      </w:pPr>
      <w:r w:rsidRPr="00CA3606">
        <w:rPr>
          <w:color w:val="000000" w:themeColor="text1"/>
        </w:rPr>
        <w:lastRenderedPageBreak/>
        <w:t>Algorithms:</w:t>
      </w:r>
    </w:p>
    <w:p w14:paraId="3F58066F" w14:textId="77777777" w:rsidR="004F1418" w:rsidRPr="004F1418" w:rsidRDefault="004F1418" w:rsidP="004F1418">
      <w:pPr>
        <w:pStyle w:val="Heading3"/>
        <w:rPr>
          <w:color w:val="000000" w:themeColor="text1"/>
          <w:sz w:val="24"/>
          <w:szCs w:val="24"/>
        </w:rPr>
      </w:pPr>
      <w:r w:rsidRPr="004F1418">
        <w:rPr>
          <w:rStyle w:val="Strong"/>
          <w:b/>
          <w:bCs/>
          <w:color w:val="000000" w:themeColor="text1"/>
          <w:sz w:val="24"/>
          <w:szCs w:val="24"/>
        </w:rPr>
        <w:t>Algorithm 1 – Bubble Sort</w:t>
      </w:r>
      <w:r w:rsidRPr="004F1418">
        <w:rPr>
          <w:color w:val="000000" w:themeColor="text1"/>
          <w:sz w:val="24"/>
          <w:szCs w:val="24"/>
        </w:rPr>
        <w:t xml:space="preserve"> (from header file)</w:t>
      </w:r>
    </w:p>
    <w:p w14:paraId="2EFBB2A2" w14:textId="77777777" w:rsidR="004F1418" w:rsidRPr="004F1418" w:rsidRDefault="004F1418" w:rsidP="004F1418">
      <w:pPr>
        <w:spacing w:before="100" w:beforeAutospacing="1" w:after="100" w:afterAutospacing="1"/>
        <w:rPr>
          <w:color w:val="000000" w:themeColor="text1"/>
          <w:sz w:val="24"/>
          <w:szCs w:val="24"/>
        </w:rPr>
      </w:pPr>
      <w:r w:rsidRPr="004F1418">
        <w:rPr>
          <w:rStyle w:val="Strong"/>
          <w:color w:val="000000" w:themeColor="text1"/>
          <w:sz w:val="24"/>
          <w:szCs w:val="24"/>
        </w:rPr>
        <w:t>Input:</w:t>
      </w:r>
      <w:r w:rsidRPr="004F1418">
        <w:rPr>
          <w:color w:val="000000" w:themeColor="text1"/>
          <w:sz w:val="24"/>
          <w:szCs w:val="24"/>
        </w:rPr>
        <w:br/>
      </w:r>
      <w:proofErr w:type="spellStart"/>
      <w:proofErr w:type="gramStart"/>
      <w:r w:rsidRPr="004F1418">
        <w:rPr>
          <w:rStyle w:val="HTMLCode"/>
          <w:rFonts w:eastAsiaTheme="minorEastAsia"/>
          <w:color w:val="000000" w:themeColor="text1"/>
          <w:sz w:val="22"/>
          <w:szCs w:val="22"/>
        </w:rPr>
        <w:t>arr</w:t>
      </w:r>
      <w:proofErr w:type="spellEnd"/>
      <w:r w:rsidRPr="004F1418">
        <w:rPr>
          <w:rStyle w:val="HTMLCode"/>
          <w:rFonts w:eastAsiaTheme="minorEastAsia"/>
          <w:color w:val="000000" w:themeColor="text1"/>
          <w:sz w:val="22"/>
          <w:szCs w:val="22"/>
        </w:rPr>
        <w:t>[</w:t>
      </w:r>
      <w:proofErr w:type="gramEnd"/>
      <w:r w:rsidRPr="004F1418">
        <w:rPr>
          <w:rStyle w:val="HTMLCode"/>
          <w:rFonts w:eastAsiaTheme="minorEastAsia"/>
          <w:color w:val="000000" w:themeColor="text1"/>
          <w:sz w:val="22"/>
          <w:szCs w:val="22"/>
        </w:rPr>
        <w:t>]</w:t>
      </w:r>
      <w:r w:rsidRPr="004F1418">
        <w:rPr>
          <w:color w:val="000000" w:themeColor="text1"/>
          <w:sz w:val="24"/>
          <w:szCs w:val="24"/>
        </w:rPr>
        <w:t xml:space="preserve"> – list of integers</w:t>
      </w:r>
      <w:r w:rsidRPr="004F1418">
        <w:rPr>
          <w:color w:val="000000" w:themeColor="text1"/>
          <w:sz w:val="24"/>
          <w:szCs w:val="24"/>
        </w:rPr>
        <w:br/>
      </w:r>
      <w:r w:rsidRPr="004F1418">
        <w:rPr>
          <w:rStyle w:val="HTMLCode"/>
          <w:rFonts w:eastAsiaTheme="minorEastAsia"/>
          <w:color w:val="000000" w:themeColor="text1"/>
          <w:sz w:val="22"/>
          <w:szCs w:val="22"/>
        </w:rPr>
        <w:t>size</w:t>
      </w:r>
      <w:r w:rsidRPr="004F1418">
        <w:rPr>
          <w:color w:val="000000" w:themeColor="text1"/>
          <w:sz w:val="24"/>
          <w:szCs w:val="24"/>
        </w:rPr>
        <w:t xml:space="preserve"> – number of elements in </w:t>
      </w:r>
      <w:proofErr w:type="spellStart"/>
      <w:r w:rsidRPr="004F1418">
        <w:rPr>
          <w:rStyle w:val="HTMLCode"/>
          <w:rFonts w:eastAsiaTheme="minorEastAsia"/>
          <w:color w:val="000000" w:themeColor="text1"/>
          <w:sz w:val="22"/>
          <w:szCs w:val="22"/>
        </w:rPr>
        <w:t>arr</w:t>
      </w:r>
      <w:proofErr w:type="spellEnd"/>
    </w:p>
    <w:p w14:paraId="0900B052" w14:textId="77777777" w:rsidR="004F1418" w:rsidRPr="004F1418" w:rsidRDefault="004F1418" w:rsidP="004F1418">
      <w:pPr>
        <w:spacing w:before="100" w:beforeAutospacing="1" w:after="100" w:afterAutospacing="1"/>
        <w:rPr>
          <w:color w:val="000000" w:themeColor="text1"/>
          <w:sz w:val="24"/>
          <w:szCs w:val="24"/>
        </w:rPr>
      </w:pPr>
      <w:r w:rsidRPr="004F1418">
        <w:rPr>
          <w:rStyle w:val="Strong"/>
          <w:color w:val="000000" w:themeColor="text1"/>
          <w:sz w:val="24"/>
          <w:szCs w:val="24"/>
        </w:rPr>
        <w:t>Output:</w:t>
      </w:r>
      <w:r w:rsidRPr="004F1418">
        <w:rPr>
          <w:color w:val="000000" w:themeColor="text1"/>
          <w:sz w:val="24"/>
          <w:szCs w:val="24"/>
        </w:rPr>
        <w:br/>
      </w:r>
      <w:proofErr w:type="spellStart"/>
      <w:proofErr w:type="gramStart"/>
      <w:r w:rsidRPr="004F1418">
        <w:rPr>
          <w:rStyle w:val="HTMLCode"/>
          <w:rFonts w:eastAsiaTheme="minorEastAsia"/>
          <w:color w:val="000000" w:themeColor="text1"/>
          <w:sz w:val="22"/>
          <w:szCs w:val="22"/>
        </w:rPr>
        <w:t>arr</w:t>
      </w:r>
      <w:proofErr w:type="spellEnd"/>
      <w:r w:rsidRPr="004F1418">
        <w:rPr>
          <w:rStyle w:val="HTMLCode"/>
          <w:rFonts w:eastAsiaTheme="minorEastAsia"/>
          <w:color w:val="000000" w:themeColor="text1"/>
          <w:sz w:val="22"/>
          <w:szCs w:val="22"/>
        </w:rPr>
        <w:t>[</w:t>
      </w:r>
      <w:proofErr w:type="gramEnd"/>
      <w:r w:rsidRPr="004F1418">
        <w:rPr>
          <w:rStyle w:val="HTMLCode"/>
          <w:rFonts w:eastAsiaTheme="minorEastAsia"/>
          <w:color w:val="000000" w:themeColor="text1"/>
          <w:sz w:val="22"/>
          <w:szCs w:val="22"/>
        </w:rPr>
        <w:t>]</w:t>
      </w:r>
      <w:r w:rsidRPr="004F1418">
        <w:rPr>
          <w:color w:val="000000" w:themeColor="text1"/>
          <w:sz w:val="24"/>
          <w:szCs w:val="24"/>
        </w:rPr>
        <w:t xml:space="preserve"> – sorted in ascending order</w:t>
      </w:r>
    </w:p>
    <w:p w14:paraId="74258AF5" w14:textId="77777777" w:rsidR="004F1418" w:rsidRPr="004F1418" w:rsidRDefault="004F1418" w:rsidP="004F1418">
      <w:pPr>
        <w:rPr>
          <w:color w:val="000000" w:themeColor="text1"/>
          <w:sz w:val="24"/>
          <w:szCs w:val="24"/>
        </w:rPr>
      </w:pPr>
      <w:r w:rsidRPr="004F1418">
        <w:rPr>
          <w:color w:val="000000" w:themeColor="text1"/>
          <w:sz w:val="24"/>
          <w:szCs w:val="24"/>
        </w:rPr>
        <w:t xml:space="preserve">for </w:t>
      </w:r>
      <w:proofErr w:type="spellStart"/>
      <w:r w:rsidRPr="004F1418">
        <w:rPr>
          <w:color w:val="000000" w:themeColor="text1"/>
          <w:sz w:val="24"/>
          <w:szCs w:val="24"/>
        </w:rPr>
        <w:t>i</w:t>
      </w:r>
      <w:proofErr w:type="spellEnd"/>
      <w:r w:rsidRPr="004F1418">
        <w:rPr>
          <w:color w:val="000000" w:themeColor="text1"/>
          <w:sz w:val="24"/>
          <w:szCs w:val="24"/>
        </w:rPr>
        <w:t xml:space="preserve"> from 1 to size - 1</w:t>
      </w:r>
    </w:p>
    <w:p w14:paraId="5F50C161" w14:textId="77777777" w:rsidR="004F1418" w:rsidRPr="004F1418" w:rsidRDefault="004F1418" w:rsidP="004F1418">
      <w:pPr>
        <w:rPr>
          <w:color w:val="000000" w:themeColor="text1"/>
          <w:sz w:val="24"/>
          <w:szCs w:val="24"/>
        </w:rPr>
      </w:pPr>
      <w:r w:rsidRPr="004F1418">
        <w:rPr>
          <w:color w:val="000000" w:themeColor="text1"/>
          <w:sz w:val="24"/>
          <w:szCs w:val="24"/>
        </w:rPr>
        <w:t xml:space="preserve">    for j from 1 to size - </w:t>
      </w:r>
      <w:proofErr w:type="spellStart"/>
      <w:r w:rsidRPr="004F1418">
        <w:rPr>
          <w:color w:val="000000" w:themeColor="text1"/>
          <w:sz w:val="24"/>
          <w:szCs w:val="24"/>
        </w:rPr>
        <w:t>i</w:t>
      </w:r>
      <w:proofErr w:type="spellEnd"/>
    </w:p>
    <w:p w14:paraId="38178121" w14:textId="77777777" w:rsidR="004F1418" w:rsidRPr="004F1418" w:rsidRDefault="004F1418" w:rsidP="004F1418">
      <w:pPr>
        <w:rPr>
          <w:color w:val="000000" w:themeColor="text1"/>
          <w:sz w:val="24"/>
          <w:szCs w:val="24"/>
        </w:rPr>
      </w:pPr>
      <w:r w:rsidRPr="004F1418">
        <w:rPr>
          <w:color w:val="000000" w:themeColor="text1"/>
          <w:sz w:val="24"/>
          <w:szCs w:val="24"/>
        </w:rPr>
        <w:t xml:space="preserve">        if </w:t>
      </w:r>
      <w:proofErr w:type="spellStart"/>
      <w:r w:rsidRPr="004F1418">
        <w:rPr>
          <w:color w:val="000000" w:themeColor="text1"/>
          <w:sz w:val="24"/>
          <w:szCs w:val="24"/>
        </w:rPr>
        <w:t>arr</w:t>
      </w:r>
      <w:proofErr w:type="spellEnd"/>
      <w:r w:rsidRPr="004F1418">
        <w:rPr>
          <w:color w:val="000000" w:themeColor="text1"/>
          <w:sz w:val="24"/>
          <w:szCs w:val="24"/>
        </w:rPr>
        <w:t xml:space="preserve">[j] &gt; </w:t>
      </w:r>
      <w:proofErr w:type="spellStart"/>
      <w:proofErr w:type="gramStart"/>
      <w:r w:rsidRPr="004F1418">
        <w:rPr>
          <w:color w:val="000000" w:themeColor="text1"/>
          <w:sz w:val="24"/>
          <w:szCs w:val="24"/>
        </w:rPr>
        <w:t>arr</w:t>
      </w:r>
      <w:proofErr w:type="spellEnd"/>
      <w:r w:rsidRPr="004F1418">
        <w:rPr>
          <w:color w:val="000000" w:themeColor="text1"/>
          <w:sz w:val="24"/>
          <w:szCs w:val="24"/>
        </w:rPr>
        <w:t>[</w:t>
      </w:r>
      <w:proofErr w:type="gramEnd"/>
      <w:r w:rsidRPr="004F1418">
        <w:rPr>
          <w:color w:val="000000" w:themeColor="text1"/>
          <w:sz w:val="24"/>
          <w:szCs w:val="24"/>
        </w:rPr>
        <w:t>j + 1]</w:t>
      </w:r>
    </w:p>
    <w:p w14:paraId="78C18F20" w14:textId="57C55F9E" w:rsidR="004F1418" w:rsidRPr="004F1418" w:rsidRDefault="004F1418" w:rsidP="004F1418">
      <w:pPr>
        <w:rPr>
          <w:color w:val="000000" w:themeColor="text1"/>
          <w:sz w:val="24"/>
          <w:szCs w:val="24"/>
        </w:rPr>
      </w:pPr>
      <w:r w:rsidRPr="004F1418">
        <w:rPr>
          <w:color w:val="000000" w:themeColor="text1"/>
          <w:sz w:val="24"/>
          <w:szCs w:val="24"/>
        </w:rPr>
        <w:t xml:space="preserve">            temp </w:t>
      </w:r>
      <w:r w:rsidR="00406A04">
        <w:rPr>
          <w:color w:val="000000" w:themeColor="text1"/>
          <w:sz w:val="24"/>
          <w:szCs w:val="24"/>
        </w:rPr>
        <w:t>←</w:t>
      </w:r>
      <w:r w:rsidRPr="004F1418">
        <w:rPr>
          <w:color w:val="000000" w:themeColor="text1"/>
          <w:sz w:val="24"/>
          <w:szCs w:val="24"/>
        </w:rPr>
        <w:t xml:space="preserve"> </w:t>
      </w:r>
      <w:proofErr w:type="spellStart"/>
      <w:r w:rsidRPr="004F1418">
        <w:rPr>
          <w:color w:val="000000" w:themeColor="text1"/>
          <w:sz w:val="24"/>
          <w:szCs w:val="24"/>
        </w:rPr>
        <w:t>arr</w:t>
      </w:r>
      <w:proofErr w:type="spellEnd"/>
      <w:r w:rsidRPr="004F1418">
        <w:rPr>
          <w:color w:val="000000" w:themeColor="text1"/>
          <w:sz w:val="24"/>
          <w:szCs w:val="24"/>
        </w:rPr>
        <w:t>[j]</w:t>
      </w:r>
    </w:p>
    <w:p w14:paraId="349CAB0C" w14:textId="683178CB" w:rsidR="004F1418" w:rsidRPr="004F1418" w:rsidRDefault="004F1418" w:rsidP="004F1418">
      <w:pPr>
        <w:rPr>
          <w:color w:val="000000" w:themeColor="text1"/>
          <w:sz w:val="24"/>
          <w:szCs w:val="24"/>
        </w:rPr>
      </w:pPr>
      <w:r w:rsidRPr="004F1418">
        <w:rPr>
          <w:color w:val="000000" w:themeColor="text1"/>
          <w:sz w:val="24"/>
          <w:szCs w:val="24"/>
        </w:rPr>
        <w:t xml:space="preserve">            </w:t>
      </w:r>
      <w:proofErr w:type="spellStart"/>
      <w:r w:rsidRPr="004F1418">
        <w:rPr>
          <w:color w:val="000000" w:themeColor="text1"/>
          <w:sz w:val="24"/>
          <w:szCs w:val="24"/>
        </w:rPr>
        <w:t>arr</w:t>
      </w:r>
      <w:proofErr w:type="spellEnd"/>
      <w:r w:rsidRPr="004F1418">
        <w:rPr>
          <w:color w:val="000000" w:themeColor="text1"/>
          <w:sz w:val="24"/>
          <w:szCs w:val="24"/>
        </w:rPr>
        <w:t xml:space="preserve">[j] </w:t>
      </w:r>
      <w:r w:rsidR="00406A04">
        <w:rPr>
          <w:color w:val="000000" w:themeColor="text1"/>
          <w:sz w:val="24"/>
          <w:szCs w:val="24"/>
        </w:rPr>
        <w:t>←</w:t>
      </w:r>
      <w:r w:rsidRPr="004F1418">
        <w:rPr>
          <w:color w:val="000000" w:themeColor="text1"/>
          <w:sz w:val="24"/>
          <w:szCs w:val="24"/>
        </w:rPr>
        <w:t xml:space="preserve"> </w:t>
      </w:r>
      <w:proofErr w:type="spellStart"/>
      <w:proofErr w:type="gramStart"/>
      <w:r w:rsidRPr="004F1418">
        <w:rPr>
          <w:color w:val="000000" w:themeColor="text1"/>
          <w:sz w:val="24"/>
          <w:szCs w:val="24"/>
        </w:rPr>
        <w:t>arr</w:t>
      </w:r>
      <w:proofErr w:type="spellEnd"/>
      <w:r w:rsidRPr="004F1418">
        <w:rPr>
          <w:color w:val="000000" w:themeColor="text1"/>
          <w:sz w:val="24"/>
          <w:szCs w:val="24"/>
        </w:rPr>
        <w:t>[</w:t>
      </w:r>
      <w:proofErr w:type="gramEnd"/>
      <w:r w:rsidRPr="004F1418">
        <w:rPr>
          <w:color w:val="000000" w:themeColor="text1"/>
          <w:sz w:val="24"/>
          <w:szCs w:val="24"/>
        </w:rPr>
        <w:t>j + 1]</w:t>
      </w:r>
    </w:p>
    <w:p w14:paraId="795ABEE7" w14:textId="43B94775" w:rsidR="004F1418" w:rsidRPr="004F1418" w:rsidRDefault="004F1418" w:rsidP="004F1418">
      <w:pPr>
        <w:rPr>
          <w:color w:val="000000" w:themeColor="text1"/>
          <w:sz w:val="24"/>
          <w:szCs w:val="24"/>
        </w:rPr>
      </w:pPr>
      <w:r w:rsidRPr="004F1418">
        <w:rPr>
          <w:color w:val="000000" w:themeColor="text1"/>
          <w:sz w:val="24"/>
          <w:szCs w:val="24"/>
        </w:rPr>
        <w:t xml:space="preserve">            </w:t>
      </w:r>
      <w:proofErr w:type="spellStart"/>
      <w:proofErr w:type="gramStart"/>
      <w:r w:rsidRPr="004F1418">
        <w:rPr>
          <w:color w:val="000000" w:themeColor="text1"/>
          <w:sz w:val="24"/>
          <w:szCs w:val="24"/>
        </w:rPr>
        <w:t>arr</w:t>
      </w:r>
      <w:proofErr w:type="spellEnd"/>
      <w:r w:rsidRPr="004F1418">
        <w:rPr>
          <w:color w:val="000000" w:themeColor="text1"/>
          <w:sz w:val="24"/>
          <w:szCs w:val="24"/>
        </w:rPr>
        <w:t>[</w:t>
      </w:r>
      <w:proofErr w:type="gramEnd"/>
      <w:r w:rsidRPr="004F1418">
        <w:rPr>
          <w:color w:val="000000" w:themeColor="text1"/>
          <w:sz w:val="24"/>
          <w:szCs w:val="24"/>
        </w:rPr>
        <w:t xml:space="preserve">j + 1] </w:t>
      </w:r>
      <w:r w:rsidR="00406A04">
        <w:rPr>
          <w:color w:val="000000" w:themeColor="text1"/>
          <w:sz w:val="24"/>
          <w:szCs w:val="24"/>
        </w:rPr>
        <w:t>←</w:t>
      </w:r>
      <w:r w:rsidRPr="004F1418">
        <w:rPr>
          <w:color w:val="000000" w:themeColor="text1"/>
          <w:sz w:val="24"/>
          <w:szCs w:val="24"/>
        </w:rPr>
        <w:t xml:space="preserve"> temp</w:t>
      </w:r>
    </w:p>
    <w:p w14:paraId="3AE2835A" w14:textId="567BF5BE" w:rsidR="004F1418" w:rsidRPr="004F1418" w:rsidRDefault="004F1418" w:rsidP="004F1418">
      <w:pPr>
        <w:rPr>
          <w:color w:val="000000" w:themeColor="text1"/>
          <w:sz w:val="24"/>
          <w:szCs w:val="24"/>
        </w:rPr>
      </w:pPr>
      <w:r w:rsidRPr="004F1418">
        <w:rPr>
          <w:color w:val="000000" w:themeColor="text1"/>
          <w:sz w:val="24"/>
          <w:szCs w:val="24"/>
        </w:rPr>
        <w:t xml:space="preserve">return </w:t>
      </w:r>
      <w:proofErr w:type="spellStart"/>
      <w:proofErr w:type="gramStart"/>
      <w:r w:rsidRPr="004F1418">
        <w:rPr>
          <w:color w:val="000000" w:themeColor="text1"/>
          <w:sz w:val="24"/>
          <w:szCs w:val="24"/>
        </w:rPr>
        <w:t>arr</w:t>
      </w:r>
      <w:proofErr w:type="spellEnd"/>
      <w:r w:rsidRPr="004F1418">
        <w:rPr>
          <w:color w:val="000000" w:themeColor="text1"/>
          <w:sz w:val="24"/>
          <w:szCs w:val="24"/>
        </w:rPr>
        <w:t>[</w:t>
      </w:r>
      <w:proofErr w:type="gramEnd"/>
      <w:r w:rsidRPr="004F1418">
        <w:rPr>
          <w:color w:val="000000" w:themeColor="text1"/>
          <w:sz w:val="24"/>
          <w:szCs w:val="24"/>
        </w:rPr>
        <w:t>]</w:t>
      </w:r>
    </w:p>
    <w:p w14:paraId="4C32ABEA" w14:textId="77777777" w:rsidR="004F1418" w:rsidRPr="004F1418" w:rsidRDefault="004F1418" w:rsidP="004F1418">
      <w:pPr>
        <w:pStyle w:val="Heading3"/>
        <w:rPr>
          <w:color w:val="000000" w:themeColor="text1"/>
          <w:sz w:val="24"/>
          <w:szCs w:val="24"/>
        </w:rPr>
      </w:pPr>
      <w:r w:rsidRPr="004F1418">
        <w:rPr>
          <w:rStyle w:val="Strong"/>
          <w:b/>
          <w:bCs/>
          <w:color w:val="000000" w:themeColor="text1"/>
          <w:sz w:val="24"/>
          <w:szCs w:val="24"/>
        </w:rPr>
        <w:t>Algorithm 2 – Linear Search</w:t>
      </w:r>
    </w:p>
    <w:p w14:paraId="4EFA11A4" w14:textId="77777777" w:rsidR="004F1418" w:rsidRPr="004F1418" w:rsidRDefault="004F1418" w:rsidP="004F1418">
      <w:pPr>
        <w:spacing w:before="100" w:beforeAutospacing="1" w:after="100" w:afterAutospacing="1"/>
        <w:rPr>
          <w:color w:val="000000" w:themeColor="text1"/>
          <w:sz w:val="24"/>
          <w:szCs w:val="24"/>
        </w:rPr>
      </w:pPr>
      <w:r w:rsidRPr="004F1418">
        <w:rPr>
          <w:rStyle w:val="Strong"/>
          <w:color w:val="000000" w:themeColor="text1"/>
          <w:sz w:val="24"/>
          <w:szCs w:val="24"/>
        </w:rPr>
        <w:t>Input:</w:t>
      </w:r>
      <w:r w:rsidRPr="004F1418">
        <w:rPr>
          <w:color w:val="000000" w:themeColor="text1"/>
          <w:sz w:val="24"/>
          <w:szCs w:val="24"/>
        </w:rPr>
        <w:br/>
      </w:r>
      <w:proofErr w:type="spellStart"/>
      <w:proofErr w:type="gramStart"/>
      <w:r w:rsidRPr="004F1418">
        <w:rPr>
          <w:rStyle w:val="HTMLCode"/>
          <w:rFonts w:eastAsiaTheme="minorEastAsia"/>
          <w:color w:val="000000" w:themeColor="text1"/>
          <w:sz w:val="22"/>
          <w:szCs w:val="22"/>
        </w:rPr>
        <w:t>arr</w:t>
      </w:r>
      <w:proofErr w:type="spellEnd"/>
      <w:r w:rsidRPr="004F1418">
        <w:rPr>
          <w:rStyle w:val="HTMLCode"/>
          <w:rFonts w:eastAsiaTheme="minorEastAsia"/>
          <w:color w:val="000000" w:themeColor="text1"/>
          <w:sz w:val="22"/>
          <w:szCs w:val="22"/>
        </w:rPr>
        <w:t>[</w:t>
      </w:r>
      <w:proofErr w:type="gramEnd"/>
      <w:r w:rsidRPr="004F1418">
        <w:rPr>
          <w:rStyle w:val="HTMLCode"/>
          <w:rFonts w:eastAsiaTheme="minorEastAsia"/>
          <w:color w:val="000000" w:themeColor="text1"/>
          <w:sz w:val="22"/>
          <w:szCs w:val="22"/>
        </w:rPr>
        <w:t>]</w:t>
      </w:r>
      <w:r w:rsidRPr="004F1418">
        <w:rPr>
          <w:color w:val="000000" w:themeColor="text1"/>
          <w:sz w:val="24"/>
          <w:szCs w:val="24"/>
        </w:rPr>
        <w:t xml:space="preserve"> – list of integers</w:t>
      </w:r>
      <w:r w:rsidRPr="004F1418">
        <w:rPr>
          <w:color w:val="000000" w:themeColor="text1"/>
          <w:sz w:val="24"/>
          <w:szCs w:val="24"/>
        </w:rPr>
        <w:br/>
      </w:r>
      <w:r w:rsidRPr="004F1418">
        <w:rPr>
          <w:rStyle w:val="HTMLCode"/>
          <w:rFonts w:eastAsiaTheme="minorEastAsia"/>
          <w:color w:val="000000" w:themeColor="text1"/>
          <w:sz w:val="22"/>
          <w:szCs w:val="22"/>
        </w:rPr>
        <w:t>size</w:t>
      </w:r>
      <w:r w:rsidRPr="004F1418">
        <w:rPr>
          <w:color w:val="000000" w:themeColor="text1"/>
          <w:sz w:val="24"/>
          <w:szCs w:val="24"/>
        </w:rPr>
        <w:t xml:space="preserve"> – number of elements in </w:t>
      </w:r>
      <w:proofErr w:type="spellStart"/>
      <w:r w:rsidRPr="004F1418">
        <w:rPr>
          <w:rStyle w:val="HTMLCode"/>
          <w:rFonts w:eastAsiaTheme="minorEastAsia"/>
          <w:color w:val="000000" w:themeColor="text1"/>
          <w:sz w:val="22"/>
          <w:szCs w:val="22"/>
        </w:rPr>
        <w:t>arr</w:t>
      </w:r>
      <w:proofErr w:type="spellEnd"/>
      <w:r w:rsidRPr="004F1418">
        <w:rPr>
          <w:color w:val="000000" w:themeColor="text1"/>
          <w:sz w:val="24"/>
          <w:szCs w:val="24"/>
        </w:rPr>
        <w:br/>
      </w:r>
      <w:r w:rsidRPr="004F1418">
        <w:rPr>
          <w:rStyle w:val="HTMLCode"/>
          <w:rFonts w:eastAsiaTheme="minorEastAsia"/>
          <w:color w:val="000000" w:themeColor="text1"/>
          <w:sz w:val="22"/>
          <w:szCs w:val="22"/>
        </w:rPr>
        <w:t>key</w:t>
      </w:r>
      <w:r w:rsidRPr="004F1418">
        <w:rPr>
          <w:color w:val="000000" w:themeColor="text1"/>
          <w:sz w:val="24"/>
          <w:szCs w:val="24"/>
        </w:rPr>
        <w:t xml:space="preserve"> – value to search</w:t>
      </w:r>
    </w:p>
    <w:p w14:paraId="6A838E0D" w14:textId="77777777" w:rsidR="004F1418" w:rsidRPr="004F1418" w:rsidRDefault="004F1418" w:rsidP="004F1418">
      <w:pPr>
        <w:spacing w:before="100" w:beforeAutospacing="1" w:after="100" w:afterAutospacing="1"/>
        <w:rPr>
          <w:color w:val="000000" w:themeColor="text1"/>
          <w:sz w:val="24"/>
          <w:szCs w:val="24"/>
        </w:rPr>
      </w:pPr>
      <w:r w:rsidRPr="004F1418">
        <w:rPr>
          <w:rStyle w:val="Strong"/>
          <w:color w:val="000000" w:themeColor="text1"/>
          <w:sz w:val="24"/>
          <w:szCs w:val="24"/>
        </w:rPr>
        <w:t>Output:</w:t>
      </w:r>
      <w:r w:rsidRPr="004F1418">
        <w:rPr>
          <w:color w:val="000000" w:themeColor="text1"/>
          <w:sz w:val="24"/>
          <w:szCs w:val="24"/>
        </w:rPr>
        <w:br/>
        <w:t xml:space="preserve">Index of </w:t>
      </w:r>
      <w:r w:rsidRPr="004F1418">
        <w:rPr>
          <w:rStyle w:val="HTMLCode"/>
          <w:rFonts w:eastAsiaTheme="minorEastAsia"/>
          <w:color w:val="000000" w:themeColor="text1"/>
          <w:sz w:val="22"/>
          <w:szCs w:val="22"/>
        </w:rPr>
        <w:t>key</w:t>
      </w:r>
      <w:r w:rsidRPr="004F1418">
        <w:rPr>
          <w:color w:val="000000" w:themeColor="text1"/>
          <w:sz w:val="24"/>
          <w:szCs w:val="24"/>
        </w:rPr>
        <w:t xml:space="preserve"> if found; </w:t>
      </w:r>
      <w:proofErr w:type="gramStart"/>
      <w:r w:rsidRPr="004F1418">
        <w:rPr>
          <w:color w:val="000000" w:themeColor="text1"/>
          <w:sz w:val="24"/>
          <w:szCs w:val="24"/>
        </w:rPr>
        <w:t>otherwise</w:t>
      </w:r>
      <w:proofErr w:type="gramEnd"/>
      <w:r w:rsidRPr="004F1418">
        <w:rPr>
          <w:color w:val="000000" w:themeColor="text1"/>
          <w:sz w:val="24"/>
          <w:szCs w:val="24"/>
        </w:rPr>
        <w:t xml:space="preserve"> -1</w:t>
      </w:r>
    </w:p>
    <w:p w14:paraId="295B3336" w14:textId="77777777" w:rsidR="004F1418" w:rsidRPr="004F1418" w:rsidRDefault="004F1418" w:rsidP="004F1418">
      <w:pPr>
        <w:rPr>
          <w:color w:val="000000" w:themeColor="text1"/>
        </w:rPr>
      </w:pPr>
      <w:r w:rsidRPr="004F1418">
        <w:rPr>
          <w:color w:val="000000" w:themeColor="text1"/>
        </w:rPr>
        <w:t xml:space="preserve">for </w:t>
      </w:r>
      <w:proofErr w:type="spellStart"/>
      <w:r w:rsidRPr="004F1418">
        <w:rPr>
          <w:color w:val="000000" w:themeColor="text1"/>
        </w:rPr>
        <w:t>i</w:t>
      </w:r>
      <w:proofErr w:type="spellEnd"/>
      <w:r w:rsidRPr="004F1418">
        <w:rPr>
          <w:color w:val="000000" w:themeColor="text1"/>
        </w:rPr>
        <w:t xml:space="preserve"> from 0 to size - 1</w:t>
      </w:r>
    </w:p>
    <w:p w14:paraId="2AC868DF" w14:textId="77777777" w:rsidR="004F1418" w:rsidRPr="004F1418" w:rsidRDefault="004F1418" w:rsidP="004F1418">
      <w:pPr>
        <w:rPr>
          <w:color w:val="000000" w:themeColor="text1"/>
        </w:rPr>
      </w:pPr>
      <w:r w:rsidRPr="004F1418">
        <w:rPr>
          <w:color w:val="000000" w:themeColor="text1"/>
        </w:rPr>
        <w:t xml:space="preserve">    if </w:t>
      </w:r>
      <w:proofErr w:type="spellStart"/>
      <w:r w:rsidRPr="004F1418">
        <w:rPr>
          <w:color w:val="000000" w:themeColor="text1"/>
        </w:rPr>
        <w:t>arr</w:t>
      </w:r>
      <w:proofErr w:type="spellEnd"/>
      <w:r w:rsidRPr="004F1418">
        <w:rPr>
          <w:color w:val="000000" w:themeColor="text1"/>
        </w:rPr>
        <w:t>[</w:t>
      </w:r>
      <w:proofErr w:type="spellStart"/>
      <w:r w:rsidRPr="004F1418">
        <w:rPr>
          <w:color w:val="000000" w:themeColor="text1"/>
        </w:rPr>
        <w:t>i</w:t>
      </w:r>
      <w:proofErr w:type="spellEnd"/>
      <w:r w:rsidRPr="004F1418">
        <w:rPr>
          <w:color w:val="000000" w:themeColor="text1"/>
        </w:rPr>
        <w:t>] == key</w:t>
      </w:r>
    </w:p>
    <w:p w14:paraId="656C0D13" w14:textId="77777777" w:rsidR="004F1418" w:rsidRPr="004F1418" w:rsidRDefault="004F1418" w:rsidP="004F1418">
      <w:pPr>
        <w:rPr>
          <w:color w:val="000000" w:themeColor="text1"/>
        </w:rPr>
      </w:pPr>
      <w:r w:rsidRPr="004F1418">
        <w:rPr>
          <w:color w:val="000000" w:themeColor="text1"/>
        </w:rPr>
        <w:t xml:space="preserve">        return </w:t>
      </w:r>
      <w:proofErr w:type="spellStart"/>
      <w:r w:rsidRPr="004F1418">
        <w:rPr>
          <w:color w:val="000000" w:themeColor="text1"/>
        </w:rPr>
        <w:t>i</w:t>
      </w:r>
      <w:proofErr w:type="spellEnd"/>
    </w:p>
    <w:p w14:paraId="6C8F57C2" w14:textId="7D3E787A" w:rsidR="004F1418" w:rsidRPr="00CA3606" w:rsidRDefault="004F1418" w:rsidP="004F1418">
      <w:pPr>
        <w:rPr>
          <w:color w:val="000000" w:themeColor="text1"/>
        </w:rPr>
      </w:pPr>
      <w:r w:rsidRPr="004F1418">
        <w:rPr>
          <w:color w:val="000000" w:themeColor="text1"/>
        </w:rPr>
        <w:t>return -1</w:t>
      </w:r>
    </w:p>
    <w:p w14:paraId="79D260C9" w14:textId="77777777" w:rsidR="004F1418" w:rsidRPr="004F1418" w:rsidRDefault="004F1418" w:rsidP="004F1418">
      <w:pPr>
        <w:pStyle w:val="Heading3"/>
        <w:rPr>
          <w:color w:val="000000" w:themeColor="text1"/>
          <w:sz w:val="24"/>
          <w:szCs w:val="24"/>
        </w:rPr>
      </w:pPr>
      <w:r w:rsidRPr="004F1418">
        <w:rPr>
          <w:rStyle w:val="Strong"/>
          <w:b/>
          <w:bCs/>
          <w:color w:val="000000" w:themeColor="text1"/>
          <w:sz w:val="24"/>
          <w:szCs w:val="24"/>
        </w:rPr>
        <w:lastRenderedPageBreak/>
        <w:t>Algorithm 3 – Binary Search</w:t>
      </w:r>
    </w:p>
    <w:p w14:paraId="16D7F376" w14:textId="77777777" w:rsidR="004F1418" w:rsidRPr="004F1418" w:rsidRDefault="004F1418" w:rsidP="004F1418">
      <w:pPr>
        <w:spacing w:before="100" w:beforeAutospacing="1" w:after="100" w:afterAutospacing="1"/>
        <w:rPr>
          <w:color w:val="000000" w:themeColor="text1"/>
          <w:sz w:val="24"/>
          <w:szCs w:val="24"/>
        </w:rPr>
      </w:pPr>
      <w:r w:rsidRPr="004F1418">
        <w:rPr>
          <w:rStyle w:val="Strong"/>
          <w:color w:val="000000" w:themeColor="text1"/>
          <w:sz w:val="24"/>
          <w:szCs w:val="24"/>
        </w:rPr>
        <w:t>Input:</w:t>
      </w:r>
      <w:r w:rsidRPr="004F1418">
        <w:rPr>
          <w:color w:val="000000" w:themeColor="text1"/>
          <w:sz w:val="24"/>
          <w:szCs w:val="24"/>
        </w:rPr>
        <w:br/>
      </w:r>
      <w:proofErr w:type="spellStart"/>
      <w:proofErr w:type="gramStart"/>
      <w:r w:rsidRPr="004F1418">
        <w:rPr>
          <w:rStyle w:val="HTMLCode"/>
          <w:rFonts w:eastAsiaTheme="minorEastAsia"/>
          <w:color w:val="000000" w:themeColor="text1"/>
          <w:sz w:val="22"/>
          <w:szCs w:val="22"/>
        </w:rPr>
        <w:t>arr</w:t>
      </w:r>
      <w:proofErr w:type="spellEnd"/>
      <w:r w:rsidRPr="004F1418">
        <w:rPr>
          <w:rStyle w:val="HTMLCode"/>
          <w:rFonts w:eastAsiaTheme="minorEastAsia"/>
          <w:color w:val="000000" w:themeColor="text1"/>
          <w:sz w:val="22"/>
          <w:szCs w:val="22"/>
        </w:rPr>
        <w:t>[</w:t>
      </w:r>
      <w:proofErr w:type="gramEnd"/>
      <w:r w:rsidRPr="004F1418">
        <w:rPr>
          <w:rStyle w:val="HTMLCode"/>
          <w:rFonts w:eastAsiaTheme="minorEastAsia"/>
          <w:color w:val="000000" w:themeColor="text1"/>
          <w:sz w:val="22"/>
          <w:szCs w:val="22"/>
        </w:rPr>
        <w:t>]</w:t>
      </w:r>
      <w:r w:rsidRPr="004F1418">
        <w:rPr>
          <w:color w:val="000000" w:themeColor="text1"/>
          <w:sz w:val="24"/>
          <w:szCs w:val="24"/>
        </w:rPr>
        <w:t xml:space="preserve"> – sorted list of integers</w:t>
      </w:r>
      <w:r w:rsidRPr="004F1418">
        <w:rPr>
          <w:color w:val="000000" w:themeColor="text1"/>
          <w:sz w:val="24"/>
          <w:szCs w:val="24"/>
        </w:rPr>
        <w:br/>
      </w:r>
      <w:r w:rsidRPr="004F1418">
        <w:rPr>
          <w:rStyle w:val="HTMLCode"/>
          <w:rFonts w:eastAsiaTheme="minorEastAsia"/>
          <w:color w:val="000000" w:themeColor="text1"/>
          <w:sz w:val="22"/>
          <w:szCs w:val="22"/>
        </w:rPr>
        <w:t>size</w:t>
      </w:r>
      <w:r w:rsidRPr="004F1418">
        <w:rPr>
          <w:color w:val="000000" w:themeColor="text1"/>
          <w:sz w:val="24"/>
          <w:szCs w:val="24"/>
        </w:rPr>
        <w:t xml:space="preserve"> – number of elements in </w:t>
      </w:r>
      <w:proofErr w:type="spellStart"/>
      <w:r w:rsidRPr="004F1418">
        <w:rPr>
          <w:rStyle w:val="HTMLCode"/>
          <w:rFonts w:eastAsiaTheme="minorEastAsia"/>
          <w:color w:val="000000" w:themeColor="text1"/>
          <w:sz w:val="22"/>
          <w:szCs w:val="22"/>
        </w:rPr>
        <w:t>arr</w:t>
      </w:r>
      <w:proofErr w:type="spellEnd"/>
      <w:r w:rsidRPr="004F1418">
        <w:rPr>
          <w:color w:val="000000" w:themeColor="text1"/>
          <w:sz w:val="24"/>
          <w:szCs w:val="24"/>
        </w:rPr>
        <w:br/>
      </w:r>
      <w:r w:rsidRPr="004F1418">
        <w:rPr>
          <w:rStyle w:val="HTMLCode"/>
          <w:rFonts w:eastAsiaTheme="minorEastAsia"/>
          <w:color w:val="000000" w:themeColor="text1"/>
          <w:sz w:val="22"/>
          <w:szCs w:val="22"/>
        </w:rPr>
        <w:t>key</w:t>
      </w:r>
      <w:r w:rsidRPr="004F1418">
        <w:rPr>
          <w:color w:val="000000" w:themeColor="text1"/>
          <w:sz w:val="24"/>
          <w:szCs w:val="24"/>
        </w:rPr>
        <w:t xml:space="preserve"> – value to search</w:t>
      </w:r>
    </w:p>
    <w:p w14:paraId="75A3B3D4" w14:textId="06492869" w:rsidR="004F1418" w:rsidRDefault="004F1418" w:rsidP="004F1418">
      <w:pPr>
        <w:spacing w:before="100" w:beforeAutospacing="1" w:after="100" w:afterAutospacing="1"/>
        <w:rPr>
          <w:color w:val="000000" w:themeColor="text1"/>
          <w:sz w:val="24"/>
          <w:szCs w:val="24"/>
        </w:rPr>
      </w:pPr>
      <w:r w:rsidRPr="004F1418">
        <w:rPr>
          <w:rStyle w:val="Strong"/>
          <w:color w:val="000000" w:themeColor="text1"/>
          <w:sz w:val="24"/>
          <w:szCs w:val="24"/>
        </w:rPr>
        <w:t>Output:</w:t>
      </w:r>
      <w:r w:rsidRPr="004F1418">
        <w:rPr>
          <w:color w:val="000000" w:themeColor="text1"/>
          <w:sz w:val="24"/>
          <w:szCs w:val="24"/>
        </w:rPr>
        <w:br/>
        <w:t xml:space="preserve">Index of </w:t>
      </w:r>
      <w:r w:rsidRPr="004F1418">
        <w:rPr>
          <w:rStyle w:val="HTMLCode"/>
          <w:rFonts w:eastAsiaTheme="minorEastAsia"/>
          <w:color w:val="000000" w:themeColor="text1"/>
          <w:sz w:val="22"/>
          <w:szCs w:val="22"/>
        </w:rPr>
        <w:t>key</w:t>
      </w:r>
      <w:r w:rsidRPr="004F1418">
        <w:rPr>
          <w:color w:val="000000" w:themeColor="text1"/>
          <w:sz w:val="24"/>
          <w:szCs w:val="24"/>
        </w:rPr>
        <w:t xml:space="preserve"> if found; </w:t>
      </w:r>
      <w:proofErr w:type="gramStart"/>
      <w:r w:rsidRPr="004F1418">
        <w:rPr>
          <w:color w:val="000000" w:themeColor="text1"/>
          <w:sz w:val="24"/>
          <w:szCs w:val="24"/>
        </w:rPr>
        <w:t>otherwise</w:t>
      </w:r>
      <w:proofErr w:type="gramEnd"/>
      <w:r w:rsidRPr="004F1418">
        <w:rPr>
          <w:color w:val="000000" w:themeColor="text1"/>
          <w:sz w:val="24"/>
          <w:szCs w:val="24"/>
        </w:rPr>
        <w:t xml:space="preserve"> -1</w:t>
      </w:r>
    </w:p>
    <w:p w14:paraId="3A1CAC3C" w14:textId="6448F505"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low </w:t>
      </w:r>
      <w:r w:rsidR="00406A04">
        <w:rPr>
          <w:color w:val="000000" w:themeColor="text1"/>
          <w:sz w:val="24"/>
          <w:szCs w:val="24"/>
        </w:rPr>
        <w:t>←</w:t>
      </w:r>
      <w:r w:rsidRPr="00D71B1B">
        <w:rPr>
          <w:color w:val="000000" w:themeColor="text1"/>
          <w:sz w:val="24"/>
          <w:szCs w:val="24"/>
        </w:rPr>
        <w:t xml:space="preserve"> 0</w:t>
      </w:r>
    </w:p>
    <w:p w14:paraId="4C1C2CD0" w14:textId="5E25F4F4"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high </w:t>
      </w:r>
      <w:r w:rsidR="00406A04">
        <w:rPr>
          <w:color w:val="000000" w:themeColor="text1"/>
          <w:sz w:val="24"/>
          <w:szCs w:val="24"/>
        </w:rPr>
        <w:t>←</w:t>
      </w:r>
      <w:r w:rsidRPr="00D71B1B">
        <w:rPr>
          <w:color w:val="000000" w:themeColor="text1"/>
          <w:sz w:val="24"/>
          <w:szCs w:val="24"/>
        </w:rPr>
        <w:t xml:space="preserve"> size - 1</w:t>
      </w:r>
    </w:p>
    <w:p w14:paraId="6FF00DD6" w14:textId="77777777"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while low ≤ high</w:t>
      </w:r>
    </w:p>
    <w:p w14:paraId="674FC89F" w14:textId="50D03E8F"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    mid </w:t>
      </w:r>
      <w:r w:rsidR="00406A04">
        <w:rPr>
          <w:color w:val="000000" w:themeColor="text1"/>
          <w:sz w:val="24"/>
          <w:szCs w:val="24"/>
        </w:rPr>
        <w:t>←</w:t>
      </w:r>
      <w:r w:rsidRPr="00D71B1B">
        <w:rPr>
          <w:color w:val="000000" w:themeColor="text1"/>
          <w:sz w:val="24"/>
          <w:szCs w:val="24"/>
        </w:rPr>
        <w:t xml:space="preserve"> (low + high) / 2</w:t>
      </w:r>
    </w:p>
    <w:p w14:paraId="7AD05B97" w14:textId="77777777"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    if </w:t>
      </w:r>
      <w:proofErr w:type="spellStart"/>
      <w:r w:rsidRPr="00D71B1B">
        <w:rPr>
          <w:color w:val="000000" w:themeColor="text1"/>
          <w:sz w:val="24"/>
          <w:szCs w:val="24"/>
        </w:rPr>
        <w:t>arr</w:t>
      </w:r>
      <w:proofErr w:type="spellEnd"/>
      <w:r w:rsidRPr="00D71B1B">
        <w:rPr>
          <w:color w:val="000000" w:themeColor="text1"/>
          <w:sz w:val="24"/>
          <w:szCs w:val="24"/>
        </w:rPr>
        <w:t>[mid] == key</w:t>
      </w:r>
    </w:p>
    <w:p w14:paraId="2656BC46" w14:textId="77777777"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        return mid</w:t>
      </w:r>
    </w:p>
    <w:p w14:paraId="68818C30" w14:textId="77777777"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    else if </w:t>
      </w:r>
      <w:proofErr w:type="spellStart"/>
      <w:r w:rsidRPr="00D71B1B">
        <w:rPr>
          <w:color w:val="000000" w:themeColor="text1"/>
          <w:sz w:val="24"/>
          <w:szCs w:val="24"/>
        </w:rPr>
        <w:t>arr</w:t>
      </w:r>
      <w:proofErr w:type="spellEnd"/>
      <w:r w:rsidRPr="00D71B1B">
        <w:rPr>
          <w:color w:val="000000" w:themeColor="text1"/>
          <w:sz w:val="24"/>
          <w:szCs w:val="24"/>
        </w:rPr>
        <w:t>[mid] &lt; key</w:t>
      </w:r>
    </w:p>
    <w:p w14:paraId="4CEC0792" w14:textId="01BD010F"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        low </w:t>
      </w:r>
      <w:r w:rsidR="00406A04">
        <w:rPr>
          <w:color w:val="000000" w:themeColor="text1"/>
          <w:sz w:val="24"/>
          <w:szCs w:val="24"/>
        </w:rPr>
        <w:t>←</w:t>
      </w:r>
      <w:r w:rsidRPr="00D71B1B">
        <w:rPr>
          <w:color w:val="000000" w:themeColor="text1"/>
          <w:sz w:val="24"/>
          <w:szCs w:val="24"/>
        </w:rPr>
        <w:t xml:space="preserve"> mid + 1</w:t>
      </w:r>
    </w:p>
    <w:p w14:paraId="15EB48BA" w14:textId="77777777"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    else</w:t>
      </w:r>
    </w:p>
    <w:p w14:paraId="7E51D57E" w14:textId="4AF56811" w:rsidR="00D71B1B" w:rsidRPr="00D71B1B" w:rsidRDefault="00D71B1B" w:rsidP="00D71B1B">
      <w:pPr>
        <w:spacing w:before="100" w:beforeAutospacing="1" w:after="100" w:afterAutospacing="1"/>
        <w:rPr>
          <w:color w:val="000000" w:themeColor="text1"/>
          <w:sz w:val="24"/>
          <w:szCs w:val="24"/>
        </w:rPr>
      </w:pPr>
      <w:r w:rsidRPr="00D71B1B">
        <w:rPr>
          <w:color w:val="000000" w:themeColor="text1"/>
          <w:sz w:val="24"/>
          <w:szCs w:val="24"/>
        </w:rPr>
        <w:t xml:space="preserve">        high </w:t>
      </w:r>
      <w:r w:rsidR="00406A04">
        <w:rPr>
          <w:color w:val="000000" w:themeColor="text1"/>
          <w:sz w:val="24"/>
          <w:szCs w:val="24"/>
        </w:rPr>
        <w:t>←</w:t>
      </w:r>
      <w:r w:rsidRPr="00D71B1B">
        <w:rPr>
          <w:color w:val="000000" w:themeColor="text1"/>
          <w:sz w:val="24"/>
          <w:szCs w:val="24"/>
        </w:rPr>
        <w:t xml:space="preserve"> mid - 1</w:t>
      </w:r>
    </w:p>
    <w:p w14:paraId="3F9FE7BC" w14:textId="24783F62" w:rsidR="00D71B1B" w:rsidRPr="004F1418" w:rsidRDefault="00D71B1B" w:rsidP="00D71B1B">
      <w:pPr>
        <w:spacing w:before="100" w:beforeAutospacing="1" w:after="100" w:afterAutospacing="1"/>
        <w:rPr>
          <w:color w:val="000000" w:themeColor="text1"/>
          <w:sz w:val="24"/>
          <w:szCs w:val="24"/>
        </w:rPr>
      </w:pPr>
      <w:r w:rsidRPr="00D71B1B">
        <w:rPr>
          <w:color w:val="000000" w:themeColor="text1"/>
          <w:sz w:val="24"/>
          <w:szCs w:val="24"/>
        </w:rPr>
        <w:t>return -1</w:t>
      </w:r>
    </w:p>
    <w:p w14:paraId="4180AC0E" w14:textId="77777777" w:rsidR="004F1418" w:rsidRPr="00CA3606" w:rsidRDefault="004F1418" w:rsidP="004F1418">
      <w:pPr>
        <w:pStyle w:val="Heading2"/>
        <w:rPr>
          <w:color w:val="000000" w:themeColor="text1"/>
        </w:rPr>
      </w:pPr>
      <w:r w:rsidRPr="00CA3606">
        <w:rPr>
          <w:color w:val="000000" w:themeColor="text1"/>
        </w:rPr>
        <w:t>Code:</w:t>
      </w:r>
    </w:p>
    <w:p w14:paraId="44A8800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B5200D"/>
          <w:sz w:val="27"/>
          <w:szCs w:val="27"/>
          <w:lang w:val="en-IN" w:eastAsia="en-IN"/>
        </w:rPr>
        <w:t>#include</w:t>
      </w:r>
      <w:r w:rsidRPr="00D71B1B">
        <w:rPr>
          <w:rFonts w:ascii="Consolas" w:eastAsia="Times New Roman" w:hAnsi="Consolas" w:cs="Times New Roman"/>
          <w:color w:val="0F4A85"/>
          <w:sz w:val="27"/>
          <w:szCs w:val="27"/>
          <w:lang w:val="en-IN" w:eastAsia="en-IN"/>
        </w:rPr>
        <w:t xml:space="preserve"> &lt;</w:t>
      </w:r>
      <w:proofErr w:type="spellStart"/>
      <w:r w:rsidRPr="00D71B1B">
        <w:rPr>
          <w:rFonts w:ascii="Consolas" w:eastAsia="Times New Roman" w:hAnsi="Consolas" w:cs="Times New Roman"/>
          <w:color w:val="0F4A85"/>
          <w:sz w:val="27"/>
          <w:szCs w:val="27"/>
          <w:lang w:val="en-IN" w:eastAsia="en-IN"/>
        </w:rPr>
        <w:t>stdio.h</w:t>
      </w:r>
      <w:proofErr w:type="spellEnd"/>
      <w:r w:rsidRPr="00D71B1B">
        <w:rPr>
          <w:rFonts w:ascii="Consolas" w:eastAsia="Times New Roman" w:hAnsi="Consolas" w:cs="Times New Roman"/>
          <w:color w:val="0F4A85"/>
          <w:sz w:val="27"/>
          <w:szCs w:val="27"/>
          <w:lang w:val="en-IN" w:eastAsia="en-IN"/>
        </w:rPr>
        <w:t>&gt;</w:t>
      </w:r>
    </w:p>
    <w:p w14:paraId="0F4465B6"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B5200D"/>
          <w:sz w:val="27"/>
          <w:szCs w:val="27"/>
          <w:lang w:val="en-IN" w:eastAsia="en-IN"/>
        </w:rPr>
        <w:t>#include</w:t>
      </w:r>
      <w:r w:rsidRPr="00D71B1B">
        <w:rPr>
          <w:rFonts w:ascii="Consolas" w:eastAsia="Times New Roman" w:hAnsi="Consolas" w:cs="Times New Roman"/>
          <w:color w:val="0F4A85"/>
          <w:sz w:val="27"/>
          <w:szCs w:val="27"/>
          <w:lang w:val="en-IN" w:eastAsia="en-IN"/>
        </w:rPr>
        <w:t xml:space="preserve"> "</w:t>
      </w:r>
      <w:proofErr w:type="spellStart"/>
      <w:r w:rsidRPr="00D71B1B">
        <w:rPr>
          <w:rFonts w:ascii="Consolas" w:eastAsia="Times New Roman" w:hAnsi="Consolas" w:cs="Times New Roman"/>
          <w:color w:val="0F4A85"/>
          <w:sz w:val="27"/>
          <w:szCs w:val="27"/>
          <w:lang w:val="en-IN" w:eastAsia="en-IN"/>
        </w:rPr>
        <w:t>headerfile.h</w:t>
      </w:r>
      <w:proofErr w:type="spellEnd"/>
      <w:r w:rsidRPr="00D71B1B">
        <w:rPr>
          <w:rFonts w:ascii="Consolas" w:eastAsia="Times New Roman" w:hAnsi="Consolas" w:cs="Times New Roman"/>
          <w:color w:val="0F4A85"/>
          <w:sz w:val="27"/>
          <w:szCs w:val="27"/>
          <w:lang w:val="en-IN" w:eastAsia="en-IN"/>
        </w:rPr>
        <w:t>"</w:t>
      </w:r>
    </w:p>
    <w:p w14:paraId="4DFEB07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3EC390CE"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0F4A85"/>
          <w:sz w:val="27"/>
          <w:szCs w:val="27"/>
          <w:lang w:val="en-IN" w:eastAsia="en-IN"/>
        </w:rPr>
        <w:t>void</w:t>
      </w:r>
      <w:r w:rsidRPr="00D71B1B">
        <w:rPr>
          <w:rFonts w:ascii="Consolas" w:eastAsia="Times New Roman" w:hAnsi="Consolas" w:cs="Times New Roman"/>
          <w:color w:val="292929"/>
          <w:sz w:val="27"/>
          <w:szCs w:val="27"/>
          <w:lang w:val="en-IN" w:eastAsia="en-IN"/>
        </w:rPr>
        <w:t xml:space="preserve"> </w:t>
      </w:r>
      <w:proofErr w:type="gramStart"/>
      <w:r w:rsidRPr="00D71B1B">
        <w:rPr>
          <w:rFonts w:ascii="Consolas" w:eastAsia="Times New Roman" w:hAnsi="Consolas" w:cs="Times New Roman"/>
          <w:color w:val="5E2CBC"/>
          <w:sz w:val="27"/>
          <w:szCs w:val="27"/>
          <w:lang w:val="en-IN" w:eastAsia="en-IN"/>
        </w:rPr>
        <w:t>linear</w:t>
      </w:r>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arr</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num</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1080"/>
          <w:sz w:val="27"/>
          <w:szCs w:val="27"/>
          <w:lang w:val="en-IN" w:eastAsia="en-IN"/>
        </w:rPr>
        <w:t>value</w:t>
      </w:r>
      <w:r w:rsidRPr="00D71B1B">
        <w:rPr>
          <w:rFonts w:ascii="Consolas" w:eastAsia="Times New Roman" w:hAnsi="Consolas" w:cs="Times New Roman"/>
          <w:color w:val="292929"/>
          <w:sz w:val="27"/>
          <w:szCs w:val="27"/>
          <w:lang w:val="en-IN" w:eastAsia="en-IN"/>
        </w:rPr>
        <w:t>)</w:t>
      </w:r>
    </w:p>
    <w:p w14:paraId="6F96F9B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w:t>
      </w:r>
    </w:p>
    <w:p w14:paraId="0DF5C063"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found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0</w:t>
      </w:r>
      <w:r w:rsidRPr="00D71B1B">
        <w:rPr>
          <w:rFonts w:ascii="Consolas" w:eastAsia="Times New Roman" w:hAnsi="Consolas" w:cs="Times New Roman"/>
          <w:color w:val="292929"/>
          <w:sz w:val="27"/>
          <w:szCs w:val="27"/>
          <w:lang w:val="en-IN" w:eastAsia="en-IN"/>
        </w:rPr>
        <w:t>;</w:t>
      </w:r>
    </w:p>
    <w:p w14:paraId="27E25BBA"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31E5A62B"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lastRenderedPageBreak/>
        <w:t xml:space="preserve">    </w:t>
      </w:r>
      <w:r w:rsidRPr="00D71B1B">
        <w:rPr>
          <w:rFonts w:ascii="Consolas" w:eastAsia="Times New Roman" w:hAnsi="Consolas" w:cs="Times New Roman"/>
          <w:color w:val="B5200D"/>
          <w:sz w:val="27"/>
          <w:szCs w:val="27"/>
          <w:lang w:val="en-IN" w:eastAsia="en-IN"/>
        </w:rPr>
        <w:t>for</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0</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&lt;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w:t>
      </w:r>
    </w:p>
    <w:p w14:paraId="522490EB"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5FD86448"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if</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arr</w:t>
      </w:r>
      <w:proofErr w:type="spellEnd"/>
      <w:r w:rsidRPr="00D71B1B">
        <w:rPr>
          <w:rFonts w:ascii="Consolas" w:eastAsia="Times New Roman" w:hAnsi="Consolas" w:cs="Times New Roman"/>
          <w:color w:val="292929"/>
          <w:sz w:val="27"/>
          <w:szCs w:val="27"/>
          <w:lang w:val="en-IN" w:eastAsia="en-IN"/>
        </w:rPr>
        <w:t>[</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value)</w:t>
      </w:r>
    </w:p>
    <w:p w14:paraId="0B8C00FD"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150EB3CB"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r w:rsidRPr="00D71B1B">
        <w:rPr>
          <w:rFonts w:ascii="Consolas" w:eastAsia="Times New Roman" w:hAnsi="Consolas" w:cs="Times New Roman"/>
          <w:color w:val="0F4A85"/>
          <w:sz w:val="27"/>
          <w:szCs w:val="27"/>
          <w:lang w:val="en-IN" w:eastAsia="en-IN"/>
        </w:rPr>
        <w:t>"Found</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701429F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found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1</w:t>
      </w:r>
      <w:r w:rsidRPr="00D71B1B">
        <w:rPr>
          <w:rFonts w:ascii="Consolas" w:eastAsia="Times New Roman" w:hAnsi="Consolas" w:cs="Times New Roman"/>
          <w:color w:val="292929"/>
          <w:sz w:val="27"/>
          <w:szCs w:val="27"/>
          <w:lang w:val="en-IN" w:eastAsia="en-IN"/>
        </w:rPr>
        <w:t>;</w:t>
      </w:r>
    </w:p>
    <w:p w14:paraId="509AE3E9"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break</w:t>
      </w:r>
      <w:r w:rsidRPr="00D71B1B">
        <w:rPr>
          <w:rFonts w:ascii="Consolas" w:eastAsia="Times New Roman" w:hAnsi="Consolas" w:cs="Times New Roman"/>
          <w:color w:val="292929"/>
          <w:sz w:val="27"/>
          <w:szCs w:val="27"/>
          <w:lang w:val="en-IN" w:eastAsia="en-IN"/>
        </w:rPr>
        <w:t>;</w:t>
      </w:r>
    </w:p>
    <w:p w14:paraId="61265329"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16512CDB"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else</w:t>
      </w:r>
    </w:p>
    <w:p w14:paraId="433282AF"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03CC451A"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found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0</w:t>
      </w:r>
      <w:r w:rsidRPr="00D71B1B">
        <w:rPr>
          <w:rFonts w:ascii="Consolas" w:eastAsia="Times New Roman" w:hAnsi="Consolas" w:cs="Times New Roman"/>
          <w:color w:val="292929"/>
          <w:sz w:val="27"/>
          <w:szCs w:val="27"/>
          <w:lang w:val="en-IN" w:eastAsia="en-IN"/>
        </w:rPr>
        <w:t>;</w:t>
      </w:r>
    </w:p>
    <w:p w14:paraId="4E839B89"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29F2AD3D"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5DECC829"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if</w:t>
      </w:r>
      <w:r w:rsidRPr="00D71B1B">
        <w:rPr>
          <w:rFonts w:ascii="Consolas" w:eastAsia="Times New Roman" w:hAnsi="Consolas" w:cs="Times New Roman"/>
          <w:color w:val="292929"/>
          <w:sz w:val="27"/>
          <w:szCs w:val="27"/>
          <w:lang w:val="en-IN" w:eastAsia="en-IN"/>
        </w:rPr>
        <w:t xml:space="preserve"> (found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0</w:t>
      </w:r>
      <w:r w:rsidRPr="00D71B1B">
        <w:rPr>
          <w:rFonts w:ascii="Consolas" w:eastAsia="Times New Roman" w:hAnsi="Consolas" w:cs="Times New Roman"/>
          <w:color w:val="292929"/>
          <w:sz w:val="27"/>
          <w:szCs w:val="27"/>
          <w:lang w:val="en-IN" w:eastAsia="en-IN"/>
        </w:rPr>
        <w:t>)</w:t>
      </w:r>
    </w:p>
    <w:p w14:paraId="5FC7C64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0E0E758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"Not found</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5BBF6673"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58CA42A3"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w:t>
      </w:r>
    </w:p>
    <w:p w14:paraId="626B408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479768AA"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0F4A85"/>
          <w:sz w:val="27"/>
          <w:szCs w:val="27"/>
          <w:lang w:val="en-IN" w:eastAsia="en-IN"/>
        </w:rPr>
        <w:t>void</w:t>
      </w:r>
      <w:r w:rsidRPr="00D71B1B">
        <w:rPr>
          <w:rFonts w:ascii="Consolas" w:eastAsia="Times New Roman" w:hAnsi="Consolas" w:cs="Times New Roman"/>
          <w:color w:val="292929"/>
          <w:sz w:val="27"/>
          <w:szCs w:val="27"/>
          <w:lang w:val="en-IN" w:eastAsia="en-IN"/>
        </w:rPr>
        <w:t xml:space="preserve"> </w:t>
      </w:r>
      <w:proofErr w:type="gramStart"/>
      <w:r w:rsidRPr="00D71B1B">
        <w:rPr>
          <w:rFonts w:ascii="Consolas" w:eastAsia="Times New Roman" w:hAnsi="Consolas" w:cs="Times New Roman"/>
          <w:color w:val="5E2CBC"/>
          <w:sz w:val="27"/>
          <w:szCs w:val="27"/>
          <w:lang w:val="en-IN" w:eastAsia="en-IN"/>
        </w:rPr>
        <w:t>binary</w:t>
      </w:r>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arr</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num</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1080"/>
          <w:sz w:val="27"/>
          <w:szCs w:val="27"/>
          <w:lang w:val="en-IN" w:eastAsia="en-IN"/>
        </w:rPr>
        <w:t>value</w:t>
      </w:r>
      <w:r w:rsidRPr="00D71B1B">
        <w:rPr>
          <w:rFonts w:ascii="Consolas" w:eastAsia="Times New Roman" w:hAnsi="Consolas" w:cs="Times New Roman"/>
          <w:color w:val="292929"/>
          <w:sz w:val="27"/>
          <w:szCs w:val="27"/>
          <w:lang w:val="en-IN" w:eastAsia="en-IN"/>
        </w:rPr>
        <w:t>)</w:t>
      </w:r>
    </w:p>
    <w:p w14:paraId="169711A2"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w:t>
      </w:r>
    </w:p>
    <w:p w14:paraId="3C8C3F7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start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0</w:t>
      </w:r>
      <w:r w:rsidRPr="00D71B1B">
        <w:rPr>
          <w:rFonts w:ascii="Consolas" w:eastAsia="Times New Roman" w:hAnsi="Consolas" w:cs="Times New Roman"/>
          <w:color w:val="292929"/>
          <w:sz w:val="27"/>
          <w:szCs w:val="27"/>
          <w:lang w:val="en-IN" w:eastAsia="en-IN"/>
        </w:rPr>
        <w:t xml:space="preserve">, end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1</w:t>
      </w:r>
      <w:r w:rsidRPr="00D71B1B">
        <w:rPr>
          <w:rFonts w:ascii="Consolas" w:eastAsia="Times New Roman" w:hAnsi="Consolas" w:cs="Times New Roman"/>
          <w:color w:val="292929"/>
          <w:sz w:val="27"/>
          <w:szCs w:val="27"/>
          <w:lang w:val="en-IN" w:eastAsia="en-IN"/>
        </w:rPr>
        <w:t>, mid;</w:t>
      </w:r>
    </w:p>
    <w:p w14:paraId="6B6B298B"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while</w:t>
      </w:r>
      <w:r w:rsidRPr="00D71B1B">
        <w:rPr>
          <w:rFonts w:ascii="Consolas" w:eastAsia="Times New Roman" w:hAnsi="Consolas" w:cs="Times New Roman"/>
          <w:color w:val="292929"/>
          <w:sz w:val="27"/>
          <w:szCs w:val="27"/>
          <w:lang w:val="en-IN" w:eastAsia="en-IN"/>
        </w:rPr>
        <w:t xml:space="preserve"> (start </w:t>
      </w:r>
      <w:r w:rsidRPr="00D71B1B">
        <w:rPr>
          <w:rFonts w:ascii="Consolas" w:eastAsia="Times New Roman" w:hAnsi="Consolas" w:cs="Times New Roman"/>
          <w:color w:val="000000"/>
          <w:sz w:val="27"/>
          <w:szCs w:val="27"/>
          <w:lang w:val="en-IN" w:eastAsia="en-IN"/>
        </w:rPr>
        <w:t>&lt;=</w:t>
      </w:r>
      <w:r w:rsidRPr="00D71B1B">
        <w:rPr>
          <w:rFonts w:ascii="Consolas" w:eastAsia="Times New Roman" w:hAnsi="Consolas" w:cs="Times New Roman"/>
          <w:color w:val="292929"/>
          <w:sz w:val="27"/>
          <w:szCs w:val="27"/>
          <w:lang w:val="en-IN" w:eastAsia="en-IN"/>
        </w:rPr>
        <w:t xml:space="preserve"> end)</w:t>
      </w:r>
    </w:p>
    <w:p w14:paraId="0925A2A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03DC819C"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mid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(start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end)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2</w:t>
      </w:r>
      <w:r w:rsidRPr="00D71B1B">
        <w:rPr>
          <w:rFonts w:ascii="Consolas" w:eastAsia="Times New Roman" w:hAnsi="Consolas" w:cs="Times New Roman"/>
          <w:color w:val="292929"/>
          <w:sz w:val="27"/>
          <w:szCs w:val="27"/>
          <w:lang w:val="en-IN" w:eastAsia="en-IN"/>
        </w:rPr>
        <w:t>;</w:t>
      </w:r>
      <w:r w:rsidRPr="00D71B1B">
        <w:rPr>
          <w:rFonts w:ascii="Consolas" w:eastAsia="Times New Roman" w:hAnsi="Consolas" w:cs="Times New Roman"/>
          <w:color w:val="515151"/>
          <w:sz w:val="27"/>
          <w:szCs w:val="27"/>
          <w:lang w:val="en-IN" w:eastAsia="en-IN"/>
        </w:rPr>
        <w:t xml:space="preserve"> // Calculate mid each time</w:t>
      </w:r>
    </w:p>
    <w:p w14:paraId="3D64FAF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if</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arr</w:t>
      </w:r>
      <w:proofErr w:type="spellEnd"/>
      <w:r w:rsidRPr="00D71B1B">
        <w:rPr>
          <w:rFonts w:ascii="Consolas" w:eastAsia="Times New Roman" w:hAnsi="Consolas" w:cs="Times New Roman"/>
          <w:color w:val="292929"/>
          <w:sz w:val="27"/>
          <w:szCs w:val="27"/>
          <w:lang w:val="en-IN" w:eastAsia="en-IN"/>
        </w:rPr>
        <w:t xml:space="preserve">[mid]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value)</w:t>
      </w:r>
    </w:p>
    <w:p w14:paraId="65FC9F88"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27812163"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"Number found</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1FEAABE8"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return</w:t>
      </w:r>
      <w:r w:rsidRPr="00D71B1B">
        <w:rPr>
          <w:rFonts w:ascii="Consolas" w:eastAsia="Times New Roman" w:hAnsi="Consolas" w:cs="Times New Roman"/>
          <w:color w:val="292929"/>
          <w:sz w:val="27"/>
          <w:szCs w:val="27"/>
          <w:lang w:val="en-IN" w:eastAsia="en-IN"/>
        </w:rPr>
        <w:t>;</w:t>
      </w:r>
      <w:r w:rsidRPr="00D71B1B">
        <w:rPr>
          <w:rFonts w:ascii="Consolas" w:eastAsia="Times New Roman" w:hAnsi="Consolas" w:cs="Times New Roman"/>
          <w:color w:val="515151"/>
          <w:sz w:val="27"/>
          <w:szCs w:val="27"/>
          <w:lang w:val="en-IN" w:eastAsia="en-IN"/>
        </w:rPr>
        <w:t xml:space="preserve"> // Exit the function if the number is found</w:t>
      </w:r>
    </w:p>
    <w:p w14:paraId="08D1AE1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6F0F59ED"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else</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if</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arr</w:t>
      </w:r>
      <w:proofErr w:type="spellEnd"/>
      <w:r w:rsidRPr="00D71B1B">
        <w:rPr>
          <w:rFonts w:ascii="Consolas" w:eastAsia="Times New Roman" w:hAnsi="Consolas" w:cs="Times New Roman"/>
          <w:color w:val="292929"/>
          <w:sz w:val="27"/>
          <w:szCs w:val="27"/>
          <w:lang w:val="en-IN" w:eastAsia="en-IN"/>
        </w:rPr>
        <w:t xml:space="preserve">[mid] </w:t>
      </w:r>
      <w:r w:rsidRPr="00D71B1B">
        <w:rPr>
          <w:rFonts w:ascii="Consolas" w:eastAsia="Times New Roman" w:hAnsi="Consolas" w:cs="Times New Roman"/>
          <w:color w:val="000000"/>
          <w:sz w:val="27"/>
          <w:szCs w:val="27"/>
          <w:lang w:val="en-IN" w:eastAsia="en-IN"/>
        </w:rPr>
        <w:t>&gt;</w:t>
      </w:r>
      <w:r w:rsidRPr="00D71B1B">
        <w:rPr>
          <w:rFonts w:ascii="Consolas" w:eastAsia="Times New Roman" w:hAnsi="Consolas" w:cs="Times New Roman"/>
          <w:color w:val="292929"/>
          <w:sz w:val="27"/>
          <w:szCs w:val="27"/>
          <w:lang w:val="en-IN" w:eastAsia="en-IN"/>
        </w:rPr>
        <w:t xml:space="preserve"> value)</w:t>
      </w:r>
    </w:p>
    <w:p w14:paraId="3AF9C931"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1BA82C7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end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mid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1</w:t>
      </w:r>
      <w:r w:rsidRPr="00D71B1B">
        <w:rPr>
          <w:rFonts w:ascii="Consolas" w:eastAsia="Times New Roman" w:hAnsi="Consolas" w:cs="Times New Roman"/>
          <w:color w:val="292929"/>
          <w:sz w:val="27"/>
          <w:szCs w:val="27"/>
          <w:lang w:val="en-IN" w:eastAsia="en-IN"/>
        </w:rPr>
        <w:t>;</w:t>
      </w:r>
      <w:r w:rsidRPr="00D71B1B">
        <w:rPr>
          <w:rFonts w:ascii="Consolas" w:eastAsia="Times New Roman" w:hAnsi="Consolas" w:cs="Times New Roman"/>
          <w:color w:val="515151"/>
          <w:sz w:val="27"/>
          <w:szCs w:val="27"/>
          <w:lang w:val="en-IN" w:eastAsia="en-IN"/>
        </w:rPr>
        <w:t xml:space="preserve"> // Search the left half</w:t>
      </w:r>
    </w:p>
    <w:p w14:paraId="1DBE14D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20324683"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lastRenderedPageBreak/>
        <w:t xml:space="preserve">        </w:t>
      </w:r>
      <w:r w:rsidRPr="00D71B1B">
        <w:rPr>
          <w:rFonts w:ascii="Consolas" w:eastAsia="Times New Roman" w:hAnsi="Consolas" w:cs="Times New Roman"/>
          <w:color w:val="B5200D"/>
          <w:sz w:val="27"/>
          <w:szCs w:val="27"/>
          <w:lang w:val="en-IN" w:eastAsia="en-IN"/>
        </w:rPr>
        <w:t>else</w:t>
      </w:r>
    </w:p>
    <w:p w14:paraId="43C7D13A"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63B27C6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start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mid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1</w:t>
      </w:r>
      <w:r w:rsidRPr="00D71B1B">
        <w:rPr>
          <w:rFonts w:ascii="Consolas" w:eastAsia="Times New Roman" w:hAnsi="Consolas" w:cs="Times New Roman"/>
          <w:color w:val="292929"/>
          <w:sz w:val="27"/>
          <w:szCs w:val="27"/>
          <w:lang w:val="en-IN" w:eastAsia="en-IN"/>
        </w:rPr>
        <w:t>;</w:t>
      </w:r>
      <w:r w:rsidRPr="00D71B1B">
        <w:rPr>
          <w:rFonts w:ascii="Consolas" w:eastAsia="Times New Roman" w:hAnsi="Consolas" w:cs="Times New Roman"/>
          <w:color w:val="515151"/>
          <w:sz w:val="27"/>
          <w:szCs w:val="27"/>
          <w:lang w:val="en-IN" w:eastAsia="en-IN"/>
        </w:rPr>
        <w:t xml:space="preserve"> // Search the right half</w:t>
      </w:r>
    </w:p>
    <w:p w14:paraId="515B6F8E"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3BD38941"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3D456751"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"Number not found</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r w:rsidRPr="00D71B1B">
        <w:rPr>
          <w:rFonts w:ascii="Consolas" w:eastAsia="Times New Roman" w:hAnsi="Consolas" w:cs="Times New Roman"/>
          <w:color w:val="515151"/>
          <w:sz w:val="27"/>
          <w:szCs w:val="27"/>
          <w:lang w:val="en-IN" w:eastAsia="en-IN"/>
        </w:rPr>
        <w:t xml:space="preserve"> // Number not found if loop exits</w:t>
      </w:r>
    </w:p>
    <w:p w14:paraId="2A996D1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w:t>
      </w:r>
    </w:p>
    <w:p w14:paraId="5AF9C219"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3A98174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gramStart"/>
      <w:r w:rsidRPr="00D71B1B">
        <w:rPr>
          <w:rFonts w:ascii="Consolas" w:eastAsia="Times New Roman" w:hAnsi="Consolas" w:cs="Times New Roman"/>
          <w:color w:val="5E2CBC"/>
          <w:sz w:val="27"/>
          <w:szCs w:val="27"/>
          <w:lang w:val="en-IN" w:eastAsia="en-IN"/>
        </w:rPr>
        <w:t>main</w:t>
      </w:r>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292929"/>
          <w:sz w:val="27"/>
          <w:szCs w:val="27"/>
          <w:lang w:val="en-IN" w:eastAsia="en-IN"/>
        </w:rPr>
        <w:t>)</w:t>
      </w:r>
    </w:p>
    <w:p w14:paraId="77C171E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w:t>
      </w:r>
    </w:p>
    <w:p w14:paraId="533BA1D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choice;</w:t>
      </w:r>
    </w:p>
    <w:p w14:paraId="31BC260C"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w:t>
      </w:r>
    </w:p>
    <w:p w14:paraId="1A0C60A5"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value;</w:t>
      </w:r>
    </w:p>
    <w:p w14:paraId="67E45BF3"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3EA87A7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"Enter the number of numbers to be entered</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606E93AC"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0D241E08"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scanf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001080"/>
          <w:sz w:val="27"/>
          <w:szCs w:val="27"/>
          <w:lang w:val="en-IN" w:eastAsia="en-IN"/>
        </w:rPr>
        <w:t>%d</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&amp;</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w:t>
      </w:r>
    </w:p>
    <w:p w14:paraId="3DA0C5A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5BCAE8E9"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001080"/>
          <w:sz w:val="27"/>
          <w:szCs w:val="27"/>
          <w:lang w:val="en-IN" w:eastAsia="en-IN"/>
        </w:rPr>
        <w:t>arr</w:t>
      </w:r>
      <w:proofErr w:type="spellEnd"/>
      <w:r w:rsidRPr="00D71B1B">
        <w:rPr>
          <w:rFonts w:ascii="Consolas" w:eastAsia="Times New Roman" w:hAnsi="Consolas" w:cs="Times New Roman"/>
          <w:color w:val="292929"/>
          <w:sz w:val="27"/>
          <w:szCs w:val="27"/>
          <w:lang w:val="en-IN" w:eastAsia="en-IN"/>
        </w:rPr>
        <w:t>[</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w:t>
      </w:r>
    </w:p>
    <w:p w14:paraId="125625AA"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0DEF9745"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"Enter the numbers</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3B8AE17F"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59F99E26"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for</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F4A85"/>
          <w:sz w:val="27"/>
          <w:szCs w:val="27"/>
          <w:lang w:val="en-IN" w:eastAsia="en-IN"/>
        </w:rPr>
        <w:t>int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0</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&lt;</w:t>
      </w: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000000"/>
          <w:sz w:val="27"/>
          <w:szCs w:val="27"/>
          <w:lang w:val="en-IN" w:eastAsia="en-IN"/>
        </w:rPr>
        <w:t>++</w:t>
      </w:r>
      <w:r w:rsidRPr="00D71B1B">
        <w:rPr>
          <w:rFonts w:ascii="Consolas" w:eastAsia="Times New Roman" w:hAnsi="Consolas" w:cs="Times New Roman"/>
          <w:color w:val="292929"/>
          <w:sz w:val="27"/>
          <w:szCs w:val="27"/>
          <w:lang w:val="en-IN" w:eastAsia="en-IN"/>
        </w:rPr>
        <w:t>)</w:t>
      </w:r>
    </w:p>
    <w:p w14:paraId="58350FEA"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06B0645F"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scanf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001080"/>
          <w:sz w:val="27"/>
          <w:szCs w:val="27"/>
          <w:lang w:val="en-IN" w:eastAsia="en-IN"/>
        </w:rPr>
        <w:t>%d</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&amp;</w:t>
      </w:r>
      <w:proofErr w:type="spellStart"/>
      <w:r w:rsidRPr="00D71B1B">
        <w:rPr>
          <w:rFonts w:ascii="Consolas" w:eastAsia="Times New Roman" w:hAnsi="Consolas" w:cs="Times New Roman"/>
          <w:color w:val="001080"/>
          <w:sz w:val="27"/>
          <w:szCs w:val="27"/>
          <w:lang w:val="en-IN" w:eastAsia="en-IN"/>
        </w:rPr>
        <w:t>arr</w:t>
      </w:r>
      <w:proofErr w:type="spellEnd"/>
      <w:r w:rsidRPr="00D71B1B">
        <w:rPr>
          <w:rFonts w:ascii="Consolas" w:eastAsia="Times New Roman" w:hAnsi="Consolas" w:cs="Times New Roman"/>
          <w:color w:val="292929"/>
          <w:sz w:val="27"/>
          <w:szCs w:val="27"/>
          <w:lang w:val="en-IN" w:eastAsia="en-IN"/>
        </w:rPr>
        <w:t>[</w:t>
      </w:r>
      <w:proofErr w:type="spellStart"/>
      <w:r w:rsidRPr="00D71B1B">
        <w:rPr>
          <w:rFonts w:ascii="Consolas" w:eastAsia="Times New Roman" w:hAnsi="Consolas" w:cs="Times New Roman"/>
          <w:color w:val="292929"/>
          <w:sz w:val="27"/>
          <w:szCs w:val="27"/>
          <w:lang w:val="en-IN" w:eastAsia="en-IN"/>
        </w:rPr>
        <w:t>i</w:t>
      </w:r>
      <w:proofErr w:type="spellEnd"/>
      <w:r w:rsidRPr="00D71B1B">
        <w:rPr>
          <w:rFonts w:ascii="Consolas" w:eastAsia="Times New Roman" w:hAnsi="Consolas" w:cs="Times New Roman"/>
          <w:color w:val="292929"/>
          <w:sz w:val="27"/>
          <w:szCs w:val="27"/>
          <w:lang w:val="en-IN" w:eastAsia="en-IN"/>
        </w:rPr>
        <w:t>]);</w:t>
      </w:r>
    </w:p>
    <w:p w14:paraId="38073441"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076C6DBF"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65BADA7A"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4C5C6CF6"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10CCEFC3"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"1. Linear Search</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2. Binary search</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2116CFE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scanf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001080"/>
          <w:sz w:val="27"/>
          <w:szCs w:val="27"/>
          <w:lang w:val="en-IN" w:eastAsia="en-IN"/>
        </w:rPr>
        <w:t>%d</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&amp;</w:t>
      </w:r>
      <w:r w:rsidRPr="00D71B1B">
        <w:rPr>
          <w:rFonts w:ascii="Consolas" w:eastAsia="Times New Roman" w:hAnsi="Consolas" w:cs="Times New Roman"/>
          <w:color w:val="292929"/>
          <w:sz w:val="27"/>
          <w:szCs w:val="27"/>
          <w:lang w:val="en-IN" w:eastAsia="en-IN"/>
        </w:rPr>
        <w:t>choice);</w:t>
      </w:r>
    </w:p>
    <w:p w14:paraId="03319B85"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2127FA4F"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printf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"Enter the number to search</w:t>
      </w:r>
      <w:r w:rsidRPr="00D71B1B">
        <w:rPr>
          <w:rFonts w:ascii="Consolas" w:eastAsia="Times New Roman" w:hAnsi="Consolas" w:cs="Times New Roman"/>
          <w:color w:val="EE0000"/>
          <w:sz w:val="27"/>
          <w:szCs w:val="27"/>
          <w:lang w:val="en-IN" w:eastAsia="en-IN"/>
        </w:rPr>
        <w:t>\n</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w:t>
      </w:r>
    </w:p>
    <w:p w14:paraId="15BA7D0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spellStart"/>
      <w:proofErr w:type="gramStart"/>
      <w:r w:rsidRPr="00D71B1B">
        <w:rPr>
          <w:rFonts w:ascii="Consolas" w:eastAsia="Times New Roman" w:hAnsi="Consolas" w:cs="Times New Roman"/>
          <w:color w:val="5E2CBC"/>
          <w:sz w:val="27"/>
          <w:szCs w:val="27"/>
          <w:lang w:val="en-IN" w:eastAsia="en-IN"/>
        </w:rPr>
        <w:t>scanf</w:t>
      </w:r>
      <w:proofErr w:type="spellEnd"/>
      <w:r w:rsidRPr="00D71B1B">
        <w:rPr>
          <w:rFonts w:ascii="Consolas" w:eastAsia="Times New Roman" w:hAnsi="Consolas" w:cs="Times New Roman"/>
          <w:color w:val="292929"/>
          <w:sz w:val="27"/>
          <w:szCs w:val="27"/>
          <w:lang w:val="en-IN" w:eastAsia="en-IN"/>
        </w:rPr>
        <w:t>(</w:t>
      </w:r>
      <w:proofErr w:type="gramEnd"/>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001080"/>
          <w:sz w:val="27"/>
          <w:szCs w:val="27"/>
          <w:lang w:val="en-IN" w:eastAsia="en-IN"/>
        </w:rPr>
        <w:t>%d</w:t>
      </w:r>
      <w:r w:rsidRPr="00D71B1B">
        <w:rPr>
          <w:rFonts w:ascii="Consolas" w:eastAsia="Times New Roman" w:hAnsi="Consolas" w:cs="Times New Roman"/>
          <w:color w:val="0F4A85"/>
          <w:sz w:val="27"/>
          <w:szCs w:val="27"/>
          <w:lang w:val="en-IN" w:eastAsia="en-IN"/>
        </w:rPr>
        <w:t>"</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00000"/>
          <w:sz w:val="27"/>
          <w:szCs w:val="27"/>
          <w:lang w:val="en-IN" w:eastAsia="en-IN"/>
        </w:rPr>
        <w:t>&amp;</w:t>
      </w:r>
      <w:r w:rsidRPr="00D71B1B">
        <w:rPr>
          <w:rFonts w:ascii="Consolas" w:eastAsia="Times New Roman" w:hAnsi="Consolas" w:cs="Times New Roman"/>
          <w:color w:val="292929"/>
          <w:sz w:val="27"/>
          <w:szCs w:val="27"/>
          <w:lang w:val="en-IN" w:eastAsia="en-IN"/>
        </w:rPr>
        <w:t>value);</w:t>
      </w:r>
    </w:p>
    <w:p w14:paraId="2E5A1A61"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p>
    <w:p w14:paraId="51B2C99D"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lastRenderedPageBreak/>
        <w:t xml:space="preserve">    </w:t>
      </w:r>
      <w:r w:rsidRPr="00D71B1B">
        <w:rPr>
          <w:rFonts w:ascii="Consolas" w:eastAsia="Times New Roman" w:hAnsi="Consolas" w:cs="Times New Roman"/>
          <w:color w:val="B5200D"/>
          <w:sz w:val="27"/>
          <w:szCs w:val="27"/>
          <w:lang w:val="en-IN" w:eastAsia="en-IN"/>
        </w:rPr>
        <w:t>switch</w:t>
      </w:r>
      <w:r w:rsidRPr="00D71B1B">
        <w:rPr>
          <w:rFonts w:ascii="Consolas" w:eastAsia="Times New Roman" w:hAnsi="Consolas" w:cs="Times New Roman"/>
          <w:color w:val="292929"/>
          <w:sz w:val="27"/>
          <w:szCs w:val="27"/>
          <w:lang w:val="en-IN" w:eastAsia="en-IN"/>
        </w:rPr>
        <w:t xml:space="preserve"> (choice)</w:t>
      </w:r>
    </w:p>
    <w:p w14:paraId="52ED65B9"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7864544D"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case</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1</w:t>
      </w:r>
      <w:r w:rsidRPr="00D71B1B">
        <w:rPr>
          <w:rFonts w:ascii="Consolas" w:eastAsia="Times New Roman" w:hAnsi="Consolas" w:cs="Times New Roman"/>
          <w:color w:val="292929"/>
          <w:sz w:val="27"/>
          <w:szCs w:val="27"/>
          <w:lang w:val="en-IN" w:eastAsia="en-IN"/>
        </w:rPr>
        <w:t>:</w:t>
      </w:r>
    </w:p>
    <w:p w14:paraId="3C0315F8"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gramStart"/>
      <w:r w:rsidRPr="00D71B1B">
        <w:rPr>
          <w:rFonts w:ascii="Consolas" w:eastAsia="Times New Roman" w:hAnsi="Consolas" w:cs="Times New Roman"/>
          <w:color w:val="5E2CBC"/>
          <w:sz w:val="27"/>
          <w:szCs w:val="27"/>
          <w:lang w:val="en-IN" w:eastAsia="en-IN"/>
        </w:rPr>
        <w:t>linear</w:t>
      </w:r>
      <w:r w:rsidRPr="00D71B1B">
        <w:rPr>
          <w:rFonts w:ascii="Consolas" w:eastAsia="Times New Roman" w:hAnsi="Consolas" w:cs="Times New Roman"/>
          <w:color w:val="292929"/>
          <w:sz w:val="27"/>
          <w:szCs w:val="27"/>
          <w:lang w:val="en-IN" w:eastAsia="en-IN"/>
        </w:rPr>
        <w:t>(</w:t>
      </w:r>
      <w:proofErr w:type="spellStart"/>
      <w:proofErr w:type="gramEnd"/>
      <w:r w:rsidRPr="00D71B1B">
        <w:rPr>
          <w:rFonts w:ascii="Consolas" w:eastAsia="Times New Roman" w:hAnsi="Consolas" w:cs="Times New Roman"/>
          <w:color w:val="292929"/>
          <w:sz w:val="27"/>
          <w:szCs w:val="27"/>
          <w:lang w:val="en-IN" w:eastAsia="en-IN"/>
        </w:rPr>
        <w:t>arr</w:t>
      </w:r>
      <w:proofErr w:type="spellEnd"/>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 value);</w:t>
      </w:r>
    </w:p>
    <w:p w14:paraId="5D6E98A5"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break</w:t>
      </w:r>
      <w:r w:rsidRPr="00D71B1B">
        <w:rPr>
          <w:rFonts w:ascii="Consolas" w:eastAsia="Times New Roman" w:hAnsi="Consolas" w:cs="Times New Roman"/>
          <w:color w:val="292929"/>
          <w:sz w:val="27"/>
          <w:szCs w:val="27"/>
          <w:lang w:val="en-IN" w:eastAsia="en-IN"/>
        </w:rPr>
        <w:t>;</w:t>
      </w:r>
    </w:p>
    <w:p w14:paraId="76E2CBB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case</w:t>
      </w: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096D48"/>
          <w:sz w:val="27"/>
          <w:szCs w:val="27"/>
          <w:lang w:val="en-IN" w:eastAsia="en-IN"/>
        </w:rPr>
        <w:t>2</w:t>
      </w:r>
      <w:r w:rsidRPr="00D71B1B">
        <w:rPr>
          <w:rFonts w:ascii="Consolas" w:eastAsia="Times New Roman" w:hAnsi="Consolas" w:cs="Times New Roman"/>
          <w:color w:val="292929"/>
          <w:sz w:val="27"/>
          <w:szCs w:val="27"/>
          <w:lang w:val="en-IN" w:eastAsia="en-IN"/>
        </w:rPr>
        <w:t>:</w:t>
      </w:r>
    </w:p>
    <w:p w14:paraId="75ADA974"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gramStart"/>
      <w:r w:rsidRPr="00D71B1B">
        <w:rPr>
          <w:rFonts w:ascii="Consolas" w:eastAsia="Times New Roman" w:hAnsi="Consolas" w:cs="Times New Roman"/>
          <w:color w:val="5E2CBC"/>
          <w:sz w:val="27"/>
          <w:szCs w:val="27"/>
          <w:lang w:val="en-IN" w:eastAsia="en-IN"/>
        </w:rPr>
        <w:t>insertion</w:t>
      </w:r>
      <w:r w:rsidRPr="00D71B1B">
        <w:rPr>
          <w:rFonts w:ascii="Consolas" w:eastAsia="Times New Roman" w:hAnsi="Consolas" w:cs="Times New Roman"/>
          <w:color w:val="292929"/>
          <w:sz w:val="27"/>
          <w:szCs w:val="27"/>
          <w:lang w:val="en-IN" w:eastAsia="en-IN"/>
        </w:rPr>
        <w:t>(</w:t>
      </w:r>
      <w:proofErr w:type="spellStart"/>
      <w:proofErr w:type="gramEnd"/>
      <w:r w:rsidRPr="00D71B1B">
        <w:rPr>
          <w:rFonts w:ascii="Consolas" w:eastAsia="Times New Roman" w:hAnsi="Consolas" w:cs="Times New Roman"/>
          <w:color w:val="292929"/>
          <w:sz w:val="27"/>
          <w:szCs w:val="27"/>
          <w:lang w:val="en-IN" w:eastAsia="en-IN"/>
        </w:rPr>
        <w:t>arr</w:t>
      </w:r>
      <w:proofErr w:type="spellEnd"/>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w:t>
      </w:r>
    </w:p>
    <w:p w14:paraId="224ACB17"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proofErr w:type="gramStart"/>
      <w:r w:rsidRPr="00D71B1B">
        <w:rPr>
          <w:rFonts w:ascii="Consolas" w:eastAsia="Times New Roman" w:hAnsi="Consolas" w:cs="Times New Roman"/>
          <w:color w:val="5E2CBC"/>
          <w:sz w:val="27"/>
          <w:szCs w:val="27"/>
          <w:lang w:val="en-IN" w:eastAsia="en-IN"/>
        </w:rPr>
        <w:t>binary</w:t>
      </w:r>
      <w:r w:rsidRPr="00D71B1B">
        <w:rPr>
          <w:rFonts w:ascii="Consolas" w:eastAsia="Times New Roman" w:hAnsi="Consolas" w:cs="Times New Roman"/>
          <w:color w:val="292929"/>
          <w:sz w:val="27"/>
          <w:szCs w:val="27"/>
          <w:lang w:val="en-IN" w:eastAsia="en-IN"/>
        </w:rPr>
        <w:t>(</w:t>
      </w:r>
      <w:proofErr w:type="spellStart"/>
      <w:proofErr w:type="gramEnd"/>
      <w:r w:rsidRPr="00D71B1B">
        <w:rPr>
          <w:rFonts w:ascii="Consolas" w:eastAsia="Times New Roman" w:hAnsi="Consolas" w:cs="Times New Roman"/>
          <w:color w:val="292929"/>
          <w:sz w:val="27"/>
          <w:szCs w:val="27"/>
          <w:lang w:val="en-IN" w:eastAsia="en-IN"/>
        </w:rPr>
        <w:t>arr</w:t>
      </w:r>
      <w:proofErr w:type="spellEnd"/>
      <w:r w:rsidRPr="00D71B1B">
        <w:rPr>
          <w:rFonts w:ascii="Consolas" w:eastAsia="Times New Roman" w:hAnsi="Consolas" w:cs="Times New Roman"/>
          <w:color w:val="292929"/>
          <w:sz w:val="27"/>
          <w:szCs w:val="27"/>
          <w:lang w:val="en-IN" w:eastAsia="en-IN"/>
        </w:rPr>
        <w:t xml:space="preserve">, </w:t>
      </w:r>
      <w:proofErr w:type="spellStart"/>
      <w:r w:rsidRPr="00D71B1B">
        <w:rPr>
          <w:rFonts w:ascii="Consolas" w:eastAsia="Times New Roman" w:hAnsi="Consolas" w:cs="Times New Roman"/>
          <w:color w:val="292929"/>
          <w:sz w:val="27"/>
          <w:szCs w:val="27"/>
          <w:lang w:val="en-IN" w:eastAsia="en-IN"/>
        </w:rPr>
        <w:t>num</w:t>
      </w:r>
      <w:proofErr w:type="spellEnd"/>
      <w:r w:rsidRPr="00D71B1B">
        <w:rPr>
          <w:rFonts w:ascii="Consolas" w:eastAsia="Times New Roman" w:hAnsi="Consolas" w:cs="Times New Roman"/>
          <w:color w:val="292929"/>
          <w:sz w:val="27"/>
          <w:szCs w:val="27"/>
          <w:lang w:val="en-IN" w:eastAsia="en-IN"/>
        </w:rPr>
        <w:t>, value);</w:t>
      </w:r>
    </w:p>
    <w:p w14:paraId="2A5E0640"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xml:space="preserve">        </w:t>
      </w:r>
      <w:r w:rsidRPr="00D71B1B">
        <w:rPr>
          <w:rFonts w:ascii="Consolas" w:eastAsia="Times New Roman" w:hAnsi="Consolas" w:cs="Times New Roman"/>
          <w:color w:val="B5200D"/>
          <w:sz w:val="27"/>
          <w:szCs w:val="27"/>
          <w:lang w:val="en-IN" w:eastAsia="en-IN"/>
        </w:rPr>
        <w:t>break</w:t>
      </w:r>
      <w:r w:rsidRPr="00D71B1B">
        <w:rPr>
          <w:rFonts w:ascii="Consolas" w:eastAsia="Times New Roman" w:hAnsi="Consolas" w:cs="Times New Roman"/>
          <w:color w:val="292929"/>
          <w:sz w:val="27"/>
          <w:szCs w:val="27"/>
          <w:lang w:val="en-IN" w:eastAsia="en-IN"/>
        </w:rPr>
        <w:t>;</w:t>
      </w:r>
    </w:p>
    <w:p w14:paraId="7422975E"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    }</w:t>
      </w:r>
    </w:p>
    <w:p w14:paraId="6E15F458" w14:textId="77777777" w:rsidR="00D71B1B" w:rsidRPr="00D71B1B" w:rsidRDefault="00D71B1B" w:rsidP="00D71B1B">
      <w:pPr>
        <w:shd w:val="clear" w:color="auto" w:fill="FFFFFF"/>
        <w:spacing w:after="0" w:line="360" w:lineRule="atLeast"/>
        <w:rPr>
          <w:rFonts w:ascii="Consolas" w:eastAsia="Times New Roman" w:hAnsi="Consolas" w:cs="Times New Roman"/>
          <w:color w:val="292929"/>
          <w:sz w:val="27"/>
          <w:szCs w:val="27"/>
          <w:lang w:val="en-IN" w:eastAsia="en-IN"/>
        </w:rPr>
      </w:pPr>
      <w:r w:rsidRPr="00D71B1B">
        <w:rPr>
          <w:rFonts w:ascii="Consolas" w:eastAsia="Times New Roman" w:hAnsi="Consolas" w:cs="Times New Roman"/>
          <w:color w:val="292929"/>
          <w:sz w:val="27"/>
          <w:szCs w:val="27"/>
          <w:lang w:val="en-IN" w:eastAsia="en-IN"/>
        </w:rPr>
        <w:t>}</w:t>
      </w:r>
    </w:p>
    <w:p w14:paraId="00556A22" w14:textId="77777777" w:rsidR="004F1418" w:rsidRPr="00CA3606" w:rsidRDefault="004F1418" w:rsidP="004F1418">
      <w:pPr>
        <w:rPr>
          <w:color w:val="000000" w:themeColor="text1"/>
        </w:rPr>
      </w:pPr>
    </w:p>
    <w:p w14:paraId="67D5540B" w14:textId="576A5145" w:rsidR="004F1418" w:rsidRDefault="004F1418" w:rsidP="004F1418">
      <w:pPr>
        <w:pStyle w:val="Heading2"/>
        <w:rPr>
          <w:color w:val="000000" w:themeColor="text1"/>
        </w:rPr>
      </w:pPr>
      <w:r w:rsidRPr="00CA3606">
        <w:rPr>
          <w:color w:val="000000" w:themeColor="text1"/>
        </w:rPr>
        <w:t>Output:</w:t>
      </w:r>
    </w:p>
    <w:p w14:paraId="24BC9D88" w14:textId="77777777" w:rsidR="00D71B1B" w:rsidRPr="00D71B1B" w:rsidRDefault="00D71B1B" w:rsidP="00D71B1B"/>
    <w:p w14:paraId="72F6319F" w14:textId="3C25C7C6" w:rsidR="004377D1" w:rsidRPr="00CA3606" w:rsidRDefault="00D71B1B">
      <w:pPr>
        <w:rPr>
          <w:color w:val="000000" w:themeColor="text1"/>
        </w:rPr>
      </w:pPr>
      <w:r w:rsidRPr="00D71B1B">
        <w:rPr>
          <w:noProof/>
          <w:color w:val="000000" w:themeColor="text1"/>
        </w:rPr>
        <w:drawing>
          <wp:inline distT="0" distB="0" distL="0" distR="0" wp14:anchorId="106DD305" wp14:editId="6045235B">
            <wp:extent cx="4467849" cy="233395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49" cy="2333951"/>
                    </a:xfrm>
                    <a:prstGeom prst="rect">
                      <a:avLst/>
                    </a:prstGeom>
                  </pic:spPr>
                </pic:pic>
              </a:graphicData>
            </a:graphic>
          </wp:inline>
        </w:drawing>
      </w:r>
      <w:r w:rsidR="00DA4B22" w:rsidRPr="00CA3606">
        <w:rPr>
          <w:color w:val="000000" w:themeColor="text1"/>
        </w:rPr>
        <w:br w:type="page"/>
      </w:r>
    </w:p>
    <w:p w14:paraId="69DAA276" w14:textId="77777777" w:rsidR="004377D1" w:rsidRPr="00CA3606" w:rsidRDefault="00DA4B22">
      <w:pPr>
        <w:rPr>
          <w:color w:val="000000" w:themeColor="text1"/>
        </w:rPr>
      </w:pPr>
      <w:r w:rsidRPr="00CA3606">
        <w:rPr>
          <w:b/>
          <w:color w:val="000000" w:themeColor="text1"/>
          <w:sz w:val="40"/>
        </w:rPr>
        <w:lastRenderedPageBreak/>
        <w:t>Lab - 2</w:t>
      </w:r>
    </w:p>
    <w:p w14:paraId="766AAD43" w14:textId="2DEB9B19" w:rsidR="00A004AB" w:rsidRDefault="00A004AB" w:rsidP="00A004AB">
      <w:pPr>
        <w:pStyle w:val="ds-markdown-paragraph"/>
      </w:pPr>
      <w:r>
        <w:rPr>
          <w:color w:val="000000" w:themeColor="text1"/>
        </w:rPr>
        <w:t>1.</w:t>
      </w:r>
      <w:r w:rsidRPr="00A004AB">
        <w:t xml:space="preserve"> </w:t>
      </w:r>
      <w:r>
        <w:t>Write a C++ menu-driven program to determine whether a number is a Palindrome, Armstrong, or Perfect Number. Normal variable and array declarations are not allowed. Utilize dynamic memory allocation (DMA). Design proper functions, maintain boundary conditions, and follow coding best practices. The menu is as follows,</w:t>
      </w:r>
    </w:p>
    <w:p w14:paraId="7585DA9F" w14:textId="77777777" w:rsidR="00A004AB" w:rsidRDefault="00A004AB" w:rsidP="00A004AB">
      <w:pPr>
        <w:pStyle w:val="ds-markdown-paragraph"/>
      </w:pPr>
      <w:r>
        <w:t>a. Palindrome</w:t>
      </w:r>
      <w:r>
        <w:br/>
        <w:t>b. Armstrong Number</w:t>
      </w:r>
      <w:r>
        <w:br/>
        <w:t>c. Perfect Number</w:t>
      </w:r>
      <w:r>
        <w:br/>
        <w:t>d. Exit</w:t>
      </w:r>
    </w:p>
    <w:p w14:paraId="039772E5" w14:textId="2B210C8F" w:rsidR="004377D1" w:rsidRPr="00A004AB" w:rsidRDefault="004377D1" w:rsidP="00A004AB">
      <w:pPr>
        <w:rPr>
          <w:color w:val="000000" w:themeColor="text1"/>
          <w:sz w:val="24"/>
          <w:szCs w:val="24"/>
        </w:rPr>
      </w:pPr>
    </w:p>
    <w:p w14:paraId="641F6F7D" w14:textId="77777777" w:rsidR="004377D1" w:rsidRPr="00CA3606" w:rsidRDefault="00DA4B22">
      <w:pPr>
        <w:pStyle w:val="Heading2"/>
        <w:rPr>
          <w:color w:val="000000" w:themeColor="text1"/>
        </w:rPr>
      </w:pPr>
      <w:r w:rsidRPr="00CA3606">
        <w:rPr>
          <w:color w:val="000000" w:themeColor="text1"/>
        </w:rPr>
        <w:t>Aim:</w:t>
      </w:r>
    </w:p>
    <w:p w14:paraId="2505065F" w14:textId="6775150E" w:rsidR="004377D1" w:rsidRPr="00CA3606" w:rsidRDefault="00A004AB">
      <w:pPr>
        <w:rPr>
          <w:color w:val="000000" w:themeColor="text1"/>
        </w:rPr>
      </w:pPr>
      <w:r>
        <w:t>To write a C++ menu-driven program using dynamic memory allocation (DMA) to determine whether a number is a Palindrome, Armstrong Number, or Perfect Number. The program avoids normal variable and array declarations, and uses proper functions and coding practices.</w:t>
      </w:r>
    </w:p>
    <w:p w14:paraId="4CD23CEF" w14:textId="77777777" w:rsidR="004377D1" w:rsidRPr="00CA3606" w:rsidRDefault="00DA4B22">
      <w:pPr>
        <w:pStyle w:val="Heading2"/>
        <w:rPr>
          <w:color w:val="000000" w:themeColor="text1"/>
        </w:rPr>
      </w:pPr>
      <w:r w:rsidRPr="00CA3606">
        <w:rPr>
          <w:color w:val="000000" w:themeColor="text1"/>
        </w:rPr>
        <w:t>Algorithms:</w:t>
      </w:r>
    </w:p>
    <w:p w14:paraId="0279DD94" w14:textId="77777777" w:rsidR="00A004AB" w:rsidRPr="00A004AB" w:rsidRDefault="00A004AB" w:rsidP="00A004AB">
      <w:pPr>
        <w:pStyle w:val="Heading3"/>
        <w:rPr>
          <w:color w:val="000000" w:themeColor="text1"/>
        </w:rPr>
      </w:pPr>
      <w:r w:rsidRPr="00A004AB">
        <w:rPr>
          <w:rStyle w:val="Strong"/>
          <w:b/>
          <w:bCs/>
          <w:color w:val="000000" w:themeColor="text1"/>
        </w:rPr>
        <w:t>Algorithm 1 – Palindrome Check</w:t>
      </w:r>
    </w:p>
    <w:p w14:paraId="18361CE8" w14:textId="77777777" w:rsidR="00A004AB" w:rsidRPr="00A004AB" w:rsidRDefault="00A004AB" w:rsidP="00A004AB">
      <w:pPr>
        <w:spacing w:before="100" w:beforeAutospacing="1" w:after="100" w:afterAutospacing="1"/>
        <w:rPr>
          <w:color w:val="000000" w:themeColor="text1"/>
        </w:rPr>
      </w:pPr>
      <w:r w:rsidRPr="00A004AB">
        <w:rPr>
          <w:rStyle w:val="Strong"/>
          <w:color w:val="000000" w:themeColor="text1"/>
        </w:rPr>
        <w:t>Input:</w:t>
      </w:r>
      <w:r w:rsidRPr="00A004AB">
        <w:rPr>
          <w:color w:val="000000" w:themeColor="text1"/>
        </w:rPr>
        <w:br/>
      </w:r>
      <w:r w:rsidRPr="00A004AB">
        <w:rPr>
          <w:rStyle w:val="HTMLCode"/>
          <w:rFonts w:eastAsiaTheme="minorEastAsia"/>
          <w:color w:val="000000" w:themeColor="text1"/>
        </w:rPr>
        <w:t>num</w:t>
      </w:r>
      <w:r w:rsidRPr="00A004AB">
        <w:rPr>
          <w:color w:val="000000" w:themeColor="text1"/>
        </w:rPr>
        <w:t xml:space="preserve"> – dynamically allocated integer</w:t>
      </w:r>
    </w:p>
    <w:p w14:paraId="6EFFB537" w14:textId="77777777" w:rsidR="00A004AB" w:rsidRPr="00A004AB" w:rsidRDefault="00A004AB" w:rsidP="00A004AB">
      <w:pPr>
        <w:spacing w:before="100" w:beforeAutospacing="1" w:after="100" w:afterAutospacing="1"/>
        <w:rPr>
          <w:color w:val="000000" w:themeColor="text1"/>
        </w:rPr>
      </w:pPr>
      <w:r w:rsidRPr="00A004AB">
        <w:rPr>
          <w:rStyle w:val="Strong"/>
          <w:color w:val="000000" w:themeColor="text1"/>
        </w:rPr>
        <w:t>Output:</w:t>
      </w:r>
      <w:r w:rsidRPr="00A004AB">
        <w:rPr>
          <w:color w:val="000000" w:themeColor="text1"/>
        </w:rPr>
        <w:br/>
        <w:t xml:space="preserve">True if </w:t>
      </w:r>
      <w:r w:rsidRPr="00A004AB">
        <w:rPr>
          <w:rStyle w:val="HTMLCode"/>
          <w:rFonts w:eastAsiaTheme="minorEastAsia"/>
          <w:color w:val="000000" w:themeColor="text1"/>
        </w:rPr>
        <w:t>num</w:t>
      </w:r>
      <w:r w:rsidRPr="00A004AB">
        <w:rPr>
          <w:color w:val="000000" w:themeColor="text1"/>
        </w:rPr>
        <w:t xml:space="preserve"> is a palindrome; </w:t>
      </w:r>
      <w:proofErr w:type="gramStart"/>
      <w:r w:rsidRPr="00A004AB">
        <w:rPr>
          <w:color w:val="000000" w:themeColor="text1"/>
        </w:rPr>
        <w:t>otherwise</w:t>
      </w:r>
      <w:proofErr w:type="gramEnd"/>
      <w:r w:rsidRPr="00A004AB">
        <w:rPr>
          <w:color w:val="000000" w:themeColor="text1"/>
        </w:rPr>
        <w:t xml:space="preserve"> false</w:t>
      </w:r>
    </w:p>
    <w:p w14:paraId="44899787" w14:textId="77777777" w:rsidR="00B24967" w:rsidRPr="00B24967" w:rsidRDefault="00B24967" w:rsidP="00B24967">
      <w:pPr>
        <w:rPr>
          <w:color w:val="000000" w:themeColor="text1"/>
        </w:rPr>
      </w:pPr>
      <w:r w:rsidRPr="00B24967">
        <w:rPr>
          <w:color w:val="000000" w:themeColor="text1"/>
        </w:rPr>
        <w:t>Allocate memory for original and reversed number</w:t>
      </w:r>
    </w:p>
    <w:p w14:paraId="6D86F38D" w14:textId="5C9B9A75" w:rsidR="00B24967" w:rsidRPr="00B24967" w:rsidRDefault="00B24967" w:rsidP="00B24967">
      <w:pPr>
        <w:spacing w:line="240" w:lineRule="auto"/>
        <w:rPr>
          <w:color w:val="000000" w:themeColor="text1"/>
        </w:rPr>
      </w:pPr>
      <w:r w:rsidRPr="00B24967">
        <w:rPr>
          <w:color w:val="000000" w:themeColor="text1"/>
        </w:rPr>
        <w:t xml:space="preserve">*original </w:t>
      </w:r>
      <w:r w:rsidR="00406A04">
        <w:rPr>
          <w:color w:val="000000" w:themeColor="text1"/>
        </w:rPr>
        <w:t>←</w:t>
      </w:r>
      <w:r w:rsidRPr="00B24967">
        <w:rPr>
          <w:color w:val="000000" w:themeColor="text1"/>
        </w:rPr>
        <w:t xml:space="preserve"> *num</w:t>
      </w:r>
    </w:p>
    <w:p w14:paraId="6D3A5C6F" w14:textId="73CCEE4D" w:rsidR="00B24967" w:rsidRPr="00B24967" w:rsidRDefault="00B24967" w:rsidP="00B24967">
      <w:pPr>
        <w:spacing w:line="240" w:lineRule="auto"/>
        <w:rPr>
          <w:color w:val="000000" w:themeColor="text1"/>
        </w:rPr>
      </w:pPr>
      <w:r w:rsidRPr="00B24967">
        <w:rPr>
          <w:color w:val="000000" w:themeColor="text1"/>
        </w:rPr>
        <w:t xml:space="preserve">*reversed </w:t>
      </w:r>
      <w:r w:rsidR="00406A04">
        <w:rPr>
          <w:color w:val="000000" w:themeColor="text1"/>
        </w:rPr>
        <w:t>←</w:t>
      </w:r>
      <w:r w:rsidRPr="00B24967">
        <w:rPr>
          <w:color w:val="000000" w:themeColor="text1"/>
        </w:rPr>
        <w:t xml:space="preserve"> 0</w:t>
      </w:r>
    </w:p>
    <w:p w14:paraId="72F90409" w14:textId="6227A3E2" w:rsidR="00B24967" w:rsidRPr="00B24967" w:rsidRDefault="00B24967" w:rsidP="00B24967">
      <w:pPr>
        <w:spacing w:line="240" w:lineRule="auto"/>
        <w:rPr>
          <w:color w:val="000000" w:themeColor="text1"/>
        </w:rPr>
      </w:pPr>
      <w:r w:rsidRPr="00B24967">
        <w:rPr>
          <w:color w:val="000000" w:themeColor="text1"/>
        </w:rPr>
        <w:t xml:space="preserve">*temp </w:t>
      </w:r>
      <w:r w:rsidR="00406A04">
        <w:rPr>
          <w:color w:val="000000" w:themeColor="text1"/>
        </w:rPr>
        <w:t>←</w:t>
      </w:r>
      <w:r w:rsidRPr="00B24967">
        <w:rPr>
          <w:color w:val="000000" w:themeColor="text1"/>
        </w:rPr>
        <w:t xml:space="preserve"> *num</w:t>
      </w:r>
    </w:p>
    <w:p w14:paraId="561CB4E5" w14:textId="77777777" w:rsidR="00B24967" w:rsidRPr="00B24967" w:rsidRDefault="00B24967" w:rsidP="00B24967">
      <w:pPr>
        <w:spacing w:line="240" w:lineRule="auto"/>
        <w:rPr>
          <w:color w:val="000000" w:themeColor="text1"/>
        </w:rPr>
      </w:pPr>
    </w:p>
    <w:p w14:paraId="26549720" w14:textId="77777777" w:rsidR="00B24967" w:rsidRPr="00B24967" w:rsidRDefault="00B24967" w:rsidP="00B24967">
      <w:pPr>
        <w:spacing w:line="240" w:lineRule="auto"/>
        <w:rPr>
          <w:color w:val="000000" w:themeColor="text1"/>
        </w:rPr>
      </w:pPr>
      <w:r w:rsidRPr="00B24967">
        <w:rPr>
          <w:rFonts w:hint="eastAsia"/>
          <w:color w:val="000000" w:themeColor="text1"/>
        </w:rPr>
        <w:t xml:space="preserve">while *temp </w:t>
      </w:r>
      <w:r w:rsidRPr="00B24967">
        <w:rPr>
          <w:rFonts w:hint="eastAsia"/>
          <w:color w:val="000000" w:themeColor="text1"/>
        </w:rPr>
        <w:t>≠</w:t>
      </w:r>
      <w:r w:rsidRPr="00B24967">
        <w:rPr>
          <w:rFonts w:hint="eastAsia"/>
          <w:color w:val="000000" w:themeColor="text1"/>
        </w:rPr>
        <w:t xml:space="preserve"> 0</w:t>
      </w:r>
    </w:p>
    <w:p w14:paraId="1636699D" w14:textId="5CA0FB86" w:rsidR="00B24967" w:rsidRPr="00B24967" w:rsidRDefault="00B24967" w:rsidP="00B24967">
      <w:pPr>
        <w:spacing w:line="240" w:lineRule="auto"/>
        <w:rPr>
          <w:color w:val="000000" w:themeColor="text1"/>
        </w:rPr>
      </w:pPr>
      <w:r w:rsidRPr="00B24967">
        <w:rPr>
          <w:color w:val="000000" w:themeColor="text1"/>
        </w:rPr>
        <w:t xml:space="preserve">    digit </w:t>
      </w:r>
      <w:r w:rsidR="00406A04">
        <w:rPr>
          <w:color w:val="000000" w:themeColor="text1"/>
        </w:rPr>
        <w:t>←</w:t>
      </w:r>
      <w:r w:rsidRPr="00B24967">
        <w:rPr>
          <w:color w:val="000000" w:themeColor="text1"/>
        </w:rPr>
        <w:t xml:space="preserve"> *temp % 10</w:t>
      </w:r>
    </w:p>
    <w:p w14:paraId="407E6E59" w14:textId="31BAAD84" w:rsidR="00B24967" w:rsidRPr="00B24967" w:rsidRDefault="00B24967" w:rsidP="00B24967">
      <w:pPr>
        <w:spacing w:line="240" w:lineRule="auto"/>
        <w:rPr>
          <w:color w:val="000000" w:themeColor="text1"/>
        </w:rPr>
      </w:pPr>
      <w:r w:rsidRPr="00B24967">
        <w:rPr>
          <w:color w:val="000000" w:themeColor="text1"/>
        </w:rPr>
        <w:t xml:space="preserve">    *reversed </w:t>
      </w:r>
      <w:r w:rsidR="00406A04">
        <w:rPr>
          <w:color w:val="000000" w:themeColor="text1"/>
        </w:rPr>
        <w:t>←</w:t>
      </w:r>
      <w:r w:rsidRPr="00B24967">
        <w:rPr>
          <w:color w:val="000000" w:themeColor="text1"/>
        </w:rPr>
        <w:t xml:space="preserve"> *reversed × 10 + digit</w:t>
      </w:r>
    </w:p>
    <w:p w14:paraId="4D5C1CA8" w14:textId="3CC3C01A" w:rsidR="00B24967" w:rsidRPr="00B24967" w:rsidRDefault="00B24967" w:rsidP="00B24967">
      <w:pPr>
        <w:spacing w:line="240" w:lineRule="auto"/>
        <w:rPr>
          <w:color w:val="000000" w:themeColor="text1"/>
        </w:rPr>
      </w:pPr>
      <w:r w:rsidRPr="00B24967">
        <w:rPr>
          <w:color w:val="000000" w:themeColor="text1"/>
        </w:rPr>
        <w:t xml:space="preserve">    *temp </w:t>
      </w:r>
      <w:r w:rsidR="00406A04">
        <w:rPr>
          <w:color w:val="000000" w:themeColor="text1"/>
        </w:rPr>
        <w:t>←</w:t>
      </w:r>
      <w:r w:rsidRPr="00B24967">
        <w:rPr>
          <w:color w:val="000000" w:themeColor="text1"/>
        </w:rPr>
        <w:t xml:space="preserve"> *temp / 10</w:t>
      </w:r>
    </w:p>
    <w:p w14:paraId="61C42814" w14:textId="77777777" w:rsidR="00B24967" w:rsidRPr="00B24967" w:rsidRDefault="00B24967" w:rsidP="00B24967">
      <w:pPr>
        <w:spacing w:line="240" w:lineRule="auto"/>
        <w:rPr>
          <w:color w:val="000000" w:themeColor="text1"/>
        </w:rPr>
      </w:pPr>
    </w:p>
    <w:p w14:paraId="3D42794F" w14:textId="77777777" w:rsidR="00B24967" w:rsidRPr="00B24967" w:rsidRDefault="00B24967" w:rsidP="00B24967">
      <w:pPr>
        <w:spacing w:line="240" w:lineRule="auto"/>
        <w:rPr>
          <w:color w:val="000000" w:themeColor="text1"/>
        </w:rPr>
      </w:pPr>
      <w:r w:rsidRPr="00B24967">
        <w:rPr>
          <w:color w:val="000000" w:themeColor="text1"/>
        </w:rPr>
        <w:t>if *original == *reversed</w:t>
      </w:r>
    </w:p>
    <w:p w14:paraId="3A3490B5" w14:textId="77777777" w:rsidR="00B24967" w:rsidRPr="00B24967" w:rsidRDefault="00B24967" w:rsidP="00B24967">
      <w:pPr>
        <w:spacing w:line="240" w:lineRule="auto"/>
        <w:rPr>
          <w:color w:val="000000" w:themeColor="text1"/>
        </w:rPr>
      </w:pPr>
      <w:r w:rsidRPr="00B24967">
        <w:rPr>
          <w:color w:val="000000" w:themeColor="text1"/>
        </w:rPr>
        <w:t xml:space="preserve">    return true</w:t>
      </w:r>
    </w:p>
    <w:p w14:paraId="0DA054C3" w14:textId="77777777" w:rsidR="00B24967" w:rsidRPr="00B24967" w:rsidRDefault="00B24967" w:rsidP="00B24967">
      <w:pPr>
        <w:spacing w:line="240" w:lineRule="auto"/>
        <w:rPr>
          <w:color w:val="000000" w:themeColor="text1"/>
        </w:rPr>
      </w:pPr>
      <w:r w:rsidRPr="00B24967">
        <w:rPr>
          <w:color w:val="000000" w:themeColor="text1"/>
        </w:rPr>
        <w:t>else</w:t>
      </w:r>
    </w:p>
    <w:p w14:paraId="38786F2C" w14:textId="5ED0708A" w:rsidR="004377D1" w:rsidRDefault="00B24967" w:rsidP="00B24967">
      <w:pPr>
        <w:spacing w:line="240" w:lineRule="auto"/>
        <w:rPr>
          <w:color w:val="000000" w:themeColor="text1"/>
        </w:rPr>
      </w:pPr>
      <w:r w:rsidRPr="00B24967">
        <w:rPr>
          <w:color w:val="000000" w:themeColor="text1"/>
        </w:rPr>
        <w:t xml:space="preserve">    return false</w:t>
      </w:r>
    </w:p>
    <w:p w14:paraId="7D7A43A8" w14:textId="568288F4" w:rsidR="00B24967" w:rsidRDefault="00B24967" w:rsidP="00B24967">
      <w:pPr>
        <w:spacing w:line="240" w:lineRule="auto"/>
        <w:rPr>
          <w:color w:val="000000" w:themeColor="text1"/>
        </w:rPr>
      </w:pPr>
    </w:p>
    <w:p w14:paraId="10AAFBC9" w14:textId="77777777" w:rsidR="00B24967" w:rsidRPr="00B24967" w:rsidRDefault="00B24967" w:rsidP="00B24967">
      <w:pPr>
        <w:pStyle w:val="Heading3"/>
        <w:rPr>
          <w:color w:val="000000" w:themeColor="text1"/>
        </w:rPr>
      </w:pPr>
      <w:r w:rsidRPr="00B24967">
        <w:rPr>
          <w:rStyle w:val="Strong"/>
          <w:b/>
          <w:bCs/>
          <w:color w:val="000000" w:themeColor="text1"/>
        </w:rPr>
        <w:t>Algorithm 2 – Armstrong Number Check</w:t>
      </w:r>
    </w:p>
    <w:p w14:paraId="0A8A1907" w14:textId="77777777" w:rsidR="00B24967" w:rsidRPr="00B24967" w:rsidRDefault="00B24967" w:rsidP="00B24967">
      <w:pPr>
        <w:spacing w:before="100" w:beforeAutospacing="1" w:after="100" w:afterAutospacing="1"/>
        <w:rPr>
          <w:color w:val="000000" w:themeColor="text1"/>
        </w:rPr>
      </w:pPr>
      <w:r w:rsidRPr="00B24967">
        <w:rPr>
          <w:rStyle w:val="Strong"/>
          <w:color w:val="000000" w:themeColor="text1"/>
        </w:rPr>
        <w:t>Input:</w:t>
      </w:r>
      <w:r w:rsidRPr="00B24967">
        <w:rPr>
          <w:color w:val="000000" w:themeColor="text1"/>
        </w:rPr>
        <w:br/>
      </w:r>
      <w:r w:rsidRPr="00B24967">
        <w:rPr>
          <w:rStyle w:val="HTMLCode"/>
          <w:rFonts w:eastAsiaTheme="minorEastAsia"/>
          <w:color w:val="000000" w:themeColor="text1"/>
        </w:rPr>
        <w:t>num</w:t>
      </w:r>
      <w:r w:rsidRPr="00B24967">
        <w:rPr>
          <w:color w:val="000000" w:themeColor="text1"/>
        </w:rPr>
        <w:t xml:space="preserve"> – dynamically allocated integer</w:t>
      </w:r>
    </w:p>
    <w:p w14:paraId="6EEECE33" w14:textId="77777777" w:rsidR="00B24967" w:rsidRDefault="00B24967" w:rsidP="00B24967">
      <w:pPr>
        <w:spacing w:before="100" w:beforeAutospacing="1" w:after="100" w:afterAutospacing="1"/>
      </w:pPr>
      <w:r w:rsidRPr="00B24967">
        <w:rPr>
          <w:rStyle w:val="Strong"/>
          <w:color w:val="000000" w:themeColor="text1"/>
        </w:rPr>
        <w:t>Output:</w:t>
      </w:r>
      <w:r w:rsidRPr="00B24967">
        <w:rPr>
          <w:color w:val="000000" w:themeColor="text1"/>
        </w:rPr>
        <w:br/>
        <w:t xml:space="preserve">True if </w:t>
      </w:r>
      <w:r w:rsidRPr="00B24967">
        <w:rPr>
          <w:rStyle w:val="HTMLCode"/>
          <w:rFonts w:eastAsiaTheme="minorEastAsia"/>
          <w:color w:val="000000" w:themeColor="text1"/>
        </w:rPr>
        <w:t>num</w:t>
      </w:r>
      <w:r w:rsidRPr="00B24967">
        <w:rPr>
          <w:color w:val="000000" w:themeColor="text1"/>
        </w:rPr>
        <w:t xml:space="preserve"> </w:t>
      </w:r>
      <w:r>
        <w:t xml:space="preserve">is an Armstrong number; </w:t>
      </w:r>
      <w:proofErr w:type="gramStart"/>
      <w:r>
        <w:t>otherwise</w:t>
      </w:r>
      <w:proofErr w:type="gramEnd"/>
      <w:r>
        <w:t xml:space="preserve"> false</w:t>
      </w:r>
    </w:p>
    <w:p w14:paraId="4287DCAB" w14:textId="77777777" w:rsidR="00B24967" w:rsidRPr="00B24967" w:rsidRDefault="00B24967" w:rsidP="00B24967">
      <w:pPr>
        <w:spacing w:line="240" w:lineRule="auto"/>
        <w:rPr>
          <w:color w:val="000000" w:themeColor="text1"/>
        </w:rPr>
      </w:pPr>
      <w:r w:rsidRPr="00B24967">
        <w:rPr>
          <w:color w:val="000000" w:themeColor="text1"/>
        </w:rPr>
        <w:t>Allocate memory for sum and temp</w:t>
      </w:r>
    </w:p>
    <w:p w14:paraId="71295852" w14:textId="6615CF68" w:rsidR="00B24967" w:rsidRPr="00B24967" w:rsidRDefault="00B24967" w:rsidP="00B24967">
      <w:pPr>
        <w:spacing w:line="240" w:lineRule="auto"/>
        <w:rPr>
          <w:color w:val="000000" w:themeColor="text1"/>
        </w:rPr>
      </w:pPr>
      <w:r w:rsidRPr="00B24967">
        <w:rPr>
          <w:color w:val="000000" w:themeColor="text1"/>
        </w:rPr>
        <w:t xml:space="preserve">*sum </w:t>
      </w:r>
      <w:r w:rsidR="00406A04">
        <w:rPr>
          <w:color w:val="000000" w:themeColor="text1"/>
        </w:rPr>
        <w:t>←</w:t>
      </w:r>
      <w:r w:rsidRPr="00B24967">
        <w:rPr>
          <w:color w:val="000000" w:themeColor="text1"/>
        </w:rPr>
        <w:t xml:space="preserve"> 0</w:t>
      </w:r>
    </w:p>
    <w:p w14:paraId="5A2E3793" w14:textId="61A00001" w:rsidR="00B24967" w:rsidRPr="00B24967" w:rsidRDefault="00B24967" w:rsidP="00B24967">
      <w:pPr>
        <w:spacing w:line="240" w:lineRule="auto"/>
        <w:rPr>
          <w:color w:val="000000" w:themeColor="text1"/>
        </w:rPr>
      </w:pPr>
      <w:r w:rsidRPr="00B24967">
        <w:rPr>
          <w:color w:val="000000" w:themeColor="text1"/>
        </w:rPr>
        <w:t xml:space="preserve">*temp </w:t>
      </w:r>
      <w:r w:rsidR="00406A04">
        <w:rPr>
          <w:color w:val="000000" w:themeColor="text1"/>
        </w:rPr>
        <w:t>←</w:t>
      </w:r>
      <w:r w:rsidRPr="00B24967">
        <w:rPr>
          <w:color w:val="000000" w:themeColor="text1"/>
        </w:rPr>
        <w:t xml:space="preserve"> *num</w:t>
      </w:r>
    </w:p>
    <w:p w14:paraId="3A16F0EC" w14:textId="2886A1DA" w:rsidR="00B24967" w:rsidRPr="00B24967" w:rsidRDefault="00B24967" w:rsidP="00B24967">
      <w:pPr>
        <w:spacing w:line="240" w:lineRule="auto"/>
        <w:rPr>
          <w:color w:val="000000" w:themeColor="text1"/>
        </w:rPr>
      </w:pPr>
      <w:r w:rsidRPr="00B24967">
        <w:rPr>
          <w:color w:val="000000" w:themeColor="text1"/>
        </w:rPr>
        <w:t xml:space="preserve">n </w:t>
      </w:r>
      <w:r w:rsidR="00406A04">
        <w:rPr>
          <w:color w:val="000000" w:themeColor="text1"/>
        </w:rPr>
        <w:t>←</w:t>
      </w:r>
      <w:r w:rsidRPr="00B24967">
        <w:rPr>
          <w:color w:val="000000" w:themeColor="text1"/>
        </w:rPr>
        <w:t xml:space="preserve"> number of digits in *num</w:t>
      </w:r>
    </w:p>
    <w:p w14:paraId="1D256481" w14:textId="77777777" w:rsidR="00B24967" w:rsidRPr="00B24967" w:rsidRDefault="00B24967" w:rsidP="00B24967">
      <w:pPr>
        <w:spacing w:line="240" w:lineRule="auto"/>
        <w:rPr>
          <w:color w:val="000000" w:themeColor="text1"/>
        </w:rPr>
      </w:pPr>
    </w:p>
    <w:p w14:paraId="3E8D6961" w14:textId="77777777" w:rsidR="00B24967" w:rsidRPr="00B24967" w:rsidRDefault="00B24967" w:rsidP="00B24967">
      <w:pPr>
        <w:spacing w:line="240" w:lineRule="auto"/>
        <w:rPr>
          <w:color w:val="000000" w:themeColor="text1"/>
        </w:rPr>
      </w:pPr>
      <w:r w:rsidRPr="00B24967">
        <w:rPr>
          <w:rFonts w:hint="eastAsia"/>
          <w:color w:val="000000" w:themeColor="text1"/>
        </w:rPr>
        <w:t xml:space="preserve">while *temp </w:t>
      </w:r>
      <w:r w:rsidRPr="00B24967">
        <w:rPr>
          <w:rFonts w:hint="eastAsia"/>
          <w:color w:val="000000" w:themeColor="text1"/>
        </w:rPr>
        <w:t>≠</w:t>
      </w:r>
      <w:r w:rsidRPr="00B24967">
        <w:rPr>
          <w:rFonts w:hint="eastAsia"/>
          <w:color w:val="000000" w:themeColor="text1"/>
        </w:rPr>
        <w:t xml:space="preserve"> 0</w:t>
      </w:r>
    </w:p>
    <w:p w14:paraId="521070C6" w14:textId="0D6918AD" w:rsidR="00B24967" w:rsidRPr="00B24967" w:rsidRDefault="00B24967" w:rsidP="00B24967">
      <w:pPr>
        <w:spacing w:line="240" w:lineRule="auto"/>
        <w:rPr>
          <w:color w:val="000000" w:themeColor="text1"/>
        </w:rPr>
      </w:pPr>
      <w:r w:rsidRPr="00B24967">
        <w:rPr>
          <w:color w:val="000000" w:themeColor="text1"/>
        </w:rPr>
        <w:t xml:space="preserve">    digit </w:t>
      </w:r>
      <w:r w:rsidR="00406A04">
        <w:rPr>
          <w:color w:val="000000" w:themeColor="text1"/>
        </w:rPr>
        <w:t>←</w:t>
      </w:r>
      <w:r w:rsidRPr="00B24967">
        <w:rPr>
          <w:color w:val="000000" w:themeColor="text1"/>
        </w:rPr>
        <w:t xml:space="preserve"> *temp % 10</w:t>
      </w:r>
    </w:p>
    <w:p w14:paraId="5BC34128" w14:textId="39DDFCAC" w:rsidR="00B24967" w:rsidRPr="00B24967" w:rsidRDefault="00B24967" w:rsidP="00B24967">
      <w:pPr>
        <w:spacing w:line="240" w:lineRule="auto"/>
        <w:rPr>
          <w:color w:val="000000" w:themeColor="text1"/>
        </w:rPr>
      </w:pPr>
      <w:r w:rsidRPr="00B24967">
        <w:rPr>
          <w:color w:val="000000" w:themeColor="text1"/>
        </w:rPr>
        <w:t xml:space="preserve">    *sum </w:t>
      </w:r>
      <w:r w:rsidR="00406A04">
        <w:rPr>
          <w:color w:val="000000" w:themeColor="text1"/>
        </w:rPr>
        <w:t>←</w:t>
      </w:r>
      <w:r w:rsidRPr="00B24967">
        <w:rPr>
          <w:color w:val="000000" w:themeColor="text1"/>
        </w:rPr>
        <w:t xml:space="preserve"> *sum + (digit ^ n)</w:t>
      </w:r>
    </w:p>
    <w:p w14:paraId="6CA78494" w14:textId="067DE8C4" w:rsidR="00B24967" w:rsidRPr="00B24967" w:rsidRDefault="00B24967" w:rsidP="00B24967">
      <w:pPr>
        <w:spacing w:line="240" w:lineRule="auto"/>
        <w:rPr>
          <w:color w:val="000000" w:themeColor="text1"/>
        </w:rPr>
      </w:pPr>
      <w:r w:rsidRPr="00B24967">
        <w:rPr>
          <w:color w:val="000000" w:themeColor="text1"/>
        </w:rPr>
        <w:t xml:space="preserve">    *temp </w:t>
      </w:r>
      <w:r w:rsidR="00406A04">
        <w:rPr>
          <w:color w:val="000000" w:themeColor="text1"/>
        </w:rPr>
        <w:t>←</w:t>
      </w:r>
      <w:r w:rsidRPr="00B24967">
        <w:rPr>
          <w:color w:val="000000" w:themeColor="text1"/>
        </w:rPr>
        <w:t xml:space="preserve"> *temp / 10</w:t>
      </w:r>
    </w:p>
    <w:p w14:paraId="719614ED" w14:textId="77777777" w:rsidR="00B24967" w:rsidRPr="00B24967" w:rsidRDefault="00B24967" w:rsidP="00B24967">
      <w:pPr>
        <w:spacing w:line="240" w:lineRule="auto"/>
        <w:rPr>
          <w:color w:val="000000" w:themeColor="text1"/>
        </w:rPr>
      </w:pPr>
    </w:p>
    <w:p w14:paraId="25ADCF58" w14:textId="77777777" w:rsidR="00B24967" w:rsidRPr="00B24967" w:rsidRDefault="00B24967" w:rsidP="00B24967">
      <w:pPr>
        <w:spacing w:line="240" w:lineRule="auto"/>
        <w:rPr>
          <w:color w:val="000000" w:themeColor="text1"/>
        </w:rPr>
      </w:pPr>
      <w:r w:rsidRPr="00B24967">
        <w:rPr>
          <w:color w:val="000000" w:themeColor="text1"/>
        </w:rPr>
        <w:t>if *sum == *num</w:t>
      </w:r>
    </w:p>
    <w:p w14:paraId="17F83791" w14:textId="77777777" w:rsidR="00B24967" w:rsidRPr="00B24967" w:rsidRDefault="00B24967" w:rsidP="00B24967">
      <w:pPr>
        <w:spacing w:line="240" w:lineRule="auto"/>
        <w:rPr>
          <w:color w:val="000000" w:themeColor="text1"/>
        </w:rPr>
      </w:pPr>
      <w:r w:rsidRPr="00B24967">
        <w:rPr>
          <w:color w:val="000000" w:themeColor="text1"/>
        </w:rPr>
        <w:t xml:space="preserve">    return true</w:t>
      </w:r>
    </w:p>
    <w:p w14:paraId="28786BED" w14:textId="77777777" w:rsidR="00B24967" w:rsidRPr="00B24967" w:rsidRDefault="00B24967" w:rsidP="00B24967">
      <w:pPr>
        <w:spacing w:line="240" w:lineRule="auto"/>
        <w:rPr>
          <w:color w:val="000000" w:themeColor="text1"/>
        </w:rPr>
      </w:pPr>
      <w:r w:rsidRPr="00B24967">
        <w:rPr>
          <w:color w:val="000000" w:themeColor="text1"/>
        </w:rPr>
        <w:t>else</w:t>
      </w:r>
    </w:p>
    <w:p w14:paraId="68CCDB78" w14:textId="2ED12A0E" w:rsidR="00B24967" w:rsidRPr="00CA3606" w:rsidRDefault="00B24967" w:rsidP="00B24967">
      <w:pPr>
        <w:spacing w:line="240" w:lineRule="auto"/>
        <w:rPr>
          <w:color w:val="000000" w:themeColor="text1"/>
        </w:rPr>
      </w:pPr>
      <w:r w:rsidRPr="00B24967">
        <w:rPr>
          <w:color w:val="000000" w:themeColor="text1"/>
        </w:rPr>
        <w:t xml:space="preserve">    return false</w:t>
      </w:r>
    </w:p>
    <w:p w14:paraId="1F9806D9" w14:textId="77777777" w:rsidR="00B24967" w:rsidRPr="00B24967" w:rsidRDefault="00B24967" w:rsidP="00B24967">
      <w:pPr>
        <w:pStyle w:val="Heading3"/>
        <w:rPr>
          <w:color w:val="000000" w:themeColor="text1"/>
        </w:rPr>
      </w:pPr>
      <w:r w:rsidRPr="00B24967">
        <w:rPr>
          <w:rStyle w:val="Strong"/>
          <w:b/>
          <w:bCs/>
          <w:color w:val="000000" w:themeColor="text1"/>
        </w:rPr>
        <w:t>Algorithm 3 – Perfect Number Check</w:t>
      </w:r>
    </w:p>
    <w:p w14:paraId="264B8781" w14:textId="77777777" w:rsidR="00B24967" w:rsidRPr="00B24967" w:rsidRDefault="00B24967" w:rsidP="00B24967">
      <w:pPr>
        <w:spacing w:before="100" w:beforeAutospacing="1" w:after="100" w:afterAutospacing="1"/>
        <w:rPr>
          <w:color w:val="000000" w:themeColor="text1"/>
        </w:rPr>
      </w:pPr>
      <w:r w:rsidRPr="00B24967">
        <w:rPr>
          <w:rStyle w:val="Strong"/>
          <w:color w:val="000000" w:themeColor="text1"/>
        </w:rPr>
        <w:t>Input:</w:t>
      </w:r>
      <w:r w:rsidRPr="00B24967">
        <w:rPr>
          <w:color w:val="000000" w:themeColor="text1"/>
        </w:rPr>
        <w:br/>
      </w:r>
      <w:r w:rsidRPr="00B24967">
        <w:rPr>
          <w:rStyle w:val="HTMLCode"/>
          <w:rFonts w:eastAsiaTheme="minorEastAsia"/>
          <w:color w:val="000000" w:themeColor="text1"/>
        </w:rPr>
        <w:t>num</w:t>
      </w:r>
      <w:r w:rsidRPr="00B24967">
        <w:rPr>
          <w:color w:val="000000" w:themeColor="text1"/>
        </w:rPr>
        <w:t xml:space="preserve"> – dynamically allocated integer</w:t>
      </w:r>
    </w:p>
    <w:p w14:paraId="3A9A1D15" w14:textId="77777777" w:rsidR="00B24967" w:rsidRPr="00B24967" w:rsidRDefault="00B24967" w:rsidP="00B24967">
      <w:pPr>
        <w:spacing w:before="100" w:beforeAutospacing="1" w:after="100" w:afterAutospacing="1"/>
        <w:rPr>
          <w:color w:val="000000" w:themeColor="text1"/>
        </w:rPr>
      </w:pPr>
      <w:r w:rsidRPr="00B24967">
        <w:rPr>
          <w:rStyle w:val="Strong"/>
          <w:color w:val="000000" w:themeColor="text1"/>
        </w:rPr>
        <w:lastRenderedPageBreak/>
        <w:t>Output:</w:t>
      </w:r>
      <w:r w:rsidRPr="00B24967">
        <w:rPr>
          <w:color w:val="000000" w:themeColor="text1"/>
        </w:rPr>
        <w:br/>
        <w:t xml:space="preserve">True if </w:t>
      </w:r>
      <w:r w:rsidRPr="00B24967">
        <w:rPr>
          <w:rStyle w:val="HTMLCode"/>
          <w:rFonts w:eastAsiaTheme="minorEastAsia"/>
          <w:color w:val="000000" w:themeColor="text1"/>
        </w:rPr>
        <w:t>num</w:t>
      </w:r>
      <w:r w:rsidRPr="00B24967">
        <w:rPr>
          <w:color w:val="000000" w:themeColor="text1"/>
        </w:rPr>
        <w:t xml:space="preserve"> is a perfect number; </w:t>
      </w:r>
      <w:proofErr w:type="gramStart"/>
      <w:r w:rsidRPr="00B24967">
        <w:rPr>
          <w:color w:val="000000" w:themeColor="text1"/>
        </w:rPr>
        <w:t>otherwise</w:t>
      </w:r>
      <w:proofErr w:type="gramEnd"/>
      <w:r w:rsidRPr="00B24967">
        <w:rPr>
          <w:color w:val="000000" w:themeColor="text1"/>
        </w:rPr>
        <w:t xml:space="preserve"> false</w:t>
      </w:r>
    </w:p>
    <w:p w14:paraId="79B964F0" w14:textId="77777777" w:rsidR="00B24967" w:rsidRPr="00B24967" w:rsidRDefault="00B24967" w:rsidP="00B24967">
      <w:pPr>
        <w:rPr>
          <w:color w:val="000000" w:themeColor="text1"/>
        </w:rPr>
      </w:pPr>
      <w:r w:rsidRPr="00B24967">
        <w:rPr>
          <w:color w:val="000000" w:themeColor="text1"/>
        </w:rPr>
        <w:t>Allocate memory for sum</w:t>
      </w:r>
    </w:p>
    <w:p w14:paraId="58624ACA" w14:textId="5B3EEDE7" w:rsidR="00B24967" w:rsidRPr="00B24967" w:rsidRDefault="00B24967" w:rsidP="00B24967">
      <w:pPr>
        <w:rPr>
          <w:color w:val="000000" w:themeColor="text1"/>
        </w:rPr>
      </w:pPr>
      <w:r w:rsidRPr="00B24967">
        <w:rPr>
          <w:color w:val="000000" w:themeColor="text1"/>
        </w:rPr>
        <w:t xml:space="preserve">*sum </w:t>
      </w:r>
      <w:r w:rsidR="00406A04">
        <w:rPr>
          <w:color w:val="000000" w:themeColor="text1"/>
        </w:rPr>
        <w:t>←</w:t>
      </w:r>
      <w:r w:rsidRPr="00B24967">
        <w:rPr>
          <w:color w:val="000000" w:themeColor="text1"/>
        </w:rPr>
        <w:t xml:space="preserve"> 0</w:t>
      </w:r>
    </w:p>
    <w:p w14:paraId="4DDC0E1C" w14:textId="77777777" w:rsidR="00B24967" w:rsidRPr="00B24967" w:rsidRDefault="00B24967" w:rsidP="00B24967">
      <w:pPr>
        <w:rPr>
          <w:color w:val="000000" w:themeColor="text1"/>
        </w:rPr>
      </w:pPr>
    </w:p>
    <w:p w14:paraId="0E162323" w14:textId="77777777" w:rsidR="00B24967" w:rsidRPr="00B24967" w:rsidRDefault="00B24967" w:rsidP="00B24967">
      <w:pPr>
        <w:rPr>
          <w:color w:val="000000" w:themeColor="text1"/>
        </w:rPr>
      </w:pPr>
      <w:r w:rsidRPr="00B24967">
        <w:rPr>
          <w:color w:val="000000" w:themeColor="text1"/>
        </w:rPr>
        <w:t xml:space="preserve">for </w:t>
      </w:r>
      <w:proofErr w:type="spellStart"/>
      <w:r w:rsidRPr="00B24967">
        <w:rPr>
          <w:color w:val="000000" w:themeColor="text1"/>
        </w:rPr>
        <w:t>i</w:t>
      </w:r>
      <w:proofErr w:type="spellEnd"/>
      <w:r w:rsidRPr="00B24967">
        <w:rPr>
          <w:color w:val="000000" w:themeColor="text1"/>
        </w:rPr>
        <w:t xml:space="preserve"> from 1 to *num - 1</w:t>
      </w:r>
    </w:p>
    <w:p w14:paraId="024EBCD3" w14:textId="77777777" w:rsidR="00B24967" w:rsidRPr="00B24967" w:rsidRDefault="00B24967" w:rsidP="00B24967">
      <w:pPr>
        <w:rPr>
          <w:color w:val="000000" w:themeColor="text1"/>
        </w:rPr>
      </w:pPr>
      <w:r w:rsidRPr="00B24967">
        <w:rPr>
          <w:color w:val="000000" w:themeColor="text1"/>
        </w:rPr>
        <w:t xml:space="preserve">    if *num % </w:t>
      </w:r>
      <w:proofErr w:type="spellStart"/>
      <w:r w:rsidRPr="00B24967">
        <w:rPr>
          <w:color w:val="000000" w:themeColor="text1"/>
        </w:rPr>
        <w:t>i</w:t>
      </w:r>
      <w:proofErr w:type="spellEnd"/>
      <w:r w:rsidRPr="00B24967">
        <w:rPr>
          <w:color w:val="000000" w:themeColor="text1"/>
        </w:rPr>
        <w:t xml:space="preserve"> == 0</w:t>
      </w:r>
    </w:p>
    <w:p w14:paraId="21AEAC97" w14:textId="74142CE7" w:rsidR="00B24967" w:rsidRPr="00B24967" w:rsidRDefault="00B24967" w:rsidP="00B24967">
      <w:pPr>
        <w:rPr>
          <w:color w:val="000000" w:themeColor="text1"/>
        </w:rPr>
      </w:pPr>
      <w:r w:rsidRPr="00B24967">
        <w:rPr>
          <w:color w:val="000000" w:themeColor="text1"/>
        </w:rPr>
        <w:t xml:space="preserve">        *sum </w:t>
      </w:r>
      <w:r w:rsidR="00406A04">
        <w:rPr>
          <w:color w:val="000000" w:themeColor="text1"/>
        </w:rPr>
        <w:t>←</w:t>
      </w:r>
      <w:r w:rsidRPr="00B24967">
        <w:rPr>
          <w:color w:val="000000" w:themeColor="text1"/>
        </w:rPr>
        <w:t xml:space="preserve"> *sum + </w:t>
      </w:r>
      <w:proofErr w:type="spellStart"/>
      <w:r w:rsidRPr="00B24967">
        <w:rPr>
          <w:color w:val="000000" w:themeColor="text1"/>
        </w:rPr>
        <w:t>i</w:t>
      </w:r>
      <w:proofErr w:type="spellEnd"/>
    </w:p>
    <w:p w14:paraId="451FF0B4" w14:textId="77777777" w:rsidR="00B24967" w:rsidRPr="00B24967" w:rsidRDefault="00B24967" w:rsidP="00B24967">
      <w:pPr>
        <w:rPr>
          <w:color w:val="000000" w:themeColor="text1"/>
        </w:rPr>
      </w:pPr>
    </w:p>
    <w:p w14:paraId="7561FDAF" w14:textId="77777777" w:rsidR="00B24967" w:rsidRPr="00B24967" w:rsidRDefault="00B24967" w:rsidP="00B24967">
      <w:pPr>
        <w:rPr>
          <w:color w:val="000000" w:themeColor="text1"/>
        </w:rPr>
      </w:pPr>
      <w:r w:rsidRPr="00B24967">
        <w:rPr>
          <w:color w:val="000000" w:themeColor="text1"/>
        </w:rPr>
        <w:t>if *sum == *num</w:t>
      </w:r>
    </w:p>
    <w:p w14:paraId="4B4E09AD" w14:textId="77777777" w:rsidR="00B24967" w:rsidRPr="00B24967" w:rsidRDefault="00B24967" w:rsidP="00B24967">
      <w:pPr>
        <w:rPr>
          <w:color w:val="000000" w:themeColor="text1"/>
        </w:rPr>
      </w:pPr>
      <w:r w:rsidRPr="00B24967">
        <w:rPr>
          <w:color w:val="000000" w:themeColor="text1"/>
        </w:rPr>
        <w:t xml:space="preserve">    return true</w:t>
      </w:r>
    </w:p>
    <w:p w14:paraId="0BD6094B" w14:textId="77777777" w:rsidR="00B24967" w:rsidRPr="00B24967" w:rsidRDefault="00B24967" w:rsidP="00B24967">
      <w:pPr>
        <w:rPr>
          <w:color w:val="000000" w:themeColor="text1"/>
        </w:rPr>
      </w:pPr>
      <w:r w:rsidRPr="00B24967">
        <w:rPr>
          <w:color w:val="000000" w:themeColor="text1"/>
        </w:rPr>
        <w:t>else</w:t>
      </w:r>
    </w:p>
    <w:p w14:paraId="35DA5475" w14:textId="2D2F34C0" w:rsidR="004377D1" w:rsidRPr="00CA3606" w:rsidRDefault="00B24967" w:rsidP="00B24967">
      <w:pPr>
        <w:rPr>
          <w:color w:val="000000" w:themeColor="text1"/>
        </w:rPr>
      </w:pPr>
      <w:r w:rsidRPr="00B24967">
        <w:rPr>
          <w:color w:val="000000" w:themeColor="text1"/>
        </w:rPr>
        <w:t xml:space="preserve">    return false</w:t>
      </w:r>
    </w:p>
    <w:p w14:paraId="13E6EFA3" w14:textId="77777777" w:rsidR="004377D1" w:rsidRPr="00CA3606" w:rsidRDefault="00DA4B22">
      <w:pPr>
        <w:pStyle w:val="Heading2"/>
        <w:rPr>
          <w:color w:val="000000" w:themeColor="text1"/>
        </w:rPr>
      </w:pPr>
      <w:r w:rsidRPr="00CA3606">
        <w:rPr>
          <w:color w:val="000000" w:themeColor="text1"/>
        </w:rPr>
        <w:t>Code:</w:t>
      </w:r>
    </w:p>
    <w:p w14:paraId="03A005D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B5200D"/>
          <w:sz w:val="27"/>
          <w:szCs w:val="27"/>
          <w:lang w:val="en-IN" w:eastAsia="en-IN"/>
        </w:rPr>
        <w:t>#include</w:t>
      </w:r>
      <w:r w:rsidRPr="004F1CA4">
        <w:rPr>
          <w:rFonts w:ascii="Consolas" w:eastAsia="Times New Roman" w:hAnsi="Consolas" w:cs="Times New Roman"/>
          <w:color w:val="0F4A85"/>
          <w:sz w:val="27"/>
          <w:szCs w:val="27"/>
          <w:lang w:val="en-IN" w:eastAsia="en-IN"/>
        </w:rPr>
        <w:t xml:space="preserve"> &lt;iostream&gt;</w:t>
      </w:r>
    </w:p>
    <w:p w14:paraId="2D0C4B8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B5200D"/>
          <w:sz w:val="27"/>
          <w:szCs w:val="27"/>
          <w:lang w:val="en-IN" w:eastAsia="en-IN"/>
        </w:rPr>
        <w:t>#include</w:t>
      </w:r>
      <w:r w:rsidRPr="004F1CA4">
        <w:rPr>
          <w:rFonts w:ascii="Consolas" w:eastAsia="Times New Roman" w:hAnsi="Consolas" w:cs="Times New Roman"/>
          <w:color w:val="0F4A85"/>
          <w:sz w:val="27"/>
          <w:szCs w:val="27"/>
          <w:lang w:val="en-IN" w:eastAsia="en-IN"/>
        </w:rPr>
        <w:t xml:space="preserve"> &lt;string&gt;</w:t>
      </w:r>
    </w:p>
    <w:p w14:paraId="4BB9D4F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B5200D"/>
          <w:sz w:val="27"/>
          <w:szCs w:val="27"/>
          <w:lang w:val="en-IN" w:eastAsia="en-IN"/>
        </w:rPr>
        <w:t>#include</w:t>
      </w:r>
      <w:r w:rsidRPr="004F1CA4">
        <w:rPr>
          <w:rFonts w:ascii="Consolas" w:eastAsia="Times New Roman" w:hAnsi="Consolas" w:cs="Times New Roman"/>
          <w:color w:val="0F4A85"/>
          <w:sz w:val="27"/>
          <w:szCs w:val="27"/>
          <w:lang w:val="en-IN" w:eastAsia="en-IN"/>
        </w:rPr>
        <w:t xml:space="preserve"> &lt;</w:t>
      </w:r>
      <w:proofErr w:type="spellStart"/>
      <w:r w:rsidRPr="004F1CA4">
        <w:rPr>
          <w:rFonts w:ascii="Consolas" w:eastAsia="Times New Roman" w:hAnsi="Consolas" w:cs="Times New Roman"/>
          <w:color w:val="0F4A85"/>
          <w:sz w:val="27"/>
          <w:szCs w:val="27"/>
          <w:lang w:val="en-IN" w:eastAsia="en-IN"/>
        </w:rPr>
        <w:t>cmath</w:t>
      </w:r>
      <w:proofErr w:type="spellEnd"/>
      <w:r w:rsidRPr="004F1CA4">
        <w:rPr>
          <w:rFonts w:ascii="Consolas" w:eastAsia="Times New Roman" w:hAnsi="Consolas" w:cs="Times New Roman"/>
          <w:color w:val="0F4A85"/>
          <w:sz w:val="27"/>
          <w:szCs w:val="27"/>
          <w:lang w:val="en-IN" w:eastAsia="en-IN"/>
        </w:rPr>
        <w:t>&gt;</w:t>
      </w:r>
    </w:p>
    <w:p w14:paraId="332B71D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B5200D"/>
          <w:sz w:val="27"/>
          <w:szCs w:val="27"/>
          <w:lang w:val="en-IN" w:eastAsia="en-IN"/>
        </w:rPr>
        <w:t>#include</w:t>
      </w:r>
      <w:r w:rsidRPr="004F1CA4">
        <w:rPr>
          <w:rFonts w:ascii="Consolas" w:eastAsia="Times New Roman" w:hAnsi="Consolas" w:cs="Times New Roman"/>
          <w:color w:val="0F4A85"/>
          <w:sz w:val="27"/>
          <w:szCs w:val="27"/>
          <w:lang w:val="en-IN" w:eastAsia="en-IN"/>
        </w:rPr>
        <w:t xml:space="preserve"> &lt;</w:t>
      </w:r>
      <w:proofErr w:type="spellStart"/>
      <w:r w:rsidRPr="004F1CA4">
        <w:rPr>
          <w:rFonts w:ascii="Consolas" w:eastAsia="Times New Roman" w:hAnsi="Consolas" w:cs="Times New Roman"/>
          <w:color w:val="0F4A85"/>
          <w:sz w:val="27"/>
          <w:szCs w:val="27"/>
          <w:lang w:val="en-IN" w:eastAsia="en-IN"/>
        </w:rPr>
        <w:t>cstring</w:t>
      </w:r>
      <w:proofErr w:type="spellEnd"/>
      <w:r w:rsidRPr="004F1CA4">
        <w:rPr>
          <w:rFonts w:ascii="Consolas" w:eastAsia="Times New Roman" w:hAnsi="Consolas" w:cs="Times New Roman"/>
          <w:color w:val="0F4A85"/>
          <w:sz w:val="27"/>
          <w:szCs w:val="27"/>
          <w:lang w:val="en-IN" w:eastAsia="en-IN"/>
        </w:rPr>
        <w:t xml:space="preserve">&gt; </w:t>
      </w:r>
      <w:r w:rsidRPr="004F1CA4">
        <w:rPr>
          <w:rFonts w:ascii="Consolas" w:eastAsia="Times New Roman" w:hAnsi="Consolas" w:cs="Times New Roman"/>
          <w:color w:val="515151"/>
          <w:sz w:val="27"/>
          <w:szCs w:val="27"/>
          <w:lang w:val="en-IN" w:eastAsia="en-IN"/>
        </w:rPr>
        <w:t xml:space="preserve">// For </w:t>
      </w:r>
      <w:proofErr w:type="spellStart"/>
      <w:r w:rsidRPr="004F1CA4">
        <w:rPr>
          <w:rFonts w:ascii="Consolas" w:eastAsia="Times New Roman" w:hAnsi="Consolas" w:cs="Times New Roman"/>
          <w:color w:val="515151"/>
          <w:sz w:val="27"/>
          <w:szCs w:val="27"/>
          <w:lang w:val="en-IN" w:eastAsia="en-IN"/>
        </w:rPr>
        <w:t>strlen</w:t>
      </w:r>
      <w:proofErr w:type="spellEnd"/>
      <w:r w:rsidRPr="004F1CA4">
        <w:rPr>
          <w:rFonts w:ascii="Consolas" w:eastAsia="Times New Roman" w:hAnsi="Consolas" w:cs="Times New Roman"/>
          <w:color w:val="515151"/>
          <w:sz w:val="27"/>
          <w:szCs w:val="27"/>
          <w:lang w:val="en-IN" w:eastAsia="en-IN"/>
        </w:rPr>
        <w:t xml:space="preserve"> function</w:t>
      </w:r>
    </w:p>
    <w:p w14:paraId="24BB908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p>
    <w:p w14:paraId="4AA4B78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B5200D"/>
          <w:sz w:val="27"/>
          <w:szCs w:val="27"/>
          <w:lang w:val="en-IN" w:eastAsia="en-IN"/>
        </w:rPr>
        <w:t>using</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185E73"/>
          <w:sz w:val="27"/>
          <w:szCs w:val="27"/>
          <w:lang w:val="en-IN" w:eastAsia="en-IN"/>
        </w:rPr>
        <w:t>std</w:t>
      </w:r>
      <w:r w:rsidRPr="004F1CA4">
        <w:rPr>
          <w:rFonts w:ascii="Consolas" w:eastAsia="Times New Roman" w:hAnsi="Consolas" w:cs="Times New Roman"/>
          <w:color w:val="292929"/>
          <w:sz w:val="27"/>
          <w:szCs w:val="27"/>
          <w:lang w:val="en-IN" w:eastAsia="en-IN"/>
        </w:rPr>
        <w:t>::</w:t>
      </w:r>
      <w:proofErr w:type="spellStart"/>
      <w:proofErr w:type="gramEnd"/>
      <w:r w:rsidRPr="004F1CA4">
        <w:rPr>
          <w:rFonts w:ascii="Consolas" w:eastAsia="Times New Roman" w:hAnsi="Consolas" w:cs="Times New Roman"/>
          <w:color w:val="292929"/>
          <w:sz w:val="27"/>
          <w:szCs w:val="27"/>
          <w:lang w:val="en-IN" w:eastAsia="en-IN"/>
        </w:rPr>
        <w:t>cin</w:t>
      </w:r>
      <w:proofErr w:type="spellEnd"/>
      <w:r w:rsidRPr="004F1CA4">
        <w:rPr>
          <w:rFonts w:ascii="Consolas" w:eastAsia="Times New Roman" w:hAnsi="Consolas" w:cs="Times New Roman"/>
          <w:color w:val="292929"/>
          <w:sz w:val="27"/>
          <w:szCs w:val="27"/>
          <w:lang w:val="en-IN" w:eastAsia="en-IN"/>
        </w:rPr>
        <w:t>;</w:t>
      </w:r>
    </w:p>
    <w:p w14:paraId="2C21952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B5200D"/>
          <w:sz w:val="27"/>
          <w:szCs w:val="27"/>
          <w:lang w:val="en-IN" w:eastAsia="en-IN"/>
        </w:rPr>
        <w:t>using</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185E73"/>
          <w:sz w:val="27"/>
          <w:szCs w:val="27"/>
          <w:lang w:val="en-IN" w:eastAsia="en-IN"/>
        </w:rPr>
        <w:t>std</w:t>
      </w:r>
      <w:r w:rsidRPr="004F1CA4">
        <w:rPr>
          <w:rFonts w:ascii="Consolas" w:eastAsia="Times New Roman" w:hAnsi="Consolas" w:cs="Times New Roman"/>
          <w:color w:val="292929"/>
          <w:sz w:val="27"/>
          <w:szCs w:val="27"/>
          <w:lang w:val="en-IN" w:eastAsia="en-IN"/>
        </w:rPr>
        <w:t>::</w:t>
      </w:r>
      <w:proofErr w:type="spellStart"/>
      <w:proofErr w:type="gramEnd"/>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w:t>
      </w:r>
    </w:p>
    <w:p w14:paraId="1F62D9B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B5200D"/>
          <w:sz w:val="27"/>
          <w:szCs w:val="27"/>
          <w:lang w:val="en-IN" w:eastAsia="en-IN"/>
        </w:rPr>
        <w:t>using</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185E73"/>
          <w:sz w:val="27"/>
          <w:szCs w:val="27"/>
          <w:lang w:val="en-IN" w:eastAsia="en-IN"/>
        </w:rPr>
        <w:t>std</w:t>
      </w:r>
      <w:r w:rsidRPr="004F1CA4">
        <w:rPr>
          <w:rFonts w:ascii="Consolas" w:eastAsia="Times New Roman" w:hAnsi="Consolas" w:cs="Times New Roman"/>
          <w:color w:val="292929"/>
          <w:sz w:val="27"/>
          <w:szCs w:val="27"/>
          <w:lang w:val="en-IN" w:eastAsia="en-IN"/>
        </w:rPr>
        <w:t>::</w:t>
      </w:r>
      <w:proofErr w:type="spellStart"/>
      <w:proofErr w:type="gramEnd"/>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2E4753A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p>
    <w:p w14:paraId="01618936"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5E2CBC"/>
          <w:sz w:val="27"/>
          <w:szCs w:val="27"/>
          <w:lang w:val="en-IN" w:eastAsia="en-IN"/>
        </w:rPr>
        <w:t>palindrome</w:t>
      </w:r>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w:t>
      </w:r>
    </w:p>
    <w:p w14:paraId="15D9980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57AA6CA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char</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w:t>
      </w:r>
      <w:proofErr w:type="spellStart"/>
      <w:r w:rsidRPr="004F1CA4">
        <w:rPr>
          <w:rFonts w:ascii="Consolas" w:eastAsia="Times New Roman" w:hAnsi="Consolas" w:cs="Times New Roman"/>
          <w:color w:val="292929"/>
          <w:sz w:val="27"/>
          <w:szCs w:val="27"/>
          <w:lang w:val="en-IN" w:eastAsia="en-IN"/>
        </w:rPr>
        <w:t>arr</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new</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0F4A85"/>
          <w:sz w:val="27"/>
          <w:szCs w:val="27"/>
          <w:lang w:val="en-IN" w:eastAsia="en-IN"/>
        </w:rPr>
        <w:t>char</w:t>
      </w:r>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096D48"/>
          <w:sz w:val="27"/>
          <w:szCs w:val="27"/>
          <w:lang w:val="en-IN" w:eastAsia="en-IN"/>
        </w:rPr>
        <w:t>100</w:t>
      </w:r>
      <w:r w:rsidRPr="004F1CA4">
        <w:rPr>
          <w:rFonts w:ascii="Consolas" w:eastAsia="Times New Roman" w:hAnsi="Consolas" w:cs="Times New Roman"/>
          <w:color w:val="292929"/>
          <w:sz w:val="27"/>
          <w:szCs w:val="27"/>
          <w:lang w:val="en-IN" w:eastAsia="en-IN"/>
        </w:rPr>
        <w:t>];</w:t>
      </w:r>
    </w:p>
    <w:p w14:paraId="40184BA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292929"/>
          <w:sz w:val="27"/>
          <w:szCs w:val="27"/>
          <w:lang w:val="en-IN" w:eastAsia="en-IN"/>
        </w:rPr>
        <w:t>;</w:t>
      </w:r>
    </w:p>
    <w:p w14:paraId="7F1A3DB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length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2CBFB58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temp;</w:t>
      </w:r>
    </w:p>
    <w:p w14:paraId="51A4FB7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bool</w:t>
      </w:r>
      <w:r w:rsidRPr="004F1CA4">
        <w:rPr>
          <w:rFonts w:ascii="Consolas" w:eastAsia="Times New Roman" w:hAnsi="Consolas" w:cs="Times New Roman"/>
          <w:color w:val="292929"/>
          <w:sz w:val="27"/>
          <w:szCs w:val="27"/>
          <w:lang w:val="en-IN" w:eastAsia="en-IN"/>
        </w:rPr>
        <w:t xml:space="preserve"> found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true</w:t>
      </w:r>
      <w:r w:rsidRPr="004F1CA4">
        <w:rPr>
          <w:rFonts w:ascii="Consolas" w:eastAsia="Times New Roman" w:hAnsi="Consolas" w:cs="Times New Roman"/>
          <w:color w:val="292929"/>
          <w:sz w:val="27"/>
          <w:szCs w:val="27"/>
          <w:lang w:val="en-IN" w:eastAsia="en-IN"/>
        </w:rPr>
        <w:t>;</w:t>
      </w:r>
      <w:r w:rsidRPr="004F1CA4">
        <w:rPr>
          <w:rFonts w:ascii="Consolas" w:eastAsia="Times New Roman" w:hAnsi="Consolas" w:cs="Times New Roman"/>
          <w:color w:val="515151"/>
          <w:sz w:val="27"/>
          <w:szCs w:val="27"/>
          <w:lang w:val="en-IN" w:eastAsia="en-IN"/>
        </w:rPr>
        <w:t xml:space="preserve"> // Using </w:t>
      </w:r>
      <w:proofErr w:type="spellStart"/>
      <w:r w:rsidRPr="004F1CA4">
        <w:rPr>
          <w:rFonts w:ascii="Consolas" w:eastAsia="Times New Roman" w:hAnsi="Consolas" w:cs="Times New Roman"/>
          <w:color w:val="515151"/>
          <w:sz w:val="27"/>
          <w:szCs w:val="27"/>
          <w:lang w:val="en-IN" w:eastAsia="en-IN"/>
        </w:rPr>
        <w:t>boolean</w:t>
      </w:r>
      <w:proofErr w:type="spellEnd"/>
      <w:r w:rsidRPr="004F1CA4">
        <w:rPr>
          <w:rFonts w:ascii="Consolas" w:eastAsia="Times New Roman" w:hAnsi="Consolas" w:cs="Times New Roman"/>
          <w:color w:val="515151"/>
          <w:sz w:val="27"/>
          <w:szCs w:val="27"/>
          <w:lang w:val="en-IN" w:eastAsia="en-IN"/>
        </w:rPr>
        <w:t xml:space="preserve"> for clarity</w:t>
      </w:r>
    </w:p>
    <w:p w14:paraId="414F561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1BA5F4F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lastRenderedPageBreak/>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"Enter the word: "</w:t>
      </w:r>
      <w:r w:rsidRPr="004F1CA4">
        <w:rPr>
          <w:rFonts w:ascii="Consolas" w:eastAsia="Times New Roman" w:hAnsi="Consolas" w:cs="Times New Roman"/>
          <w:color w:val="292929"/>
          <w:sz w:val="27"/>
          <w:szCs w:val="27"/>
          <w:lang w:val="en-IN" w:eastAsia="en-IN"/>
        </w:rPr>
        <w:t>;</w:t>
      </w:r>
    </w:p>
    <w:p w14:paraId="48B2737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cin</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&gt;&gt;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arr</w:t>
      </w:r>
      <w:proofErr w:type="spellEnd"/>
      <w:r w:rsidRPr="004F1CA4">
        <w:rPr>
          <w:rFonts w:ascii="Consolas" w:eastAsia="Times New Roman" w:hAnsi="Consolas" w:cs="Times New Roman"/>
          <w:color w:val="292929"/>
          <w:sz w:val="27"/>
          <w:szCs w:val="27"/>
          <w:lang w:val="en-IN" w:eastAsia="en-IN"/>
        </w:rPr>
        <w:t>;</w:t>
      </w:r>
    </w:p>
    <w:p w14:paraId="010401E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11CAEAA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515151"/>
          <w:sz w:val="27"/>
          <w:szCs w:val="27"/>
          <w:lang w:val="en-IN" w:eastAsia="en-IN"/>
        </w:rPr>
        <w:t xml:space="preserve">    // Calculate string length correctly using </w:t>
      </w:r>
      <w:proofErr w:type="spellStart"/>
      <w:r w:rsidRPr="004F1CA4">
        <w:rPr>
          <w:rFonts w:ascii="Consolas" w:eastAsia="Times New Roman" w:hAnsi="Consolas" w:cs="Times New Roman"/>
          <w:color w:val="515151"/>
          <w:sz w:val="27"/>
          <w:szCs w:val="27"/>
          <w:lang w:val="en-IN" w:eastAsia="en-IN"/>
        </w:rPr>
        <w:t>strlen</w:t>
      </w:r>
      <w:proofErr w:type="spellEnd"/>
    </w:p>
    <w:p w14:paraId="3099687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length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5E2CBC"/>
          <w:sz w:val="27"/>
          <w:szCs w:val="27"/>
          <w:lang w:val="en-IN" w:eastAsia="en-IN"/>
        </w:rPr>
        <w:t>strlen</w:t>
      </w:r>
      <w:proofErr w:type="spellEnd"/>
      <w:r w:rsidRPr="004F1CA4">
        <w:rPr>
          <w:rFonts w:ascii="Consolas" w:eastAsia="Times New Roman" w:hAnsi="Consolas" w:cs="Times New Roman"/>
          <w:color w:val="292929"/>
          <w:sz w:val="27"/>
          <w:szCs w:val="27"/>
          <w:lang w:val="en-IN" w:eastAsia="en-IN"/>
        </w:rPr>
        <w:t>(</w:t>
      </w:r>
      <w:proofErr w:type="spellStart"/>
      <w:r w:rsidRPr="004F1CA4">
        <w:rPr>
          <w:rFonts w:ascii="Consolas" w:eastAsia="Times New Roman" w:hAnsi="Consolas" w:cs="Times New Roman"/>
          <w:color w:val="292929"/>
          <w:sz w:val="27"/>
          <w:szCs w:val="27"/>
          <w:lang w:val="en-IN" w:eastAsia="en-IN"/>
        </w:rPr>
        <w:t>arr</w:t>
      </w:r>
      <w:proofErr w:type="spellEnd"/>
      <w:r w:rsidRPr="004F1CA4">
        <w:rPr>
          <w:rFonts w:ascii="Consolas" w:eastAsia="Times New Roman" w:hAnsi="Consolas" w:cs="Times New Roman"/>
          <w:color w:val="292929"/>
          <w:sz w:val="27"/>
          <w:szCs w:val="27"/>
          <w:lang w:val="en-IN" w:eastAsia="en-IN"/>
        </w:rPr>
        <w:t>);</w:t>
      </w:r>
    </w:p>
    <w:p w14:paraId="084A0B2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length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1</w:t>
      </w:r>
      <w:r w:rsidRPr="004F1CA4">
        <w:rPr>
          <w:rFonts w:ascii="Consolas" w:eastAsia="Times New Roman" w:hAnsi="Consolas" w:cs="Times New Roman"/>
          <w:color w:val="292929"/>
          <w:sz w:val="27"/>
          <w:szCs w:val="27"/>
          <w:lang w:val="en-IN" w:eastAsia="en-IN"/>
        </w:rPr>
        <w:t>;</w:t>
      </w:r>
    </w:p>
    <w:p w14:paraId="1B9B2F9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2B7DE0E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515151"/>
          <w:sz w:val="27"/>
          <w:szCs w:val="27"/>
          <w:lang w:val="en-IN" w:eastAsia="en-IN"/>
        </w:rPr>
        <w:t>    // Check for palindrome</w:t>
      </w:r>
    </w:p>
    <w:p w14:paraId="1729D7B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for</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w:t>
      </w:r>
      <w:r w:rsidRPr="004F1CA4">
        <w:rPr>
          <w:rFonts w:ascii="Consolas" w:eastAsia="Times New Roman" w:hAnsi="Consolas" w:cs="Times New Roman"/>
          <w:color w:val="292929"/>
          <w:sz w:val="27"/>
          <w:szCs w:val="27"/>
          <w:lang w:val="en-IN" w:eastAsia="en-IN"/>
        </w:rPr>
        <w:t xml:space="preserve"> length</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096D48"/>
          <w:sz w:val="27"/>
          <w:szCs w:val="27"/>
          <w:lang w:val="en-IN" w:eastAsia="en-IN"/>
        </w:rPr>
        <w:t>2</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w:t>
      </w:r>
    </w:p>
    <w:p w14:paraId="3B458F3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7693F93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if</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001080"/>
          <w:sz w:val="27"/>
          <w:szCs w:val="27"/>
          <w:lang w:val="en-IN" w:eastAsia="en-IN"/>
        </w:rPr>
        <w:t>arr</w:t>
      </w:r>
      <w:proofErr w:type="spellEnd"/>
      <w:r w:rsidRPr="004F1CA4">
        <w:rPr>
          <w:rFonts w:ascii="Consolas" w:eastAsia="Times New Roman" w:hAnsi="Consolas" w:cs="Times New Roman"/>
          <w:color w:val="292929"/>
          <w:sz w:val="27"/>
          <w:szCs w:val="27"/>
          <w:lang w:val="en-IN" w:eastAsia="en-IN"/>
        </w:rPr>
        <w:t>[</w:t>
      </w:r>
      <w:proofErr w:type="spellStart"/>
      <w:r w:rsidRPr="004F1CA4">
        <w:rPr>
          <w:rFonts w:ascii="Consolas" w:eastAsia="Times New Roman" w:hAnsi="Consolas" w:cs="Times New Roman"/>
          <w:color w:val="292929"/>
          <w:sz w:val="27"/>
          <w:szCs w:val="27"/>
          <w:lang w:val="en-IN" w:eastAsia="en-IN"/>
        </w:rPr>
        <w:t>i</w:t>
      </w:r>
      <w:proofErr w:type="spellEnd"/>
      <w:proofErr w:type="gramStart"/>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w:t>
      </w:r>
      <w:proofErr w:type="gramEnd"/>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001080"/>
          <w:sz w:val="27"/>
          <w:szCs w:val="27"/>
          <w:lang w:val="en-IN" w:eastAsia="en-IN"/>
        </w:rPr>
        <w:t>arr</w:t>
      </w:r>
      <w:proofErr w:type="spellEnd"/>
      <w:r w:rsidRPr="004F1CA4">
        <w:rPr>
          <w:rFonts w:ascii="Consolas" w:eastAsia="Times New Roman" w:hAnsi="Consolas" w:cs="Times New Roman"/>
          <w:color w:val="292929"/>
          <w:sz w:val="27"/>
          <w:szCs w:val="27"/>
          <w:lang w:val="en-IN" w:eastAsia="en-IN"/>
        </w:rPr>
        <w:t>[temp])</w:t>
      </w:r>
    </w:p>
    <w:p w14:paraId="25CDDA5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653D867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found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false</w:t>
      </w:r>
      <w:r w:rsidRPr="004F1CA4">
        <w:rPr>
          <w:rFonts w:ascii="Consolas" w:eastAsia="Times New Roman" w:hAnsi="Consolas" w:cs="Times New Roman"/>
          <w:color w:val="292929"/>
          <w:sz w:val="27"/>
          <w:szCs w:val="27"/>
          <w:lang w:val="en-IN" w:eastAsia="en-IN"/>
        </w:rPr>
        <w:t>;</w:t>
      </w:r>
    </w:p>
    <w:p w14:paraId="045CFED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break</w:t>
      </w:r>
      <w:r w:rsidRPr="004F1CA4">
        <w:rPr>
          <w:rFonts w:ascii="Consolas" w:eastAsia="Times New Roman" w:hAnsi="Consolas" w:cs="Times New Roman"/>
          <w:color w:val="292929"/>
          <w:sz w:val="27"/>
          <w:szCs w:val="27"/>
          <w:lang w:val="en-IN" w:eastAsia="en-IN"/>
        </w:rPr>
        <w:t>;</w:t>
      </w:r>
    </w:p>
    <w:p w14:paraId="7EA955FE"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4154F3F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temp</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w:t>
      </w:r>
    </w:p>
    <w:p w14:paraId="731F82B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1AE6DE0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25E199D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if</w:t>
      </w:r>
      <w:r w:rsidRPr="004F1CA4">
        <w:rPr>
          <w:rFonts w:ascii="Consolas" w:eastAsia="Times New Roman" w:hAnsi="Consolas" w:cs="Times New Roman"/>
          <w:color w:val="292929"/>
          <w:sz w:val="27"/>
          <w:szCs w:val="27"/>
          <w:lang w:val="en-IN" w:eastAsia="en-IN"/>
        </w:rPr>
        <w:t xml:space="preserve"> (found)</w:t>
      </w:r>
    </w:p>
    <w:p w14:paraId="5AD70C3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06FC8EA6"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"It is a Palindrome"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21F922A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6DB39B9D"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else</w:t>
      </w:r>
    </w:p>
    <w:p w14:paraId="1E65B74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3F35896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"It is not a Palindrome"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03E4B6A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784082D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5DE7EE8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515151"/>
          <w:sz w:val="27"/>
          <w:szCs w:val="27"/>
          <w:lang w:val="en-IN" w:eastAsia="en-IN"/>
        </w:rPr>
        <w:t>    // Free allocated memory</w:t>
      </w:r>
    </w:p>
    <w:p w14:paraId="25B5D5D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B5200D"/>
          <w:sz w:val="27"/>
          <w:szCs w:val="27"/>
          <w:lang w:val="en-IN" w:eastAsia="en-IN"/>
        </w:rPr>
        <w:t>delete[</w:t>
      </w:r>
      <w:proofErr w:type="gramEnd"/>
      <w:r w:rsidRPr="004F1CA4">
        <w:rPr>
          <w:rFonts w:ascii="Consolas" w:eastAsia="Times New Roman" w:hAnsi="Consolas" w:cs="Times New Roman"/>
          <w:color w:val="B5200D"/>
          <w:sz w:val="27"/>
          <w:szCs w:val="27"/>
          <w:lang w:val="en-IN" w:eastAsia="en-IN"/>
        </w:rPr>
        <w: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arr</w:t>
      </w:r>
      <w:proofErr w:type="spellEnd"/>
      <w:r w:rsidRPr="004F1CA4">
        <w:rPr>
          <w:rFonts w:ascii="Consolas" w:eastAsia="Times New Roman" w:hAnsi="Consolas" w:cs="Times New Roman"/>
          <w:color w:val="292929"/>
          <w:sz w:val="27"/>
          <w:szCs w:val="27"/>
          <w:lang w:val="en-IN" w:eastAsia="en-IN"/>
        </w:rPr>
        <w:t>;</w:t>
      </w:r>
    </w:p>
    <w:p w14:paraId="4BDA0A3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return</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06C71A7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1F4F982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p>
    <w:p w14:paraId="4B8C13B6"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w:t>
      </w:r>
      <w:proofErr w:type="spellStart"/>
      <w:proofErr w:type="gramStart"/>
      <w:r w:rsidRPr="004F1CA4">
        <w:rPr>
          <w:rFonts w:ascii="Consolas" w:eastAsia="Times New Roman" w:hAnsi="Consolas" w:cs="Times New Roman"/>
          <w:color w:val="5E2CBC"/>
          <w:sz w:val="27"/>
          <w:szCs w:val="27"/>
          <w:lang w:val="en-IN" w:eastAsia="en-IN"/>
        </w:rPr>
        <w:t>armstrong</w:t>
      </w:r>
      <w:proofErr w:type="spellEnd"/>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w:t>
      </w:r>
    </w:p>
    <w:p w14:paraId="57DD124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5712C32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number;</w:t>
      </w:r>
    </w:p>
    <w:p w14:paraId="05D559B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digit;</w:t>
      </w:r>
    </w:p>
    <w:p w14:paraId="64E0150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lastRenderedPageBreak/>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sum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0392987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temp;</w:t>
      </w:r>
    </w:p>
    <w:p w14:paraId="29EEC8B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count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48961D7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41F659E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"Enter the number: "</w:t>
      </w:r>
      <w:r w:rsidRPr="004F1CA4">
        <w:rPr>
          <w:rFonts w:ascii="Consolas" w:eastAsia="Times New Roman" w:hAnsi="Consolas" w:cs="Times New Roman"/>
          <w:color w:val="292929"/>
          <w:sz w:val="27"/>
          <w:szCs w:val="27"/>
          <w:lang w:val="en-IN" w:eastAsia="en-IN"/>
        </w:rPr>
        <w:t>;</w:t>
      </w:r>
    </w:p>
    <w:p w14:paraId="22E367F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cin</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&gt;&gt;</w:t>
      </w:r>
      <w:r w:rsidRPr="004F1CA4">
        <w:rPr>
          <w:rFonts w:ascii="Consolas" w:eastAsia="Times New Roman" w:hAnsi="Consolas" w:cs="Times New Roman"/>
          <w:color w:val="292929"/>
          <w:sz w:val="27"/>
          <w:szCs w:val="27"/>
          <w:lang w:val="en-IN" w:eastAsia="en-IN"/>
        </w:rPr>
        <w:t xml:space="preserve"> number;</w:t>
      </w:r>
    </w:p>
    <w:p w14:paraId="0918CE1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17A7344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number;</w:t>
      </w:r>
    </w:p>
    <w:p w14:paraId="048C6AA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515151"/>
          <w:sz w:val="27"/>
          <w:szCs w:val="27"/>
          <w:lang w:val="en-IN" w:eastAsia="en-IN"/>
        </w:rPr>
        <w:t>    // Count the number of digits</w:t>
      </w:r>
    </w:p>
    <w:p w14:paraId="19E4FFC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while</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292929"/>
          <w:sz w:val="27"/>
          <w:szCs w:val="27"/>
          <w:lang w:val="en-IN" w:eastAsia="en-IN"/>
        </w:rPr>
        <w:t xml:space="preserve">temp </w:t>
      </w:r>
      <w:r w:rsidRPr="004F1CA4">
        <w:rPr>
          <w:rFonts w:ascii="Consolas" w:eastAsia="Times New Roman" w:hAnsi="Consolas" w:cs="Times New Roman"/>
          <w:color w:val="000000"/>
          <w:sz w:val="27"/>
          <w:szCs w:val="27"/>
          <w:lang w:val="en-IN" w:eastAsia="en-IN"/>
        </w:rPr>
        <w:t>!</w:t>
      </w:r>
      <w:proofErr w:type="gramEnd"/>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0135777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7B34177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10</w:t>
      </w:r>
      <w:r w:rsidRPr="004F1CA4">
        <w:rPr>
          <w:rFonts w:ascii="Consolas" w:eastAsia="Times New Roman" w:hAnsi="Consolas" w:cs="Times New Roman"/>
          <w:color w:val="292929"/>
          <w:sz w:val="27"/>
          <w:szCs w:val="27"/>
          <w:lang w:val="en-IN" w:eastAsia="en-IN"/>
        </w:rPr>
        <w:t>;</w:t>
      </w:r>
    </w:p>
    <w:p w14:paraId="187451C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count</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w:t>
      </w:r>
    </w:p>
    <w:p w14:paraId="4170EFF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24B2BFE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7879E83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number;</w:t>
      </w:r>
    </w:p>
    <w:p w14:paraId="77CDC51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515151"/>
          <w:sz w:val="27"/>
          <w:szCs w:val="27"/>
          <w:lang w:val="en-IN" w:eastAsia="en-IN"/>
        </w:rPr>
        <w:t>    // Calculate the sum of digits raised to the power of count</w:t>
      </w:r>
    </w:p>
    <w:p w14:paraId="2C0EF82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while</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292929"/>
          <w:sz w:val="27"/>
          <w:szCs w:val="27"/>
          <w:lang w:val="en-IN" w:eastAsia="en-IN"/>
        </w:rPr>
        <w:t xml:space="preserve">temp </w:t>
      </w:r>
      <w:r w:rsidRPr="004F1CA4">
        <w:rPr>
          <w:rFonts w:ascii="Consolas" w:eastAsia="Times New Roman" w:hAnsi="Consolas" w:cs="Times New Roman"/>
          <w:color w:val="000000"/>
          <w:sz w:val="27"/>
          <w:szCs w:val="27"/>
          <w:lang w:val="en-IN" w:eastAsia="en-IN"/>
        </w:rPr>
        <w:t>!</w:t>
      </w:r>
      <w:proofErr w:type="gramEnd"/>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55536A5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7C23EBA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digit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10</w:t>
      </w:r>
      <w:r w:rsidRPr="004F1CA4">
        <w:rPr>
          <w:rFonts w:ascii="Consolas" w:eastAsia="Times New Roman" w:hAnsi="Consolas" w:cs="Times New Roman"/>
          <w:color w:val="292929"/>
          <w:sz w:val="27"/>
          <w:szCs w:val="27"/>
          <w:lang w:val="en-IN" w:eastAsia="en-IN"/>
        </w:rPr>
        <w:t>;</w:t>
      </w:r>
    </w:p>
    <w:p w14:paraId="0913D07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temp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10</w:t>
      </w:r>
      <w:r w:rsidRPr="004F1CA4">
        <w:rPr>
          <w:rFonts w:ascii="Consolas" w:eastAsia="Times New Roman" w:hAnsi="Consolas" w:cs="Times New Roman"/>
          <w:color w:val="292929"/>
          <w:sz w:val="27"/>
          <w:szCs w:val="27"/>
          <w:lang w:val="en-IN" w:eastAsia="en-IN"/>
        </w:rPr>
        <w:t>;</w:t>
      </w:r>
    </w:p>
    <w:p w14:paraId="58312FA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sum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5E2CBC"/>
          <w:sz w:val="27"/>
          <w:szCs w:val="27"/>
          <w:lang w:val="en-IN" w:eastAsia="en-IN"/>
        </w:rPr>
        <w:t>pow</w:t>
      </w:r>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digit, count);</w:t>
      </w:r>
    </w:p>
    <w:p w14:paraId="71FD41D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1BD4268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34D6FD4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if</w:t>
      </w:r>
      <w:r w:rsidRPr="004F1CA4">
        <w:rPr>
          <w:rFonts w:ascii="Consolas" w:eastAsia="Times New Roman" w:hAnsi="Consolas" w:cs="Times New Roman"/>
          <w:color w:val="292929"/>
          <w:sz w:val="27"/>
          <w:szCs w:val="27"/>
          <w:lang w:val="en-IN" w:eastAsia="en-IN"/>
        </w:rPr>
        <w:t xml:space="preserve"> (sum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number)</w:t>
      </w:r>
    </w:p>
    <w:p w14:paraId="36BE9C4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497D23D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"It is an Armstrong number"</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60D4816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5374991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else</w:t>
      </w:r>
    </w:p>
    <w:p w14:paraId="3B21F74D"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211906B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"It is not an Armstrong number"</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58224CE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36EC1D6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1B30746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return</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2CED41B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24FE13B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p>
    <w:p w14:paraId="424658D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5E2CBC"/>
          <w:sz w:val="27"/>
          <w:szCs w:val="27"/>
          <w:lang w:val="en-IN" w:eastAsia="en-IN"/>
        </w:rPr>
        <w:t>perfect</w:t>
      </w:r>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w:t>
      </w:r>
    </w:p>
    <w:p w14:paraId="1FCA633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324D9A56"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number;</w:t>
      </w:r>
    </w:p>
    <w:p w14:paraId="6626AF2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sum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751A6A2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1167EF4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"Enter the number: "</w:t>
      </w:r>
      <w:r w:rsidRPr="004F1CA4">
        <w:rPr>
          <w:rFonts w:ascii="Consolas" w:eastAsia="Times New Roman" w:hAnsi="Consolas" w:cs="Times New Roman"/>
          <w:color w:val="292929"/>
          <w:sz w:val="27"/>
          <w:szCs w:val="27"/>
          <w:lang w:val="en-IN" w:eastAsia="en-IN"/>
        </w:rPr>
        <w:t>;</w:t>
      </w:r>
    </w:p>
    <w:p w14:paraId="5B525F5D"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cin</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&gt;&gt;</w:t>
      </w:r>
      <w:r w:rsidRPr="004F1CA4">
        <w:rPr>
          <w:rFonts w:ascii="Consolas" w:eastAsia="Times New Roman" w:hAnsi="Consolas" w:cs="Times New Roman"/>
          <w:color w:val="292929"/>
          <w:sz w:val="27"/>
          <w:szCs w:val="27"/>
          <w:lang w:val="en-IN" w:eastAsia="en-IN"/>
        </w:rPr>
        <w:t xml:space="preserve"> number;</w:t>
      </w:r>
    </w:p>
    <w:p w14:paraId="022148F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51F88E22"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515151"/>
          <w:sz w:val="27"/>
          <w:szCs w:val="27"/>
          <w:lang w:val="en-IN" w:eastAsia="en-IN"/>
        </w:rPr>
        <w:t>    // Find the sum of divisors</w:t>
      </w:r>
    </w:p>
    <w:p w14:paraId="477191D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for</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1</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w:t>
      </w:r>
      <w:r w:rsidRPr="004F1CA4">
        <w:rPr>
          <w:rFonts w:ascii="Consolas" w:eastAsia="Times New Roman" w:hAnsi="Consolas" w:cs="Times New Roman"/>
          <w:color w:val="292929"/>
          <w:sz w:val="27"/>
          <w:szCs w:val="27"/>
          <w:lang w:val="en-IN" w:eastAsia="en-IN"/>
        </w:rPr>
        <w:t xml:space="preserve"> number;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w:t>
      </w:r>
    </w:p>
    <w:p w14:paraId="6AF577C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66017C8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if</w:t>
      </w:r>
      <w:r w:rsidRPr="004F1CA4">
        <w:rPr>
          <w:rFonts w:ascii="Consolas" w:eastAsia="Times New Roman" w:hAnsi="Consolas" w:cs="Times New Roman"/>
          <w:color w:val="292929"/>
          <w:sz w:val="27"/>
          <w:szCs w:val="27"/>
          <w:lang w:val="en-IN" w:eastAsia="en-IN"/>
        </w:rPr>
        <w:t xml:space="preserve"> (number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6213933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2403CA6D"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sum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i</w:t>
      </w:r>
      <w:proofErr w:type="spellEnd"/>
      <w:r w:rsidRPr="004F1CA4">
        <w:rPr>
          <w:rFonts w:ascii="Consolas" w:eastAsia="Times New Roman" w:hAnsi="Consolas" w:cs="Times New Roman"/>
          <w:color w:val="292929"/>
          <w:sz w:val="27"/>
          <w:szCs w:val="27"/>
          <w:lang w:val="en-IN" w:eastAsia="en-IN"/>
        </w:rPr>
        <w:t>;</w:t>
      </w:r>
    </w:p>
    <w:p w14:paraId="40796D7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0D69857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2430E24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0266317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if</w:t>
      </w:r>
      <w:r w:rsidRPr="004F1CA4">
        <w:rPr>
          <w:rFonts w:ascii="Consolas" w:eastAsia="Times New Roman" w:hAnsi="Consolas" w:cs="Times New Roman"/>
          <w:color w:val="292929"/>
          <w:sz w:val="27"/>
          <w:szCs w:val="27"/>
          <w:lang w:val="en-IN" w:eastAsia="en-IN"/>
        </w:rPr>
        <w:t xml:space="preserve"> (sum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number)</w:t>
      </w:r>
    </w:p>
    <w:p w14:paraId="25844A0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5F18669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"It is a perfect number"</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4625090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15D8E8CE"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else</w:t>
      </w:r>
    </w:p>
    <w:p w14:paraId="3D67D95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5409A26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"It is not a perfect number"</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10A8A51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30D2EC8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26C8CA3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return</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00026B4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77DA980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p>
    <w:p w14:paraId="1807FDF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5E2CBC"/>
          <w:sz w:val="27"/>
          <w:szCs w:val="27"/>
          <w:lang w:val="en-IN" w:eastAsia="en-IN"/>
        </w:rPr>
        <w:t>main</w:t>
      </w:r>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w:t>
      </w:r>
    </w:p>
    <w:p w14:paraId="05A6F33B"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70CDD3A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int</w:t>
      </w:r>
      <w:r w:rsidRPr="004F1CA4">
        <w:rPr>
          <w:rFonts w:ascii="Consolas" w:eastAsia="Times New Roman" w:hAnsi="Consolas" w:cs="Times New Roman"/>
          <w:color w:val="292929"/>
          <w:sz w:val="27"/>
          <w:szCs w:val="27"/>
          <w:lang w:val="en-IN" w:eastAsia="en-IN"/>
        </w:rPr>
        <w:t xml:space="preserve"> choice;</w:t>
      </w:r>
    </w:p>
    <w:p w14:paraId="233CC65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bool</w:t>
      </w:r>
      <w:r w:rsidRPr="004F1CA4">
        <w:rPr>
          <w:rFonts w:ascii="Consolas" w:eastAsia="Times New Roman" w:hAnsi="Consolas" w:cs="Times New Roman"/>
          <w:color w:val="292929"/>
          <w:sz w:val="27"/>
          <w:szCs w:val="27"/>
          <w:lang w:val="en-IN" w:eastAsia="en-IN"/>
        </w:rPr>
        <w:t xml:space="preserve"> exit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false</w:t>
      </w:r>
      <w:r w:rsidRPr="004F1CA4">
        <w:rPr>
          <w:rFonts w:ascii="Consolas" w:eastAsia="Times New Roman" w:hAnsi="Consolas" w:cs="Times New Roman"/>
          <w:color w:val="292929"/>
          <w:sz w:val="27"/>
          <w:szCs w:val="27"/>
          <w:lang w:val="en-IN" w:eastAsia="en-IN"/>
        </w:rPr>
        <w:t>;</w:t>
      </w:r>
    </w:p>
    <w:p w14:paraId="6D91E55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111971B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while</w:t>
      </w: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292929"/>
          <w:sz w:val="27"/>
          <w:szCs w:val="27"/>
          <w:lang w:val="en-IN" w:eastAsia="en-IN"/>
        </w:rPr>
        <w:t>(</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exit</w:t>
      </w:r>
      <w:proofErr w:type="gramEnd"/>
      <w:r w:rsidRPr="004F1CA4">
        <w:rPr>
          <w:rFonts w:ascii="Consolas" w:eastAsia="Times New Roman" w:hAnsi="Consolas" w:cs="Times New Roman"/>
          <w:color w:val="292929"/>
          <w:sz w:val="27"/>
          <w:szCs w:val="27"/>
          <w:lang w:val="en-IN" w:eastAsia="en-IN"/>
        </w:rPr>
        <w:t>)</w:t>
      </w:r>
    </w:p>
    <w:p w14:paraId="182B304D"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lastRenderedPageBreak/>
        <w:t>    {</w:t>
      </w:r>
    </w:p>
    <w:p w14:paraId="4BE8B8C3"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w:t>
      </w:r>
      <w:r w:rsidRPr="004F1CA4">
        <w:rPr>
          <w:rFonts w:ascii="Consolas" w:eastAsia="Times New Roman" w:hAnsi="Consolas" w:cs="Times New Roman"/>
          <w:color w:val="EE0000"/>
          <w:sz w:val="27"/>
          <w:szCs w:val="27"/>
          <w:lang w:val="en-IN" w:eastAsia="en-IN"/>
        </w:rPr>
        <w:t>\</w:t>
      </w:r>
      <w:proofErr w:type="spellStart"/>
      <w:r w:rsidRPr="004F1CA4">
        <w:rPr>
          <w:rFonts w:ascii="Consolas" w:eastAsia="Times New Roman" w:hAnsi="Consolas" w:cs="Times New Roman"/>
          <w:color w:val="EE0000"/>
          <w:sz w:val="27"/>
          <w:szCs w:val="27"/>
          <w:lang w:val="en-IN" w:eastAsia="en-IN"/>
        </w:rPr>
        <w:t>n</w:t>
      </w:r>
      <w:r w:rsidRPr="004F1CA4">
        <w:rPr>
          <w:rFonts w:ascii="Consolas" w:eastAsia="Times New Roman" w:hAnsi="Consolas" w:cs="Times New Roman"/>
          <w:color w:val="0F4A85"/>
          <w:sz w:val="27"/>
          <w:szCs w:val="27"/>
          <w:lang w:val="en-IN" w:eastAsia="en-IN"/>
        </w:rPr>
        <w:t>Enter</w:t>
      </w:r>
      <w:proofErr w:type="spellEnd"/>
      <w:r w:rsidRPr="004F1CA4">
        <w:rPr>
          <w:rFonts w:ascii="Consolas" w:eastAsia="Times New Roman" w:hAnsi="Consolas" w:cs="Times New Roman"/>
          <w:color w:val="0F4A85"/>
          <w:sz w:val="27"/>
          <w:szCs w:val="27"/>
          <w:lang w:val="en-IN" w:eastAsia="en-IN"/>
        </w:rPr>
        <w:t xml:space="preserve"> the choice"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3A04F2E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"1. Palindrome"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6AE818A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"2. Armstrong"</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6506C576"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"3. Perfect Number"</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4FD2376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"4. Exit"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4EA35336"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"Choice: "</w:t>
      </w:r>
      <w:r w:rsidRPr="004F1CA4">
        <w:rPr>
          <w:rFonts w:ascii="Consolas" w:eastAsia="Times New Roman" w:hAnsi="Consolas" w:cs="Times New Roman"/>
          <w:color w:val="292929"/>
          <w:sz w:val="27"/>
          <w:szCs w:val="27"/>
          <w:lang w:val="en-IN" w:eastAsia="en-IN"/>
        </w:rPr>
        <w:t>;</w:t>
      </w:r>
    </w:p>
    <w:p w14:paraId="6ABC29B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cin</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&gt;&gt;</w:t>
      </w:r>
      <w:r w:rsidRPr="004F1CA4">
        <w:rPr>
          <w:rFonts w:ascii="Consolas" w:eastAsia="Times New Roman" w:hAnsi="Consolas" w:cs="Times New Roman"/>
          <w:color w:val="292929"/>
          <w:sz w:val="27"/>
          <w:szCs w:val="27"/>
          <w:lang w:val="en-IN" w:eastAsia="en-IN"/>
        </w:rPr>
        <w:t xml:space="preserve"> choice;</w:t>
      </w:r>
    </w:p>
    <w:p w14:paraId="4F98346E"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1D20449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switch</w:t>
      </w:r>
      <w:r w:rsidRPr="004F1CA4">
        <w:rPr>
          <w:rFonts w:ascii="Consolas" w:eastAsia="Times New Roman" w:hAnsi="Consolas" w:cs="Times New Roman"/>
          <w:color w:val="292929"/>
          <w:sz w:val="27"/>
          <w:szCs w:val="27"/>
          <w:lang w:val="en-IN" w:eastAsia="en-IN"/>
        </w:rPr>
        <w:t xml:space="preserve"> (choice)</w:t>
      </w:r>
    </w:p>
    <w:p w14:paraId="79F42C85"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275CD81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case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1</w:t>
      </w:r>
      <w:r w:rsidRPr="004F1CA4">
        <w:rPr>
          <w:rFonts w:ascii="Consolas" w:eastAsia="Times New Roman" w:hAnsi="Consolas" w:cs="Times New Roman"/>
          <w:color w:val="292929"/>
          <w:sz w:val="27"/>
          <w:szCs w:val="27"/>
          <w:lang w:val="en-IN" w:eastAsia="en-IN"/>
        </w:rPr>
        <w:t>:</w:t>
      </w:r>
    </w:p>
    <w:p w14:paraId="2FDAA1E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5E2CBC"/>
          <w:sz w:val="27"/>
          <w:szCs w:val="27"/>
          <w:lang w:val="en-IN" w:eastAsia="en-IN"/>
        </w:rPr>
        <w:t>palindrome</w:t>
      </w:r>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w:t>
      </w:r>
    </w:p>
    <w:p w14:paraId="7180FF10"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break</w:t>
      </w:r>
      <w:r w:rsidRPr="004F1CA4">
        <w:rPr>
          <w:rFonts w:ascii="Consolas" w:eastAsia="Times New Roman" w:hAnsi="Consolas" w:cs="Times New Roman"/>
          <w:color w:val="292929"/>
          <w:sz w:val="27"/>
          <w:szCs w:val="27"/>
          <w:lang w:val="en-IN" w:eastAsia="en-IN"/>
        </w:rPr>
        <w:t>;</w:t>
      </w:r>
    </w:p>
    <w:p w14:paraId="7CC61034"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case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2</w:t>
      </w:r>
      <w:r w:rsidRPr="004F1CA4">
        <w:rPr>
          <w:rFonts w:ascii="Consolas" w:eastAsia="Times New Roman" w:hAnsi="Consolas" w:cs="Times New Roman"/>
          <w:color w:val="292929"/>
          <w:sz w:val="27"/>
          <w:szCs w:val="27"/>
          <w:lang w:val="en-IN" w:eastAsia="en-IN"/>
        </w:rPr>
        <w:t>:</w:t>
      </w:r>
    </w:p>
    <w:p w14:paraId="5568A3C9"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proofErr w:type="gramStart"/>
      <w:r w:rsidRPr="004F1CA4">
        <w:rPr>
          <w:rFonts w:ascii="Consolas" w:eastAsia="Times New Roman" w:hAnsi="Consolas" w:cs="Times New Roman"/>
          <w:color w:val="5E2CBC"/>
          <w:sz w:val="27"/>
          <w:szCs w:val="27"/>
          <w:lang w:val="en-IN" w:eastAsia="en-IN"/>
        </w:rPr>
        <w:t>armstrong</w:t>
      </w:r>
      <w:proofErr w:type="spellEnd"/>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w:t>
      </w:r>
    </w:p>
    <w:p w14:paraId="2A602A7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break</w:t>
      </w:r>
      <w:r w:rsidRPr="004F1CA4">
        <w:rPr>
          <w:rFonts w:ascii="Consolas" w:eastAsia="Times New Roman" w:hAnsi="Consolas" w:cs="Times New Roman"/>
          <w:color w:val="292929"/>
          <w:sz w:val="27"/>
          <w:szCs w:val="27"/>
          <w:lang w:val="en-IN" w:eastAsia="en-IN"/>
        </w:rPr>
        <w:t>;</w:t>
      </w:r>
    </w:p>
    <w:p w14:paraId="4649E5E8"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case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3</w:t>
      </w:r>
      <w:r w:rsidRPr="004F1CA4">
        <w:rPr>
          <w:rFonts w:ascii="Consolas" w:eastAsia="Times New Roman" w:hAnsi="Consolas" w:cs="Times New Roman"/>
          <w:color w:val="292929"/>
          <w:sz w:val="27"/>
          <w:szCs w:val="27"/>
          <w:lang w:val="en-IN" w:eastAsia="en-IN"/>
        </w:rPr>
        <w:t>:</w:t>
      </w:r>
    </w:p>
    <w:p w14:paraId="1C05C47C"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gramStart"/>
      <w:r w:rsidRPr="004F1CA4">
        <w:rPr>
          <w:rFonts w:ascii="Consolas" w:eastAsia="Times New Roman" w:hAnsi="Consolas" w:cs="Times New Roman"/>
          <w:color w:val="5E2CBC"/>
          <w:sz w:val="27"/>
          <w:szCs w:val="27"/>
          <w:lang w:val="en-IN" w:eastAsia="en-IN"/>
        </w:rPr>
        <w:t>perfect</w:t>
      </w:r>
      <w:r w:rsidRPr="004F1CA4">
        <w:rPr>
          <w:rFonts w:ascii="Consolas" w:eastAsia="Times New Roman" w:hAnsi="Consolas" w:cs="Times New Roman"/>
          <w:color w:val="292929"/>
          <w:sz w:val="27"/>
          <w:szCs w:val="27"/>
          <w:lang w:val="en-IN" w:eastAsia="en-IN"/>
        </w:rPr>
        <w:t>(</w:t>
      </w:r>
      <w:proofErr w:type="gramEnd"/>
      <w:r w:rsidRPr="004F1CA4">
        <w:rPr>
          <w:rFonts w:ascii="Consolas" w:eastAsia="Times New Roman" w:hAnsi="Consolas" w:cs="Times New Roman"/>
          <w:color w:val="292929"/>
          <w:sz w:val="27"/>
          <w:szCs w:val="27"/>
          <w:lang w:val="en-IN" w:eastAsia="en-IN"/>
        </w:rPr>
        <w:t>);</w:t>
      </w:r>
    </w:p>
    <w:p w14:paraId="244F7C4D"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break</w:t>
      </w:r>
      <w:r w:rsidRPr="004F1CA4">
        <w:rPr>
          <w:rFonts w:ascii="Consolas" w:eastAsia="Times New Roman" w:hAnsi="Consolas" w:cs="Times New Roman"/>
          <w:color w:val="292929"/>
          <w:sz w:val="27"/>
          <w:szCs w:val="27"/>
          <w:lang w:val="en-IN" w:eastAsia="en-IN"/>
        </w:rPr>
        <w:t>;</w:t>
      </w:r>
    </w:p>
    <w:p w14:paraId="186052BE"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case</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4</w:t>
      </w:r>
      <w:r w:rsidRPr="004F1CA4">
        <w:rPr>
          <w:rFonts w:ascii="Consolas" w:eastAsia="Times New Roman" w:hAnsi="Consolas" w:cs="Times New Roman"/>
          <w:color w:val="292929"/>
          <w:sz w:val="27"/>
          <w:szCs w:val="27"/>
          <w:lang w:val="en-IN" w:eastAsia="en-IN"/>
        </w:rPr>
        <w:t>:</w:t>
      </w:r>
    </w:p>
    <w:p w14:paraId="4253026A"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exit </w:t>
      </w:r>
      <w:r w:rsidRPr="004F1CA4">
        <w:rPr>
          <w:rFonts w:ascii="Consolas" w:eastAsia="Times New Roman" w:hAnsi="Consolas" w:cs="Times New Roman"/>
          <w:color w:val="000000"/>
          <w:sz w:val="27"/>
          <w:szCs w:val="27"/>
          <w:lang w:val="en-IN" w:eastAsia="en-IN"/>
        </w:rPr>
        <w: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true</w:t>
      </w:r>
      <w:r w:rsidRPr="004F1CA4">
        <w:rPr>
          <w:rFonts w:ascii="Consolas" w:eastAsia="Times New Roman" w:hAnsi="Consolas" w:cs="Times New Roman"/>
          <w:color w:val="292929"/>
          <w:sz w:val="27"/>
          <w:szCs w:val="27"/>
          <w:lang w:val="en-IN" w:eastAsia="en-IN"/>
        </w:rPr>
        <w:t>;</w:t>
      </w:r>
    </w:p>
    <w:p w14:paraId="0590699D"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break</w:t>
      </w:r>
      <w:r w:rsidRPr="004F1CA4">
        <w:rPr>
          <w:rFonts w:ascii="Consolas" w:eastAsia="Times New Roman" w:hAnsi="Consolas" w:cs="Times New Roman"/>
          <w:color w:val="292929"/>
          <w:sz w:val="27"/>
          <w:szCs w:val="27"/>
          <w:lang w:val="en-IN" w:eastAsia="en-IN"/>
        </w:rPr>
        <w:t>;</w:t>
      </w:r>
    </w:p>
    <w:p w14:paraId="10305BFE"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default</w:t>
      </w:r>
      <w:r w:rsidRPr="004F1CA4">
        <w:rPr>
          <w:rFonts w:ascii="Consolas" w:eastAsia="Times New Roman" w:hAnsi="Consolas" w:cs="Times New Roman"/>
          <w:color w:val="292929"/>
          <w:sz w:val="27"/>
          <w:szCs w:val="27"/>
          <w:lang w:val="en-IN" w:eastAsia="en-IN"/>
        </w:rPr>
        <w:t>:</w:t>
      </w:r>
    </w:p>
    <w:p w14:paraId="2A45DC5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cout</w:t>
      </w:r>
      <w:proofErr w:type="spellEnd"/>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F4A85"/>
          <w:sz w:val="27"/>
          <w:szCs w:val="27"/>
          <w:lang w:val="en-IN" w:eastAsia="en-IN"/>
        </w:rPr>
        <w:t>"Invalid choice! Please try again."</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00000"/>
          <w:sz w:val="27"/>
          <w:szCs w:val="27"/>
          <w:lang w:val="en-IN" w:eastAsia="en-IN"/>
        </w:rPr>
        <w:t>&lt;&lt;</w:t>
      </w:r>
      <w:r w:rsidRPr="004F1CA4">
        <w:rPr>
          <w:rFonts w:ascii="Consolas" w:eastAsia="Times New Roman" w:hAnsi="Consolas" w:cs="Times New Roman"/>
          <w:color w:val="292929"/>
          <w:sz w:val="27"/>
          <w:szCs w:val="27"/>
          <w:lang w:val="en-IN" w:eastAsia="en-IN"/>
        </w:rPr>
        <w:t xml:space="preserve"> </w:t>
      </w:r>
      <w:proofErr w:type="spellStart"/>
      <w:r w:rsidRPr="004F1CA4">
        <w:rPr>
          <w:rFonts w:ascii="Consolas" w:eastAsia="Times New Roman" w:hAnsi="Consolas" w:cs="Times New Roman"/>
          <w:color w:val="292929"/>
          <w:sz w:val="27"/>
          <w:szCs w:val="27"/>
          <w:lang w:val="en-IN" w:eastAsia="en-IN"/>
        </w:rPr>
        <w:t>endl</w:t>
      </w:r>
      <w:proofErr w:type="spellEnd"/>
      <w:r w:rsidRPr="004F1CA4">
        <w:rPr>
          <w:rFonts w:ascii="Consolas" w:eastAsia="Times New Roman" w:hAnsi="Consolas" w:cs="Times New Roman"/>
          <w:color w:val="292929"/>
          <w:sz w:val="27"/>
          <w:szCs w:val="27"/>
          <w:lang w:val="en-IN" w:eastAsia="en-IN"/>
        </w:rPr>
        <w:t>;</w:t>
      </w:r>
    </w:p>
    <w:p w14:paraId="5522D0DE"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33B3B7A1"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w:t>
      </w:r>
    </w:p>
    <w:p w14:paraId="1098734F"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p>
    <w:p w14:paraId="438C4CAE"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B5200D"/>
          <w:sz w:val="27"/>
          <w:szCs w:val="27"/>
          <w:lang w:val="en-IN" w:eastAsia="en-IN"/>
        </w:rPr>
        <w:t>return</w:t>
      </w:r>
      <w:r w:rsidRPr="004F1CA4">
        <w:rPr>
          <w:rFonts w:ascii="Consolas" w:eastAsia="Times New Roman" w:hAnsi="Consolas" w:cs="Times New Roman"/>
          <w:color w:val="292929"/>
          <w:sz w:val="27"/>
          <w:szCs w:val="27"/>
          <w:lang w:val="en-IN" w:eastAsia="en-IN"/>
        </w:rPr>
        <w:t xml:space="preserve"> </w:t>
      </w:r>
      <w:r w:rsidRPr="004F1CA4">
        <w:rPr>
          <w:rFonts w:ascii="Consolas" w:eastAsia="Times New Roman" w:hAnsi="Consolas" w:cs="Times New Roman"/>
          <w:color w:val="096D48"/>
          <w:sz w:val="27"/>
          <w:szCs w:val="27"/>
          <w:lang w:val="en-IN" w:eastAsia="en-IN"/>
        </w:rPr>
        <w:t>0</w:t>
      </w:r>
      <w:r w:rsidRPr="004F1CA4">
        <w:rPr>
          <w:rFonts w:ascii="Consolas" w:eastAsia="Times New Roman" w:hAnsi="Consolas" w:cs="Times New Roman"/>
          <w:color w:val="292929"/>
          <w:sz w:val="27"/>
          <w:szCs w:val="27"/>
          <w:lang w:val="en-IN" w:eastAsia="en-IN"/>
        </w:rPr>
        <w:t>;</w:t>
      </w:r>
    </w:p>
    <w:p w14:paraId="786684C7" w14:textId="77777777" w:rsidR="004F1CA4" w:rsidRPr="004F1CA4" w:rsidRDefault="004F1CA4" w:rsidP="004F1CA4">
      <w:pPr>
        <w:shd w:val="clear" w:color="auto" w:fill="FFFFFF"/>
        <w:spacing w:after="0" w:line="360" w:lineRule="atLeast"/>
        <w:rPr>
          <w:rFonts w:ascii="Consolas" w:eastAsia="Times New Roman" w:hAnsi="Consolas" w:cs="Times New Roman"/>
          <w:color w:val="292929"/>
          <w:sz w:val="27"/>
          <w:szCs w:val="27"/>
          <w:lang w:val="en-IN" w:eastAsia="en-IN"/>
        </w:rPr>
      </w:pPr>
      <w:r w:rsidRPr="004F1CA4">
        <w:rPr>
          <w:rFonts w:ascii="Consolas" w:eastAsia="Times New Roman" w:hAnsi="Consolas" w:cs="Times New Roman"/>
          <w:color w:val="292929"/>
          <w:sz w:val="27"/>
          <w:szCs w:val="27"/>
          <w:lang w:val="en-IN" w:eastAsia="en-IN"/>
        </w:rPr>
        <w:t>}</w:t>
      </w:r>
    </w:p>
    <w:p w14:paraId="1D83FF9B" w14:textId="77777777" w:rsidR="004377D1" w:rsidRPr="00CA3606" w:rsidRDefault="004377D1">
      <w:pPr>
        <w:rPr>
          <w:color w:val="000000" w:themeColor="text1"/>
        </w:rPr>
      </w:pPr>
    </w:p>
    <w:p w14:paraId="6BF1AA68" w14:textId="20FC152B" w:rsidR="004377D1" w:rsidRPr="00CA3606" w:rsidRDefault="00DA4B22">
      <w:pPr>
        <w:pStyle w:val="Heading2"/>
        <w:rPr>
          <w:color w:val="000000" w:themeColor="text1"/>
        </w:rPr>
      </w:pPr>
      <w:r w:rsidRPr="00CA3606">
        <w:rPr>
          <w:color w:val="000000" w:themeColor="text1"/>
        </w:rPr>
        <w:t>Output:</w:t>
      </w:r>
    </w:p>
    <w:p w14:paraId="31235477" w14:textId="77777777" w:rsidR="004377D1" w:rsidRPr="00CA3606" w:rsidRDefault="004377D1">
      <w:pPr>
        <w:rPr>
          <w:color w:val="000000" w:themeColor="text1"/>
        </w:rPr>
      </w:pPr>
    </w:p>
    <w:p w14:paraId="6BF40914" w14:textId="77777777" w:rsidR="004F1CA4" w:rsidRDefault="004F1CA4">
      <w:pPr>
        <w:rPr>
          <w:color w:val="000000" w:themeColor="text1"/>
        </w:rPr>
      </w:pPr>
      <w:r w:rsidRPr="004F1CA4">
        <w:rPr>
          <w:noProof/>
          <w:color w:val="000000" w:themeColor="text1"/>
        </w:rPr>
        <w:lastRenderedPageBreak/>
        <w:drawing>
          <wp:inline distT="0" distB="0" distL="0" distR="0" wp14:anchorId="79029032" wp14:editId="7262CCF1">
            <wp:extent cx="2934109" cy="7563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09" cy="7563906"/>
                    </a:xfrm>
                    <a:prstGeom prst="rect">
                      <a:avLst/>
                    </a:prstGeom>
                  </pic:spPr>
                </pic:pic>
              </a:graphicData>
            </a:graphic>
          </wp:inline>
        </w:drawing>
      </w:r>
    </w:p>
    <w:p w14:paraId="40D618EE" w14:textId="77777777" w:rsidR="004F1CA4" w:rsidRDefault="004F1CA4">
      <w:pPr>
        <w:rPr>
          <w:color w:val="000000" w:themeColor="text1"/>
        </w:rPr>
      </w:pPr>
    </w:p>
    <w:p w14:paraId="14491275" w14:textId="77777777" w:rsidR="00EB6C69" w:rsidRDefault="004F1CA4">
      <w:r>
        <w:rPr>
          <w:color w:val="000000" w:themeColor="text1"/>
        </w:rPr>
        <w:lastRenderedPageBreak/>
        <w:t xml:space="preserve">2. </w:t>
      </w:r>
      <w:r>
        <w:t>Write a C++ menu-driven program that calculates and displays the area of a square, cube, rectangle, and cuboid. Consider length as the side value for the square and cuboid. Identify proper data members and member functions. Design and create an appropriate class for the given scenario. Maintain proper boundary conditions and follow coding best practices. The menus are as follows, a) Square b) Cube c) Rectangle d) Cuboid e) Exit</w:t>
      </w:r>
    </w:p>
    <w:p w14:paraId="41288DE1" w14:textId="77777777" w:rsidR="00EB6C69" w:rsidRDefault="00EB6C69"/>
    <w:p w14:paraId="550C4D17" w14:textId="77777777" w:rsidR="00EB6C69" w:rsidRPr="00EB6C69" w:rsidRDefault="00EB6C69" w:rsidP="00EB6C69">
      <w:pPr>
        <w:pStyle w:val="Heading2"/>
        <w:rPr>
          <w:color w:val="000000" w:themeColor="text1"/>
        </w:rPr>
      </w:pPr>
      <w:r w:rsidRPr="00EB6C69">
        <w:rPr>
          <w:rStyle w:val="Strong"/>
          <w:b/>
          <w:bCs/>
          <w:color w:val="000000" w:themeColor="text1"/>
        </w:rPr>
        <w:t>AIM:</w:t>
      </w:r>
    </w:p>
    <w:p w14:paraId="53F659CD" w14:textId="77777777" w:rsidR="00EB6C69" w:rsidRDefault="00EB6C69" w:rsidP="00EB6C69">
      <w:pPr>
        <w:spacing w:before="100" w:beforeAutospacing="1" w:after="100" w:afterAutospacing="1"/>
      </w:pPr>
      <w:r>
        <w:t>To write a C++ menu-driven program that calculates and displays the area of a square, cube, rectangle, and cuboid using a class with appropriate data members and member functions. The program follows coding best practices and proper boundary conditions.</w:t>
      </w:r>
    </w:p>
    <w:p w14:paraId="7E74A607" w14:textId="77777777" w:rsidR="00EB6C69" w:rsidRPr="00CA3606" w:rsidRDefault="00EB6C69" w:rsidP="00EB6C69">
      <w:pPr>
        <w:pStyle w:val="Heading2"/>
        <w:rPr>
          <w:color w:val="000000" w:themeColor="text1"/>
        </w:rPr>
      </w:pPr>
      <w:r w:rsidRPr="00CA3606">
        <w:rPr>
          <w:color w:val="000000" w:themeColor="text1"/>
        </w:rPr>
        <w:t>Algorithms:</w:t>
      </w:r>
    </w:p>
    <w:p w14:paraId="58E2D294" w14:textId="77777777" w:rsidR="00EB6C69" w:rsidRPr="00EB6C69" w:rsidRDefault="00EB6C69" w:rsidP="00EB6C69">
      <w:pPr>
        <w:pStyle w:val="Heading3"/>
        <w:rPr>
          <w:color w:val="000000" w:themeColor="text1"/>
          <w:sz w:val="24"/>
          <w:szCs w:val="24"/>
        </w:rPr>
      </w:pPr>
      <w:r w:rsidRPr="00EB6C69">
        <w:rPr>
          <w:rStyle w:val="Strong"/>
          <w:b/>
          <w:bCs/>
          <w:color w:val="000000" w:themeColor="text1"/>
          <w:sz w:val="24"/>
          <w:szCs w:val="24"/>
        </w:rPr>
        <w:t>Algorithm 1 – Area of a Square</w:t>
      </w:r>
    </w:p>
    <w:p w14:paraId="10B56085" w14:textId="77777777" w:rsidR="00EB6C69" w:rsidRP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Input:</w:t>
      </w:r>
      <w:r w:rsidRPr="00EB6C69">
        <w:rPr>
          <w:color w:val="000000" w:themeColor="text1"/>
          <w:sz w:val="24"/>
          <w:szCs w:val="24"/>
        </w:rPr>
        <w:br/>
      </w:r>
      <w:r w:rsidRPr="00EB6C69">
        <w:rPr>
          <w:rStyle w:val="HTMLCode"/>
          <w:rFonts w:eastAsiaTheme="minorEastAsia"/>
          <w:color w:val="000000" w:themeColor="text1"/>
          <w:sz w:val="22"/>
          <w:szCs w:val="22"/>
        </w:rPr>
        <w:t>length</w:t>
      </w:r>
      <w:r w:rsidRPr="00EB6C69">
        <w:rPr>
          <w:color w:val="000000" w:themeColor="text1"/>
          <w:sz w:val="24"/>
          <w:szCs w:val="24"/>
        </w:rPr>
        <w:t xml:space="preserve"> – side length of the square</w:t>
      </w:r>
    </w:p>
    <w:p w14:paraId="19447F3F" w14:textId="73D25ED0" w:rsid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Output:</w:t>
      </w:r>
      <w:r w:rsidRPr="00EB6C69">
        <w:rPr>
          <w:color w:val="000000" w:themeColor="text1"/>
          <w:sz w:val="24"/>
          <w:szCs w:val="24"/>
        </w:rPr>
        <w:br/>
      </w:r>
      <w:r w:rsidRPr="00EB6C69">
        <w:rPr>
          <w:rStyle w:val="HTMLCode"/>
          <w:rFonts w:eastAsiaTheme="minorEastAsia"/>
          <w:color w:val="000000" w:themeColor="text1"/>
          <w:sz w:val="22"/>
          <w:szCs w:val="22"/>
        </w:rPr>
        <w:t>area</w:t>
      </w:r>
      <w:r w:rsidRPr="00EB6C69">
        <w:rPr>
          <w:color w:val="000000" w:themeColor="text1"/>
          <w:sz w:val="24"/>
          <w:szCs w:val="24"/>
        </w:rPr>
        <w:t xml:space="preserve"> – area of the square</w:t>
      </w:r>
    </w:p>
    <w:p w14:paraId="29FA7006" w14:textId="68FC2AD1" w:rsidR="00EB6C69" w:rsidRPr="00EB6C69" w:rsidRDefault="00EB6C69" w:rsidP="00EB6C69">
      <w:pPr>
        <w:spacing w:before="100" w:beforeAutospacing="1" w:after="100" w:afterAutospacing="1"/>
        <w:rPr>
          <w:color w:val="000000" w:themeColor="text1"/>
          <w:sz w:val="24"/>
          <w:szCs w:val="24"/>
        </w:rPr>
      </w:pPr>
      <w:r w:rsidRPr="00EB6C69">
        <w:rPr>
          <w:color w:val="000000" w:themeColor="text1"/>
          <w:sz w:val="24"/>
          <w:szCs w:val="24"/>
        </w:rPr>
        <w:t xml:space="preserve">area </w:t>
      </w:r>
      <w:r w:rsidR="00406A04">
        <w:rPr>
          <w:color w:val="000000" w:themeColor="text1"/>
          <w:sz w:val="24"/>
          <w:szCs w:val="24"/>
        </w:rPr>
        <w:t>←</w:t>
      </w:r>
      <w:r w:rsidRPr="00EB6C69">
        <w:rPr>
          <w:color w:val="000000" w:themeColor="text1"/>
          <w:sz w:val="24"/>
          <w:szCs w:val="24"/>
        </w:rPr>
        <w:t xml:space="preserve"> length × length</w:t>
      </w:r>
    </w:p>
    <w:p w14:paraId="688C43FA" w14:textId="07A8580C" w:rsidR="00EB6C69" w:rsidRPr="00EB6C69" w:rsidRDefault="00EB6C69" w:rsidP="00EB6C69">
      <w:pPr>
        <w:spacing w:before="100" w:beforeAutospacing="1" w:after="100" w:afterAutospacing="1"/>
        <w:rPr>
          <w:color w:val="000000" w:themeColor="text1"/>
          <w:sz w:val="24"/>
          <w:szCs w:val="24"/>
        </w:rPr>
      </w:pPr>
      <w:r w:rsidRPr="00EB6C69">
        <w:rPr>
          <w:color w:val="000000" w:themeColor="text1"/>
          <w:sz w:val="24"/>
          <w:szCs w:val="24"/>
        </w:rPr>
        <w:t>return area</w:t>
      </w:r>
    </w:p>
    <w:p w14:paraId="0C176710" w14:textId="77777777" w:rsidR="00EB6C69" w:rsidRPr="00EB6C69" w:rsidRDefault="00EB6C69" w:rsidP="00EB6C69">
      <w:pPr>
        <w:pStyle w:val="Heading3"/>
        <w:rPr>
          <w:color w:val="000000" w:themeColor="text1"/>
          <w:sz w:val="24"/>
          <w:szCs w:val="24"/>
        </w:rPr>
      </w:pPr>
      <w:r w:rsidRPr="00EB6C69">
        <w:rPr>
          <w:rStyle w:val="Strong"/>
          <w:b/>
          <w:bCs/>
          <w:color w:val="000000" w:themeColor="text1"/>
          <w:sz w:val="24"/>
          <w:szCs w:val="24"/>
        </w:rPr>
        <w:t>Algorithm 2 – Surface Area of a Cube</w:t>
      </w:r>
    </w:p>
    <w:p w14:paraId="78D999DD" w14:textId="77777777" w:rsidR="00EB6C69" w:rsidRP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Input:</w:t>
      </w:r>
      <w:r w:rsidRPr="00EB6C69">
        <w:rPr>
          <w:color w:val="000000" w:themeColor="text1"/>
          <w:sz w:val="24"/>
          <w:szCs w:val="24"/>
        </w:rPr>
        <w:br/>
      </w:r>
      <w:r w:rsidRPr="00EB6C69">
        <w:rPr>
          <w:rStyle w:val="HTMLCode"/>
          <w:rFonts w:eastAsiaTheme="minorEastAsia"/>
          <w:color w:val="000000" w:themeColor="text1"/>
          <w:sz w:val="22"/>
          <w:szCs w:val="22"/>
        </w:rPr>
        <w:t>length</w:t>
      </w:r>
      <w:r w:rsidRPr="00EB6C69">
        <w:rPr>
          <w:color w:val="000000" w:themeColor="text1"/>
          <w:sz w:val="24"/>
          <w:szCs w:val="24"/>
        </w:rPr>
        <w:t xml:space="preserve"> – side length of the cube</w:t>
      </w:r>
    </w:p>
    <w:p w14:paraId="4EF0B74F" w14:textId="77777777" w:rsidR="00EB6C69" w:rsidRP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Output:</w:t>
      </w:r>
      <w:r w:rsidRPr="00EB6C69">
        <w:rPr>
          <w:color w:val="000000" w:themeColor="text1"/>
          <w:sz w:val="24"/>
          <w:szCs w:val="24"/>
        </w:rPr>
        <w:br/>
      </w:r>
      <w:r w:rsidRPr="00EB6C69">
        <w:rPr>
          <w:rStyle w:val="HTMLCode"/>
          <w:rFonts w:eastAsiaTheme="minorEastAsia"/>
          <w:color w:val="000000" w:themeColor="text1"/>
          <w:sz w:val="22"/>
          <w:szCs w:val="22"/>
        </w:rPr>
        <w:t>area</w:t>
      </w:r>
      <w:r w:rsidRPr="00EB6C69">
        <w:rPr>
          <w:color w:val="000000" w:themeColor="text1"/>
          <w:sz w:val="24"/>
          <w:szCs w:val="24"/>
        </w:rPr>
        <w:t xml:space="preserve"> – surface area of the cube</w:t>
      </w:r>
    </w:p>
    <w:p w14:paraId="29D1AAF9" w14:textId="7B767D41" w:rsidR="00EB6C69" w:rsidRPr="00EB6C69" w:rsidRDefault="00EB6C69" w:rsidP="00EB6C69">
      <w:pPr>
        <w:rPr>
          <w:color w:val="000000" w:themeColor="text1"/>
        </w:rPr>
      </w:pPr>
      <w:r w:rsidRPr="00EB6C69">
        <w:rPr>
          <w:color w:val="000000" w:themeColor="text1"/>
        </w:rPr>
        <w:t xml:space="preserve">area </w:t>
      </w:r>
      <w:r w:rsidR="00406A04">
        <w:rPr>
          <w:color w:val="000000" w:themeColor="text1"/>
        </w:rPr>
        <w:t>←</w:t>
      </w:r>
      <w:r w:rsidRPr="00EB6C69">
        <w:rPr>
          <w:color w:val="000000" w:themeColor="text1"/>
        </w:rPr>
        <w:t xml:space="preserve"> 6 × length × length</w:t>
      </w:r>
    </w:p>
    <w:p w14:paraId="5C12458A" w14:textId="6509ED24" w:rsidR="00EB6C69" w:rsidRDefault="00EB6C69" w:rsidP="00EB6C69">
      <w:pPr>
        <w:rPr>
          <w:color w:val="000000" w:themeColor="text1"/>
        </w:rPr>
      </w:pPr>
      <w:r w:rsidRPr="00EB6C69">
        <w:rPr>
          <w:color w:val="000000" w:themeColor="text1"/>
        </w:rPr>
        <w:t>return area</w:t>
      </w:r>
    </w:p>
    <w:p w14:paraId="4F9BA170" w14:textId="77777777" w:rsidR="00EB6C69" w:rsidRPr="00EB6C69" w:rsidRDefault="00EB6C69" w:rsidP="00EB6C69">
      <w:pPr>
        <w:pStyle w:val="Heading3"/>
        <w:rPr>
          <w:color w:val="000000" w:themeColor="text1"/>
          <w:sz w:val="24"/>
          <w:szCs w:val="24"/>
        </w:rPr>
      </w:pPr>
      <w:r w:rsidRPr="00EB6C69">
        <w:rPr>
          <w:rStyle w:val="Strong"/>
          <w:b/>
          <w:bCs/>
          <w:color w:val="000000" w:themeColor="text1"/>
          <w:sz w:val="24"/>
          <w:szCs w:val="24"/>
        </w:rPr>
        <w:lastRenderedPageBreak/>
        <w:t>Algorithm 3 – Area of a Rectangle</w:t>
      </w:r>
    </w:p>
    <w:p w14:paraId="208D28F8" w14:textId="77777777" w:rsidR="00EB6C69" w:rsidRP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Input:</w:t>
      </w:r>
      <w:r w:rsidRPr="00EB6C69">
        <w:rPr>
          <w:color w:val="000000" w:themeColor="text1"/>
          <w:sz w:val="24"/>
          <w:szCs w:val="24"/>
        </w:rPr>
        <w:br/>
      </w:r>
      <w:r w:rsidRPr="00EB6C69">
        <w:rPr>
          <w:rStyle w:val="HTMLCode"/>
          <w:rFonts w:eastAsiaTheme="minorEastAsia"/>
          <w:color w:val="000000" w:themeColor="text1"/>
          <w:sz w:val="22"/>
          <w:szCs w:val="22"/>
        </w:rPr>
        <w:t>length</w:t>
      </w:r>
      <w:r w:rsidRPr="00EB6C69">
        <w:rPr>
          <w:color w:val="000000" w:themeColor="text1"/>
          <w:sz w:val="24"/>
          <w:szCs w:val="24"/>
        </w:rPr>
        <w:t xml:space="preserve"> – length of the rectangle</w:t>
      </w:r>
      <w:r w:rsidRPr="00EB6C69">
        <w:rPr>
          <w:color w:val="000000" w:themeColor="text1"/>
          <w:sz w:val="24"/>
          <w:szCs w:val="24"/>
        </w:rPr>
        <w:br/>
      </w:r>
      <w:r w:rsidRPr="00EB6C69">
        <w:rPr>
          <w:rStyle w:val="HTMLCode"/>
          <w:rFonts w:eastAsiaTheme="minorEastAsia"/>
          <w:color w:val="000000" w:themeColor="text1"/>
          <w:sz w:val="22"/>
          <w:szCs w:val="22"/>
        </w:rPr>
        <w:t>breadth</w:t>
      </w:r>
      <w:r w:rsidRPr="00EB6C69">
        <w:rPr>
          <w:color w:val="000000" w:themeColor="text1"/>
          <w:sz w:val="24"/>
          <w:szCs w:val="24"/>
        </w:rPr>
        <w:t xml:space="preserve"> – breadth of the rectangle</w:t>
      </w:r>
    </w:p>
    <w:p w14:paraId="62697F6B" w14:textId="77777777" w:rsidR="00EB6C69" w:rsidRP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Output:</w:t>
      </w:r>
      <w:r w:rsidRPr="00EB6C69">
        <w:rPr>
          <w:color w:val="000000" w:themeColor="text1"/>
          <w:sz w:val="24"/>
          <w:szCs w:val="24"/>
        </w:rPr>
        <w:br/>
      </w:r>
      <w:r w:rsidRPr="00EB6C69">
        <w:rPr>
          <w:rStyle w:val="HTMLCode"/>
          <w:rFonts w:eastAsiaTheme="minorEastAsia"/>
          <w:color w:val="000000" w:themeColor="text1"/>
          <w:sz w:val="22"/>
          <w:szCs w:val="22"/>
        </w:rPr>
        <w:t>area</w:t>
      </w:r>
      <w:r w:rsidRPr="00EB6C69">
        <w:rPr>
          <w:color w:val="000000" w:themeColor="text1"/>
          <w:sz w:val="24"/>
          <w:szCs w:val="24"/>
        </w:rPr>
        <w:t xml:space="preserve"> – area of the rectangle</w:t>
      </w:r>
    </w:p>
    <w:p w14:paraId="7A403732" w14:textId="7F639687" w:rsidR="00EB6C69" w:rsidRPr="00EB6C69" w:rsidRDefault="00EB6C69" w:rsidP="00EB6C69">
      <w:pPr>
        <w:rPr>
          <w:color w:val="000000" w:themeColor="text1"/>
        </w:rPr>
      </w:pPr>
      <w:r w:rsidRPr="00EB6C69">
        <w:rPr>
          <w:color w:val="000000" w:themeColor="text1"/>
        </w:rPr>
        <w:t xml:space="preserve">area </w:t>
      </w:r>
      <w:r w:rsidR="00406A04">
        <w:rPr>
          <w:color w:val="000000" w:themeColor="text1"/>
        </w:rPr>
        <w:t>←</w:t>
      </w:r>
      <w:r w:rsidRPr="00EB6C69">
        <w:rPr>
          <w:color w:val="000000" w:themeColor="text1"/>
        </w:rPr>
        <w:t xml:space="preserve"> length × breadth</w:t>
      </w:r>
    </w:p>
    <w:p w14:paraId="79652834" w14:textId="667588DD" w:rsidR="00EB6C69" w:rsidRDefault="00EB6C69" w:rsidP="00EB6C69">
      <w:pPr>
        <w:rPr>
          <w:color w:val="000000" w:themeColor="text1"/>
        </w:rPr>
      </w:pPr>
      <w:r w:rsidRPr="00EB6C69">
        <w:rPr>
          <w:color w:val="000000" w:themeColor="text1"/>
        </w:rPr>
        <w:t>return area</w:t>
      </w:r>
    </w:p>
    <w:p w14:paraId="165D839A" w14:textId="77777777" w:rsidR="00EB6C69" w:rsidRPr="00EB6C69" w:rsidRDefault="00EB6C69" w:rsidP="00EB6C69">
      <w:pPr>
        <w:pStyle w:val="Heading3"/>
        <w:rPr>
          <w:color w:val="000000" w:themeColor="text1"/>
          <w:sz w:val="24"/>
          <w:szCs w:val="24"/>
        </w:rPr>
      </w:pPr>
      <w:r w:rsidRPr="00EB6C69">
        <w:rPr>
          <w:rStyle w:val="Strong"/>
          <w:b/>
          <w:bCs/>
          <w:color w:val="000000" w:themeColor="text1"/>
          <w:sz w:val="24"/>
          <w:szCs w:val="24"/>
        </w:rPr>
        <w:t>Algorithm 4 – Surface Area of a Cuboid</w:t>
      </w:r>
    </w:p>
    <w:p w14:paraId="1C8E7B45" w14:textId="77777777" w:rsidR="00EB6C69" w:rsidRP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Input:</w:t>
      </w:r>
      <w:r w:rsidRPr="00EB6C69">
        <w:rPr>
          <w:color w:val="000000" w:themeColor="text1"/>
          <w:sz w:val="24"/>
          <w:szCs w:val="24"/>
        </w:rPr>
        <w:br/>
      </w:r>
      <w:r w:rsidRPr="00EB6C69">
        <w:rPr>
          <w:rStyle w:val="HTMLCode"/>
          <w:rFonts w:eastAsiaTheme="minorEastAsia"/>
          <w:color w:val="000000" w:themeColor="text1"/>
          <w:sz w:val="22"/>
          <w:szCs w:val="22"/>
        </w:rPr>
        <w:t>length</w:t>
      </w:r>
      <w:r w:rsidRPr="00EB6C69">
        <w:rPr>
          <w:color w:val="000000" w:themeColor="text1"/>
          <w:sz w:val="24"/>
          <w:szCs w:val="24"/>
        </w:rPr>
        <w:t xml:space="preserve"> – length of the cuboid</w:t>
      </w:r>
      <w:r w:rsidRPr="00EB6C69">
        <w:rPr>
          <w:color w:val="000000" w:themeColor="text1"/>
          <w:sz w:val="24"/>
          <w:szCs w:val="24"/>
        </w:rPr>
        <w:br/>
      </w:r>
      <w:r w:rsidRPr="00EB6C69">
        <w:rPr>
          <w:rStyle w:val="HTMLCode"/>
          <w:rFonts w:eastAsiaTheme="minorEastAsia"/>
          <w:color w:val="000000" w:themeColor="text1"/>
          <w:sz w:val="22"/>
          <w:szCs w:val="22"/>
        </w:rPr>
        <w:t>breadth</w:t>
      </w:r>
      <w:r w:rsidRPr="00EB6C69">
        <w:rPr>
          <w:color w:val="000000" w:themeColor="text1"/>
          <w:sz w:val="24"/>
          <w:szCs w:val="24"/>
        </w:rPr>
        <w:t xml:space="preserve"> – breadth of the cuboid</w:t>
      </w:r>
      <w:r w:rsidRPr="00EB6C69">
        <w:rPr>
          <w:color w:val="000000" w:themeColor="text1"/>
          <w:sz w:val="24"/>
          <w:szCs w:val="24"/>
        </w:rPr>
        <w:br/>
      </w:r>
      <w:r w:rsidRPr="00EB6C69">
        <w:rPr>
          <w:rStyle w:val="HTMLCode"/>
          <w:rFonts w:eastAsiaTheme="minorEastAsia"/>
          <w:color w:val="000000" w:themeColor="text1"/>
          <w:sz w:val="22"/>
          <w:szCs w:val="22"/>
        </w:rPr>
        <w:t>height</w:t>
      </w:r>
      <w:r w:rsidRPr="00EB6C69">
        <w:rPr>
          <w:color w:val="000000" w:themeColor="text1"/>
          <w:sz w:val="24"/>
          <w:szCs w:val="24"/>
        </w:rPr>
        <w:t xml:space="preserve"> – height of the cuboid</w:t>
      </w:r>
    </w:p>
    <w:p w14:paraId="211BD51E" w14:textId="77777777" w:rsidR="00EB6C69" w:rsidRPr="00EB6C69" w:rsidRDefault="00EB6C69" w:rsidP="00EB6C69">
      <w:pPr>
        <w:spacing w:before="100" w:beforeAutospacing="1" w:after="100" w:afterAutospacing="1"/>
        <w:rPr>
          <w:color w:val="000000" w:themeColor="text1"/>
          <w:sz w:val="24"/>
          <w:szCs w:val="24"/>
        </w:rPr>
      </w:pPr>
      <w:r w:rsidRPr="00EB6C69">
        <w:rPr>
          <w:rStyle w:val="Strong"/>
          <w:color w:val="000000" w:themeColor="text1"/>
          <w:sz w:val="24"/>
          <w:szCs w:val="24"/>
        </w:rPr>
        <w:t>Output:</w:t>
      </w:r>
      <w:r w:rsidRPr="00EB6C69">
        <w:rPr>
          <w:color w:val="000000" w:themeColor="text1"/>
          <w:sz w:val="24"/>
          <w:szCs w:val="24"/>
        </w:rPr>
        <w:br/>
      </w:r>
      <w:r w:rsidRPr="00EB6C69">
        <w:rPr>
          <w:rStyle w:val="HTMLCode"/>
          <w:rFonts w:eastAsiaTheme="minorEastAsia"/>
          <w:color w:val="000000" w:themeColor="text1"/>
          <w:sz w:val="22"/>
          <w:szCs w:val="22"/>
        </w:rPr>
        <w:t>area</w:t>
      </w:r>
      <w:r w:rsidRPr="00EB6C69">
        <w:rPr>
          <w:color w:val="000000" w:themeColor="text1"/>
          <w:sz w:val="24"/>
          <w:szCs w:val="24"/>
        </w:rPr>
        <w:t xml:space="preserve"> – surface area of the cuboid</w:t>
      </w:r>
    </w:p>
    <w:p w14:paraId="55B34DF8" w14:textId="5BB9821C" w:rsidR="00EB6C69" w:rsidRPr="00EB6C69" w:rsidRDefault="00EB6C69" w:rsidP="00EB6C69">
      <w:pPr>
        <w:rPr>
          <w:color w:val="000000" w:themeColor="text1"/>
        </w:rPr>
      </w:pPr>
      <w:r w:rsidRPr="00EB6C69">
        <w:rPr>
          <w:color w:val="000000" w:themeColor="text1"/>
        </w:rPr>
        <w:t xml:space="preserve">area </w:t>
      </w:r>
      <w:r w:rsidR="00406A04">
        <w:rPr>
          <w:color w:val="000000" w:themeColor="text1"/>
        </w:rPr>
        <w:t>←</w:t>
      </w:r>
      <w:r w:rsidRPr="00EB6C69">
        <w:rPr>
          <w:color w:val="000000" w:themeColor="text1"/>
        </w:rPr>
        <w:t xml:space="preserve"> 2 × (length × breadth + breadth × height + height × length)</w:t>
      </w:r>
    </w:p>
    <w:p w14:paraId="46107AB9" w14:textId="5AC2FC42" w:rsidR="00EB6C69" w:rsidRPr="00CA3606" w:rsidRDefault="00EB6C69" w:rsidP="00EB6C69">
      <w:pPr>
        <w:rPr>
          <w:color w:val="000000" w:themeColor="text1"/>
        </w:rPr>
      </w:pPr>
      <w:r w:rsidRPr="00EB6C69">
        <w:rPr>
          <w:color w:val="000000" w:themeColor="text1"/>
        </w:rPr>
        <w:t>return area</w:t>
      </w:r>
    </w:p>
    <w:p w14:paraId="38C4454F" w14:textId="77777777" w:rsidR="00EB6C69" w:rsidRPr="00CA3606" w:rsidRDefault="00EB6C69" w:rsidP="00EB6C69">
      <w:pPr>
        <w:pStyle w:val="Heading2"/>
        <w:rPr>
          <w:color w:val="000000" w:themeColor="text1"/>
        </w:rPr>
      </w:pPr>
      <w:r w:rsidRPr="00CA3606">
        <w:rPr>
          <w:color w:val="000000" w:themeColor="text1"/>
        </w:rPr>
        <w:t>Code:</w:t>
      </w:r>
    </w:p>
    <w:p w14:paraId="482379D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B5200D"/>
          <w:sz w:val="27"/>
          <w:szCs w:val="27"/>
          <w:lang w:val="en-IN" w:eastAsia="en-IN"/>
        </w:rPr>
        <w:t>#include</w:t>
      </w:r>
      <w:r w:rsidRPr="00797ECF">
        <w:rPr>
          <w:rFonts w:ascii="Consolas" w:eastAsia="Times New Roman" w:hAnsi="Consolas" w:cs="Times New Roman"/>
          <w:color w:val="0F4A85"/>
          <w:sz w:val="27"/>
          <w:szCs w:val="27"/>
          <w:lang w:val="en-IN" w:eastAsia="en-IN"/>
        </w:rPr>
        <w:t xml:space="preserve"> &lt;iostream&gt;</w:t>
      </w:r>
    </w:p>
    <w:p w14:paraId="1405E62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415BAC2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0F4A85"/>
          <w:sz w:val="27"/>
          <w:szCs w:val="27"/>
          <w:lang w:val="en-IN" w:eastAsia="en-IN"/>
        </w:rPr>
        <w:t>class</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185E73"/>
          <w:sz w:val="27"/>
          <w:szCs w:val="27"/>
          <w:lang w:val="en-IN" w:eastAsia="en-IN"/>
        </w:rPr>
        <w:t>shape</w:t>
      </w:r>
    </w:p>
    <w:p w14:paraId="74E743C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672028A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len</w:t>
      </w:r>
      <w:proofErr w:type="spellEnd"/>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bre</w:t>
      </w:r>
      <w:proofErr w:type="spellEnd"/>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hei</w:t>
      </w:r>
      <w:proofErr w:type="spellEnd"/>
      <w:r w:rsidRPr="00797ECF">
        <w:rPr>
          <w:rFonts w:ascii="Consolas" w:eastAsia="Times New Roman" w:hAnsi="Consolas" w:cs="Times New Roman"/>
          <w:color w:val="292929"/>
          <w:sz w:val="27"/>
          <w:szCs w:val="27"/>
          <w:lang w:val="en-IN" w:eastAsia="en-IN"/>
        </w:rPr>
        <w:t>;</w:t>
      </w:r>
    </w:p>
    <w:p w14:paraId="57C5203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407257C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0F4A85"/>
          <w:sz w:val="27"/>
          <w:szCs w:val="27"/>
          <w:lang w:val="en-IN" w:eastAsia="en-IN"/>
        </w:rPr>
        <w:t>public:</w:t>
      </w:r>
    </w:p>
    <w:p w14:paraId="7D9ED0D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5E2CBC"/>
          <w:sz w:val="27"/>
          <w:szCs w:val="27"/>
          <w:lang w:val="en-IN" w:eastAsia="en-IN"/>
        </w:rPr>
        <w:t>shape</w:t>
      </w:r>
      <w:r w:rsidRPr="00797ECF">
        <w:rPr>
          <w:rFonts w:ascii="Consolas" w:eastAsia="Times New Roman" w:hAnsi="Consolas" w:cs="Times New Roman"/>
          <w:color w:val="292929"/>
          <w:sz w:val="27"/>
          <w:szCs w:val="27"/>
          <w:lang w:val="en-IN" w:eastAsia="en-IN"/>
        </w:rPr>
        <w:t>(</w:t>
      </w:r>
      <w:proofErr w:type="gramEnd"/>
      <w:r w:rsidRPr="00797ECF">
        <w:rPr>
          <w:rFonts w:ascii="Consolas" w:eastAsia="Times New Roman" w:hAnsi="Consolas" w:cs="Times New Roman"/>
          <w:color w:val="292929"/>
          <w:sz w:val="27"/>
          <w:szCs w:val="27"/>
          <w:lang w:val="en-IN" w:eastAsia="en-IN"/>
        </w:rPr>
        <w:t>)</w:t>
      </w:r>
    </w:p>
    <w:p w14:paraId="50BF075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4B88C39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len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1</w:t>
      </w:r>
      <w:r w:rsidRPr="00797ECF">
        <w:rPr>
          <w:rFonts w:ascii="Consolas" w:eastAsia="Times New Roman" w:hAnsi="Consolas" w:cs="Times New Roman"/>
          <w:color w:val="292929"/>
          <w:sz w:val="27"/>
          <w:szCs w:val="27"/>
          <w:lang w:val="en-IN" w:eastAsia="en-IN"/>
        </w:rPr>
        <w:t>;</w:t>
      </w:r>
    </w:p>
    <w:p w14:paraId="58C503F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bre</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1</w:t>
      </w:r>
      <w:r w:rsidRPr="00797ECF">
        <w:rPr>
          <w:rFonts w:ascii="Consolas" w:eastAsia="Times New Roman" w:hAnsi="Consolas" w:cs="Times New Roman"/>
          <w:color w:val="292929"/>
          <w:sz w:val="27"/>
          <w:szCs w:val="27"/>
          <w:lang w:val="en-IN" w:eastAsia="en-IN"/>
        </w:rPr>
        <w:t>;</w:t>
      </w:r>
    </w:p>
    <w:p w14:paraId="193557A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hei</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1</w:t>
      </w:r>
      <w:r w:rsidRPr="00797ECF">
        <w:rPr>
          <w:rFonts w:ascii="Consolas" w:eastAsia="Times New Roman" w:hAnsi="Consolas" w:cs="Times New Roman"/>
          <w:color w:val="292929"/>
          <w:sz w:val="27"/>
          <w:szCs w:val="27"/>
          <w:lang w:val="en-IN" w:eastAsia="en-IN"/>
        </w:rPr>
        <w:t>;</w:t>
      </w:r>
    </w:p>
    <w:p w14:paraId="2E71258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lastRenderedPageBreak/>
        <w:t>    }</w:t>
      </w:r>
    </w:p>
    <w:p w14:paraId="45B9367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6D6B09D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void</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5E2CBC"/>
          <w:sz w:val="27"/>
          <w:szCs w:val="27"/>
          <w:lang w:val="en-IN" w:eastAsia="en-IN"/>
        </w:rPr>
        <w:t>setlength</w:t>
      </w:r>
      <w:proofErr w:type="spellEnd"/>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w:t>
      </w:r>
    </w:p>
    <w:p w14:paraId="3E66113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void</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5E2CBC"/>
          <w:sz w:val="27"/>
          <w:szCs w:val="27"/>
          <w:lang w:val="en-IN" w:eastAsia="en-IN"/>
        </w:rPr>
        <w:t>setbreadth</w:t>
      </w:r>
      <w:proofErr w:type="spellEnd"/>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w:t>
      </w:r>
    </w:p>
    <w:p w14:paraId="6CAF522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void</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5E2CBC"/>
          <w:sz w:val="27"/>
          <w:szCs w:val="27"/>
          <w:lang w:val="en-IN" w:eastAsia="en-IN"/>
        </w:rPr>
        <w:t>setheight</w:t>
      </w:r>
      <w:proofErr w:type="spellEnd"/>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w:t>
      </w:r>
    </w:p>
    <w:p w14:paraId="1CEFA6F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30E4404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5E2CBC"/>
          <w:sz w:val="27"/>
          <w:szCs w:val="27"/>
          <w:lang w:val="en-IN" w:eastAsia="en-IN"/>
        </w:rPr>
        <w:t>getlength</w:t>
      </w:r>
      <w:proofErr w:type="spellEnd"/>
      <w:r w:rsidRPr="00797ECF">
        <w:rPr>
          <w:rFonts w:ascii="Consolas" w:eastAsia="Times New Roman" w:hAnsi="Consolas" w:cs="Times New Roman"/>
          <w:color w:val="292929"/>
          <w:sz w:val="27"/>
          <w:szCs w:val="27"/>
          <w:lang w:val="en-IN" w:eastAsia="en-IN"/>
        </w:rPr>
        <w:t>(</w:t>
      </w:r>
      <w:proofErr w:type="gramEnd"/>
      <w:r w:rsidRPr="00797ECF">
        <w:rPr>
          <w:rFonts w:ascii="Consolas" w:eastAsia="Times New Roman" w:hAnsi="Consolas" w:cs="Times New Roman"/>
          <w:color w:val="292929"/>
          <w:sz w:val="27"/>
          <w:szCs w:val="27"/>
          <w:lang w:val="en-IN" w:eastAsia="en-IN"/>
        </w:rPr>
        <w:t>)</w:t>
      </w:r>
    </w:p>
    <w:p w14:paraId="3F8367C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2F31BBD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return</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len</w:t>
      </w:r>
      <w:proofErr w:type="spellEnd"/>
      <w:r w:rsidRPr="00797ECF">
        <w:rPr>
          <w:rFonts w:ascii="Consolas" w:eastAsia="Times New Roman" w:hAnsi="Consolas" w:cs="Times New Roman"/>
          <w:color w:val="292929"/>
          <w:sz w:val="27"/>
          <w:szCs w:val="27"/>
          <w:lang w:val="en-IN" w:eastAsia="en-IN"/>
        </w:rPr>
        <w:t>;</w:t>
      </w:r>
    </w:p>
    <w:p w14:paraId="21FF68C4"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5E62FC3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1673DCF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5E2CBC"/>
          <w:sz w:val="27"/>
          <w:szCs w:val="27"/>
          <w:lang w:val="en-IN" w:eastAsia="en-IN"/>
        </w:rPr>
        <w:t>getbreadth</w:t>
      </w:r>
      <w:proofErr w:type="spellEnd"/>
      <w:r w:rsidRPr="00797ECF">
        <w:rPr>
          <w:rFonts w:ascii="Consolas" w:eastAsia="Times New Roman" w:hAnsi="Consolas" w:cs="Times New Roman"/>
          <w:color w:val="292929"/>
          <w:sz w:val="27"/>
          <w:szCs w:val="27"/>
          <w:lang w:val="en-IN" w:eastAsia="en-IN"/>
        </w:rPr>
        <w:t>(</w:t>
      </w:r>
      <w:proofErr w:type="gramEnd"/>
      <w:r w:rsidRPr="00797ECF">
        <w:rPr>
          <w:rFonts w:ascii="Consolas" w:eastAsia="Times New Roman" w:hAnsi="Consolas" w:cs="Times New Roman"/>
          <w:color w:val="292929"/>
          <w:sz w:val="27"/>
          <w:szCs w:val="27"/>
          <w:lang w:val="en-IN" w:eastAsia="en-IN"/>
        </w:rPr>
        <w:t>)</w:t>
      </w:r>
    </w:p>
    <w:p w14:paraId="75F0048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13E9CBD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return</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bre</w:t>
      </w:r>
      <w:proofErr w:type="spellEnd"/>
      <w:r w:rsidRPr="00797ECF">
        <w:rPr>
          <w:rFonts w:ascii="Consolas" w:eastAsia="Times New Roman" w:hAnsi="Consolas" w:cs="Times New Roman"/>
          <w:color w:val="292929"/>
          <w:sz w:val="27"/>
          <w:szCs w:val="27"/>
          <w:lang w:val="en-IN" w:eastAsia="en-IN"/>
        </w:rPr>
        <w:t>;</w:t>
      </w:r>
    </w:p>
    <w:p w14:paraId="0B3DBE1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5AB1462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5DDE086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5E2CBC"/>
          <w:sz w:val="27"/>
          <w:szCs w:val="27"/>
          <w:lang w:val="en-IN" w:eastAsia="en-IN"/>
        </w:rPr>
        <w:t>getheight</w:t>
      </w:r>
      <w:proofErr w:type="spellEnd"/>
      <w:r w:rsidRPr="00797ECF">
        <w:rPr>
          <w:rFonts w:ascii="Consolas" w:eastAsia="Times New Roman" w:hAnsi="Consolas" w:cs="Times New Roman"/>
          <w:color w:val="292929"/>
          <w:sz w:val="27"/>
          <w:szCs w:val="27"/>
          <w:lang w:val="en-IN" w:eastAsia="en-IN"/>
        </w:rPr>
        <w:t>(</w:t>
      </w:r>
      <w:proofErr w:type="gramEnd"/>
      <w:r w:rsidRPr="00797ECF">
        <w:rPr>
          <w:rFonts w:ascii="Consolas" w:eastAsia="Times New Roman" w:hAnsi="Consolas" w:cs="Times New Roman"/>
          <w:color w:val="292929"/>
          <w:sz w:val="27"/>
          <w:szCs w:val="27"/>
          <w:lang w:val="en-IN" w:eastAsia="en-IN"/>
        </w:rPr>
        <w:t>)</w:t>
      </w:r>
    </w:p>
    <w:p w14:paraId="29F66D3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6DC9414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return</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hei</w:t>
      </w:r>
      <w:proofErr w:type="spellEnd"/>
      <w:r w:rsidRPr="00797ECF">
        <w:rPr>
          <w:rFonts w:ascii="Consolas" w:eastAsia="Times New Roman" w:hAnsi="Consolas" w:cs="Times New Roman"/>
          <w:color w:val="292929"/>
          <w:sz w:val="27"/>
          <w:szCs w:val="27"/>
          <w:lang w:val="en-IN" w:eastAsia="en-IN"/>
        </w:rPr>
        <w:t>;</w:t>
      </w:r>
    </w:p>
    <w:p w14:paraId="5CDA409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3BEDE91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3114866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B73FB5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0F4A85"/>
          <w:sz w:val="27"/>
          <w:szCs w:val="27"/>
          <w:lang w:val="en-IN" w:eastAsia="en-IN"/>
        </w:rPr>
        <w:t>void</w:t>
      </w: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shape</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5E2CBC"/>
          <w:sz w:val="27"/>
          <w:szCs w:val="27"/>
          <w:lang w:val="en-IN" w:eastAsia="en-IN"/>
        </w:rPr>
        <w:t>setlength</w:t>
      </w:r>
      <w:proofErr w:type="spellEnd"/>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1080"/>
          <w:sz w:val="27"/>
          <w:szCs w:val="27"/>
          <w:lang w:val="en-IN" w:eastAsia="en-IN"/>
        </w:rPr>
        <w:t>length</w:t>
      </w:r>
      <w:r w:rsidRPr="00797ECF">
        <w:rPr>
          <w:rFonts w:ascii="Consolas" w:eastAsia="Times New Roman" w:hAnsi="Consolas" w:cs="Times New Roman"/>
          <w:color w:val="292929"/>
          <w:sz w:val="27"/>
          <w:szCs w:val="27"/>
          <w:lang w:val="en-IN" w:eastAsia="en-IN"/>
        </w:rPr>
        <w:t>)</w:t>
      </w:r>
    </w:p>
    <w:p w14:paraId="2B7E637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2AB9C54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len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length;</w:t>
      </w:r>
    </w:p>
    <w:p w14:paraId="33D2563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2741530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101AA9A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0F4A85"/>
          <w:sz w:val="27"/>
          <w:szCs w:val="27"/>
          <w:lang w:val="en-IN" w:eastAsia="en-IN"/>
        </w:rPr>
        <w:t>void</w:t>
      </w: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shape</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5E2CBC"/>
          <w:sz w:val="27"/>
          <w:szCs w:val="27"/>
          <w:lang w:val="en-IN" w:eastAsia="en-IN"/>
        </w:rPr>
        <w:t>setbreadth</w:t>
      </w:r>
      <w:proofErr w:type="spellEnd"/>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1080"/>
          <w:sz w:val="27"/>
          <w:szCs w:val="27"/>
          <w:lang w:val="en-IN" w:eastAsia="en-IN"/>
        </w:rPr>
        <w:t>breadth</w:t>
      </w:r>
      <w:r w:rsidRPr="00797ECF">
        <w:rPr>
          <w:rFonts w:ascii="Consolas" w:eastAsia="Times New Roman" w:hAnsi="Consolas" w:cs="Times New Roman"/>
          <w:color w:val="292929"/>
          <w:sz w:val="27"/>
          <w:szCs w:val="27"/>
          <w:lang w:val="en-IN" w:eastAsia="en-IN"/>
        </w:rPr>
        <w:t>)</w:t>
      </w:r>
    </w:p>
    <w:p w14:paraId="69EB466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01F8DC5A"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bre</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breadth;</w:t>
      </w:r>
    </w:p>
    <w:p w14:paraId="432A10A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3FCCE99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33298B4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0F4A85"/>
          <w:sz w:val="27"/>
          <w:szCs w:val="27"/>
          <w:lang w:val="en-IN" w:eastAsia="en-IN"/>
        </w:rPr>
        <w:t>void</w:t>
      </w: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shape</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5E2CBC"/>
          <w:sz w:val="27"/>
          <w:szCs w:val="27"/>
          <w:lang w:val="en-IN" w:eastAsia="en-IN"/>
        </w:rPr>
        <w:t>setheight</w:t>
      </w:r>
      <w:proofErr w:type="spellEnd"/>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1080"/>
          <w:sz w:val="27"/>
          <w:szCs w:val="27"/>
          <w:lang w:val="en-IN" w:eastAsia="en-IN"/>
        </w:rPr>
        <w:t>height</w:t>
      </w:r>
      <w:r w:rsidRPr="00797ECF">
        <w:rPr>
          <w:rFonts w:ascii="Consolas" w:eastAsia="Times New Roman" w:hAnsi="Consolas" w:cs="Times New Roman"/>
          <w:color w:val="292929"/>
          <w:sz w:val="27"/>
          <w:szCs w:val="27"/>
          <w:lang w:val="en-IN" w:eastAsia="en-IN"/>
        </w:rPr>
        <w:t>)</w:t>
      </w:r>
    </w:p>
    <w:p w14:paraId="5BD0618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643A703A"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292929"/>
          <w:sz w:val="27"/>
          <w:szCs w:val="27"/>
          <w:lang w:val="en-IN" w:eastAsia="en-IN"/>
        </w:rPr>
        <w:t>hei</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height;</w:t>
      </w:r>
    </w:p>
    <w:p w14:paraId="30F0486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0D16370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284A472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5E2CBC"/>
          <w:sz w:val="27"/>
          <w:szCs w:val="27"/>
          <w:lang w:val="en-IN" w:eastAsia="en-IN"/>
        </w:rPr>
        <w:t>main</w:t>
      </w:r>
      <w:r w:rsidRPr="00797ECF">
        <w:rPr>
          <w:rFonts w:ascii="Consolas" w:eastAsia="Times New Roman" w:hAnsi="Consolas" w:cs="Times New Roman"/>
          <w:color w:val="292929"/>
          <w:sz w:val="27"/>
          <w:szCs w:val="27"/>
          <w:lang w:val="en-IN" w:eastAsia="en-IN"/>
        </w:rPr>
        <w:t>(</w:t>
      </w:r>
      <w:proofErr w:type="gramEnd"/>
      <w:r w:rsidRPr="00797ECF">
        <w:rPr>
          <w:rFonts w:ascii="Consolas" w:eastAsia="Times New Roman" w:hAnsi="Consolas" w:cs="Times New Roman"/>
          <w:color w:val="292929"/>
          <w:sz w:val="27"/>
          <w:szCs w:val="27"/>
          <w:lang w:val="en-IN" w:eastAsia="en-IN"/>
        </w:rPr>
        <w:t>)</w:t>
      </w:r>
    </w:p>
    <w:p w14:paraId="4497CEA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0EDF945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class</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185E73"/>
          <w:sz w:val="27"/>
          <w:szCs w:val="27"/>
          <w:lang w:val="en-IN" w:eastAsia="en-IN"/>
        </w:rPr>
        <w:t>shape</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p>
    <w:p w14:paraId="324AA5D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4CA34C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length;</w:t>
      </w:r>
    </w:p>
    <w:p w14:paraId="0C587FA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breadth;</w:t>
      </w:r>
    </w:p>
    <w:p w14:paraId="3A26FC9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height;</w:t>
      </w:r>
    </w:p>
    <w:p w14:paraId="04B4360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1089348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area;</w:t>
      </w:r>
    </w:p>
    <w:p w14:paraId="7AB03F2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volume;</w:t>
      </w:r>
    </w:p>
    <w:p w14:paraId="5672E85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1149697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exit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1</w:t>
      </w:r>
      <w:r w:rsidRPr="00797ECF">
        <w:rPr>
          <w:rFonts w:ascii="Consolas" w:eastAsia="Times New Roman" w:hAnsi="Consolas" w:cs="Times New Roman"/>
          <w:color w:val="292929"/>
          <w:sz w:val="27"/>
          <w:szCs w:val="27"/>
          <w:lang w:val="en-IN" w:eastAsia="en-IN"/>
        </w:rPr>
        <w:t>;</w:t>
      </w:r>
    </w:p>
    <w:p w14:paraId="485EE13A"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int</w:t>
      </w:r>
      <w:r w:rsidRPr="00797ECF">
        <w:rPr>
          <w:rFonts w:ascii="Consolas" w:eastAsia="Times New Roman" w:hAnsi="Consolas" w:cs="Times New Roman"/>
          <w:color w:val="292929"/>
          <w:sz w:val="27"/>
          <w:szCs w:val="27"/>
          <w:lang w:val="en-IN" w:eastAsia="en-IN"/>
        </w:rPr>
        <w:t xml:space="preserve"> choice;</w:t>
      </w:r>
    </w:p>
    <w:p w14:paraId="7AF34B5A"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629EC15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while</w:t>
      </w:r>
      <w:r w:rsidRPr="00797ECF">
        <w:rPr>
          <w:rFonts w:ascii="Consolas" w:eastAsia="Times New Roman" w:hAnsi="Consolas" w:cs="Times New Roman"/>
          <w:color w:val="292929"/>
          <w:sz w:val="27"/>
          <w:szCs w:val="27"/>
          <w:lang w:val="en-IN" w:eastAsia="en-IN"/>
        </w:rPr>
        <w:t xml:space="preserve"> (exit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1</w:t>
      </w:r>
      <w:r w:rsidRPr="00797ECF">
        <w:rPr>
          <w:rFonts w:ascii="Consolas" w:eastAsia="Times New Roman" w:hAnsi="Consolas" w:cs="Times New Roman"/>
          <w:color w:val="292929"/>
          <w:sz w:val="27"/>
          <w:szCs w:val="27"/>
          <w:lang w:val="en-IN" w:eastAsia="en-IN"/>
        </w:rPr>
        <w:t>)</w:t>
      </w:r>
    </w:p>
    <w:p w14:paraId="7F6D0EC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15DD147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choice</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p>
    <w:p w14:paraId="5D67760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"1. Square</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2. Rectangle</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3. Cube</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4. Cuboid</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5. exit</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6528692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5A56B8E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choice;</w:t>
      </w:r>
    </w:p>
    <w:p w14:paraId="4BFFAD6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switch</w:t>
      </w:r>
      <w:r w:rsidRPr="00797ECF">
        <w:rPr>
          <w:rFonts w:ascii="Consolas" w:eastAsia="Times New Roman" w:hAnsi="Consolas" w:cs="Times New Roman"/>
          <w:color w:val="292929"/>
          <w:sz w:val="27"/>
          <w:szCs w:val="27"/>
          <w:lang w:val="en-IN" w:eastAsia="en-IN"/>
        </w:rPr>
        <w:t xml:space="preserve"> (choice)</w:t>
      </w:r>
    </w:p>
    <w:p w14:paraId="2AAB8F6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12A90D2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case</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1</w:t>
      </w:r>
      <w:r w:rsidRPr="00797ECF">
        <w:rPr>
          <w:rFonts w:ascii="Consolas" w:eastAsia="Times New Roman" w:hAnsi="Consolas" w:cs="Times New Roman"/>
          <w:color w:val="292929"/>
          <w:sz w:val="27"/>
          <w:szCs w:val="27"/>
          <w:lang w:val="en-IN" w:eastAsia="en-IN"/>
        </w:rPr>
        <w:t>:</w:t>
      </w:r>
    </w:p>
    <w:p w14:paraId="7A6972F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3A6D697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Length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1273E95A"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length;</w:t>
      </w:r>
    </w:p>
    <w:p w14:paraId="03CBE37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3FE2D1F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setlength</w:t>
      </w:r>
      <w:proofErr w:type="spellEnd"/>
      <w:proofErr w:type="gramEnd"/>
      <w:r w:rsidRPr="00797ECF">
        <w:rPr>
          <w:rFonts w:ascii="Consolas" w:eastAsia="Times New Roman" w:hAnsi="Consolas" w:cs="Times New Roman"/>
          <w:color w:val="292929"/>
          <w:sz w:val="27"/>
          <w:szCs w:val="27"/>
          <w:lang w:val="en-IN" w:eastAsia="en-IN"/>
        </w:rPr>
        <w:t>(length);</w:t>
      </w:r>
    </w:p>
    <w:p w14:paraId="7B9D698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60E69C30"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Breadth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0A02BB2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breadth;</w:t>
      </w:r>
    </w:p>
    <w:p w14:paraId="25D369B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3A8C60E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setbreadth</w:t>
      </w:r>
      <w:proofErr w:type="spellEnd"/>
      <w:proofErr w:type="gramEnd"/>
      <w:r w:rsidRPr="00797ECF">
        <w:rPr>
          <w:rFonts w:ascii="Consolas" w:eastAsia="Times New Roman" w:hAnsi="Consolas" w:cs="Times New Roman"/>
          <w:color w:val="292929"/>
          <w:sz w:val="27"/>
          <w:szCs w:val="27"/>
          <w:lang w:val="en-IN" w:eastAsia="en-IN"/>
        </w:rPr>
        <w:t>(breadth);</w:t>
      </w:r>
    </w:p>
    <w:p w14:paraId="366F928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1553FD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lastRenderedPageBreak/>
        <w:t xml:space="preserve">            area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getlength</w:t>
      </w:r>
      <w:proofErr w:type="spellEnd"/>
      <w:proofErr w:type="gram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getbreadth</w:t>
      </w:r>
      <w:proofErr w:type="spellEnd"/>
      <w:r w:rsidRPr="00797ECF">
        <w:rPr>
          <w:rFonts w:ascii="Consolas" w:eastAsia="Times New Roman" w:hAnsi="Consolas" w:cs="Times New Roman"/>
          <w:color w:val="292929"/>
          <w:sz w:val="27"/>
          <w:szCs w:val="27"/>
          <w:lang w:val="en-IN" w:eastAsia="en-IN"/>
        </w:rPr>
        <w:t>());</w:t>
      </w:r>
    </w:p>
    <w:p w14:paraId="6E7F5CD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271AA65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"The area of Square is"</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area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446CFF0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2481513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break</w:t>
      </w:r>
      <w:r w:rsidRPr="00797ECF">
        <w:rPr>
          <w:rFonts w:ascii="Consolas" w:eastAsia="Times New Roman" w:hAnsi="Consolas" w:cs="Times New Roman"/>
          <w:color w:val="292929"/>
          <w:sz w:val="27"/>
          <w:szCs w:val="27"/>
          <w:lang w:val="en-IN" w:eastAsia="en-IN"/>
        </w:rPr>
        <w:t>;</w:t>
      </w:r>
    </w:p>
    <w:p w14:paraId="10158D5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25DCEF3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case</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2</w:t>
      </w:r>
      <w:r w:rsidRPr="00797ECF">
        <w:rPr>
          <w:rFonts w:ascii="Consolas" w:eastAsia="Times New Roman" w:hAnsi="Consolas" w:cs="Times New Roman"/>
          <w:color w:val="292929"/>
          <w:sz w:val="27"/>
          <w:szCs w:val="27"/>
          <w:lang w:val="en-IN" w:eastAsia="en-IN"/>
        </w:rPr>
        <w:t>:</w:t>
      </w:r>
    </w:p>
    <w:p w14:paraId="27D2074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3F6E9AD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Length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1136243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length;</w:t>
      </w:r>
    </w:p>
    <w:p w14:paraId="6517EEC0"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622F325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setlength</w:t>
      </w:r>
      <w:proofErr w:type="spellEnd"/>
      <w:proofErr w:type="gramEnd"/>
      <w:r w:rsidRPr="00797ECF">
        <w:rPr>
          <w:rFonts w:ascii="Consolas" w:eastAsia="Times New Roman" w:hAnsi="Consolas" w:cs="Times New Roman"/>
          <w:color w:val="292929"/>
          <w:sz w:val="27"/>
          <w:szCs w:val="27"/>
          <w:lang w:val="en-IN" w:eastAsia="en-IN"/>
        </w:rPr>
        <w:t>(length);</w:t>
      </w:r>
    </w:p>
    <w:p w14:paraId="47ABE1D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2804D17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Breadth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5BE3ED6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breadth;</w:t>
      </w:r>
    </w:p>
    <w:p w14:paraId="5217BDA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3D431D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setbreadth</w:t>
      </w:r>
      <w:proofErr w:type="spellEnd"/>
      <w:proofErr w:type="gramEnd"/>
      <w:r w:rsidRPr="00797ECF">
        <w:rPr>
          <w:rFonts w:ascii="Consolas" w:eastAsia="Times New Roman" w:hAnsi="Consolas" w:cs="Times New Roman"/>
          <w:color w:val="292929"/>
          <w:sz w:val="27"/>
          <w:szCs w:val="27"/>
          <w:lang w:val="en-IN" w:eastAsia="en-IN"/>
        </w:rPr>
        <w:t>(breadth);</w:t>
      </w:r>
    </w:p>
    <w:p w14:paraId="2E8A0F4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0179EE5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area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getlength</w:t>
      </w:r>
      <w:proofErr w:type="spellEnd"/>
      <w:proofErr w:type="gram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getbreadth</w:t>
      </w:r>
      <w:proofErr w:type="spellEnd"/>
      <w:r w:rsidRPr="00797ECF">
        <w:rPr>
          <w:rFonts w:ascii="Consolas" w:eastAsia="Times New Roman" w:hAnsi="Consolas" w:cs="Times New Roman"/>
          <w:color w:val="292929"/>
          <w:sz w:val="27"/>
          <w:szCs w:val="27"/>
          <w:lang w:val="en-IN" w:eastAsia="en-IN"/>
        </w:rPr>
        <w:t>());</w:t>
      </w:r>
    </w:p>
    <w:p w14:paraId="3DB952A0"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09A3A7D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"The area of Rectangle is"</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area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666B58C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3F3A549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break</w:t>
      </w:r>
      <w:r w:rsidRPr="00797ECF">
        <w:rPr>
          <w:rFonts w:ascii="Consolas" w:eastAsia="Times New Roman" w:hAnsi="Consolas" w:cs="Times New Roman"/>
          <w:color w:val="292929"/>
          <w:sz w:val="27"/>
          <w:szCs w:val="27"/>
          <w:lang w:val="en-IN" w:eastAsia="en-IN"/>
        </w:rPr>
        <w:t>;</w:t>
      </w:r>
    </w:p>
    <w:p w14:paraId="3BCBED7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1961A21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case</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3</w:t>
      </w:r>
      <w:r w:rsidRPr="00797ECF">
        <w:rPr>
          <w:rFonts w:ascii="Consolas" w:eastAsia="Times New Roman" w:hAnsi="Consolas" w:cs="Times New Roman"/>
          <w:color w:val="292929"/>
          <w:sz w:val="27"/>
          <w:szCs w:val="27"/>
          <w:lang w:val="en-IN" w:eastAsia="en-IN"/>
        </w:rPr>
        <w:t>:</w:t>
      </w:r>
    </w:p>
    <w:p w14:paraId="5193CDC7"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2E4A367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Length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70175D2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length;</w:t>
      </w:r>
    </w:p>
    <w:p w14:paraId="4B5D5B50"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5784E41A"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setlength</w:t>
      </w:r>
      <w:proofErr w:type="spellEnd"/>
      <w:proofErr w:type="gramEnd"/>
      <w:r w:rsidRPr="00797ECF">
        <w:rPr>
          <w:rFonts w:ascii="Consolas" w:eastAsia="Times New Roman" w:hAnsi="Consolas" w:cs="Times New Roman"/>
          <w:color w:val="292929"/>
          <w:sz w:val="27"/>
          <w:szCs w:val="27"/>
          <w:lang w:val="en-IN" w:eastAsia="en-IN"/>
        </w:rPr>
        <w:t>(length);</w:t>
      </w:r>
    </w:p>
    <w:p w14:paraId="202FA3B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5EA7ACD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Breadth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619FAC3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breadth;</w:t>
      </w:r>
    </w:p>
    <w:p w14:paraId="459FC06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1CA62A1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lastRenderedPageBreak/>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setbreadth</w:t>
      </w:r>
      <w:proofErr w:type="spellEnd"/>
      <w:proofErr w:type="gramEnd"/>
      <w:r w:rsidRPr="00797ECF">
        <w:rPr>
          <w:rFonts w:ascii="Consolas" w:eastAsia="Times New Roman" w:hAnsi="Consolas" w:cs="Times New Roman"/>
          <w:color w:val="292929"/>
          <w:sz w:val="27"/>
          <w:szCs w:val="27"/>
          <w:lang w:val="en-IN" w:eastAsia="en-IN"/>
        </w:rPr>
        <w:t>(breadth);</w:t>
      </w:r>
    </w:p>
    <w:p w14:paraId="2DAA281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3D11C3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Height</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3833B78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height;</w:t>
      </w:r>
    </w:p>
    <w:p w14:paraId="3315932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5DBA634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volume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getlength</w:t>
      </w:r>
      <w:proofErr w:type="spellEnd"/>
      <w:proofErr w:type="gram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getbreadth</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getheight</w:t>
      </w:r>
      <w:proofErr w:type="spellEnd"/>
      <w:r w:rsidRPr="00797ECF">
        <w:rPr>
          <w:rFonts w:ascii="Consolas" w:eastAsia="Times New Roman" w:hAnsi="Consolas" w:cs="Times New Roman"/>
          <w:color w:val="292929"/>
          <w:sz w:val="27"/>
          <w:szCs w:val="27"/>
          <w:lang w:val="en-IN" w:eastAsia="en-IN"/>
        </w:rPr>
        <w:t>());</w:t>
      </w:r>
    </w:p>
    <w:p w14:paraId="52808D0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28AE989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"The volume of the cube is"</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volume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4D208CE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4CB6983"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break</w:t>
      </w:r>
      <w:r w:rsidRPr="00797ECF">
        <w:rPr>
          <w:rFonts w:ascii="Consolas" w:eastAsia="Times New Roman" w:hAnsi="Consolas" w:cs="Times New Roman"/>
          <w:color w:val="292929"/>
          <w:sz w:val="27"/>
          <w:szCs w:val="27"/>
          <w:lang w:val="en-IN" w:eastAsia="en-IN"/>
        </w:rPr>
        <w:t>;</w:t>
      </w:r>
    </w:p>
    <w:p w14:paraId="3A9BCBB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05E3E2F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case</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4</w:t>
      </w:r>
      <w:r w:rsidRPr="00797ECF">
        <w:rPr>
          <w:rFonts w:ascii="Consolas" w:eastAsia="Times New Roman" w:hAnsi="Consolas" w:cs="Times New Roman"/>
          <w:color w:val="292929"/>
          <w:sz w:val="27"/>
          <w:szCs w:val="27"/>
          <w:lang w:val="en-IN" w:eastAsia="en-IN"/>
        </w:rPr>
        <w:t>:</w:t>
      </w:r>
    </w:p>
    <w:p w14:paraId="1286ADE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53CACCD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Length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26211DF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length;</w:t>
      </w:r>
    </w:p>
    <w:p w14:paraId="5F882A21"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05C52F2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setlength</w:t>
      </w:r>
      <w:proofErr w:type="spellEnd"/>
      <w:proofErr w:type="gramEnd"/>
      <w:r w:rsidRPr="00797ECF">
        <w:rPr>
          <w:rFonts w:ascii="Consolas" w:eastAsia="Times New Roman" w:hAnsi="Consolas" w:cs="Times New Roman"/>
          <w:color w:val="292929"/>
          <w:sz w:val="27"/>
          <w:szCs w:val="27"/>
          <w:lang w:val="en-IN" w:eastAsia="en-IN"/>
        </w:rPr>
        <w:t>(length);</w:t>
      </w:r>
    </w:p>
    <w:p w14:paraId="78AF762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E53FDA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Breadth</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77378B1E"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breadth;</w:t>
      </w:r>
    </w:p>
    <w:p w14:paraId="28E103C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5B5B735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setbreadth</w:t>
      </w:r>
      <w:proofErr w:type="spellEnd"/>
      <w:proofErr w:type="gramEnd"/>
      <w:r w:rsidRPr="00797ECF">
        <w:rPr>
          <w:rFonts w:ascii="Consolas" w:eastAsia="Times New Roman" w:hAnsi="Consolas" w:cs="Times New Roman"/>
          <w:color w:val="292929"/>
          <w:sz w:val="27"/>
          <w:szCs w:val="27"/>
          <w:lang w:val="en-IN" w:eastAsia="en-IN"/>
        </w:rPr>
        <w:t>(breadth);</w:t>
      </w:r>
    </w:p>
    <w:p w14:paraId="5E6590D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972BB68"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"Enter the Height</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418C782C"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cin</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&gt;&gt;</w:t>
      </w:r>
      <w:r w:rsidRPr="00797ECF">
        <w:rPr>
          <w:rFonts w:ascii="Consolas" w:eastAsia="Times New Roman" w:hAnsi="Consolas" w:cs="Times New Roman"/>
          <w:color w:val="292929"/>
          <w:sz w:val="27"/>
          <w:szCs w:val="27"/>
          <w:lang w:val="en-IN" w:eastAsia="en-IN"/>
        </w:rPr>
        <w:t xml:space="preserve"> height;</w:t>
      </w:r>
    </w:p>
    <w:p w14:paraId="44EAFF5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0652476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volume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proofErr w:type="gram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getlength</w:t>
      </w:r>
      <w:proofErr w:type="spellEnd"/>
      <w:proofErr w:type="gram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getbreadth</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proofErr w:type="spellStart"/>
      <w:r w:rsidRPr="00797ECF">
        <w:rPr>
          <w:rFonts w:ascii="Consolas" w:eastAsia="Times New Roman" w:hAnsi="Consolas" w:cs="Times New Roman"/>
          <w:color w:val="001080"/>
          <w:sz w:val="27"/>
          <w:szCs w:val="27"/>
          <w:lang w:val="en-IN" w:eastAsia="en-IN"/>
        </w:rPr>
        <w:t>s</w:t>
      </w:r>
      <w:r w:rsidRPr="00797ECF">
        <w:rPr>
          <w:rFonts w:ascii="Consolas" w:eastAsia="Times New Roman" w:hAnsi="Consolas" w:cs="Times New Roman"/>
          <w:color w:val="292929"/>
          <w:sz w:val="27"/>
          <w:szCs w:val="27"/>
          <w:lang w:val="en-IN" w:eastAsia="en-IN"/>
        </w:rPr>
        <w:t>.</w:t>
      </w:r>
      <w:r w:rsidRPr="00797ECF">
        <w:rPr>
          <w:rFonts w:ascii="Consolas" w:eastAsia="Times New Roman" w:hAnsi="Consolas" w:cs="Times New Roman"/>
          <w:color w:val="5E2CBC"/>
          <w:sz w:val="27"/>
          <w:szCs w:val="27"/>
          <w:lang w:val="en-IN" w:eastAsia="en-IN"/>
        </w:rPr>
        <w:t>getheight</w:t>
      </w:r>
      <w:proofErr w:type="spellEnd"/>
      <w:r w:rsidRPr="00797ECF">
        <w:rPr>
          <w:rFonts w:ascii="Consolas" w:eastAsia="Times New Roman" w:hAnsi="Consolas" w:cs="Times New Roman"/>
          <w:color w:val="292929"/>
          <w:sz w:val="27"/>
          <w:szCs w:val="27"/>
          <w:lang w:val="en-IN" w:eastAsia="en-IN"/>
        </w:rPr>
        <w:t>());</w:t>
      </w:r>
    </w:p>
    <w:p w14:paraId="1D8B21DA"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7D9E685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proofErr w:type="gramStart"/>
      <w:r w:rsidRPr="00797ECF">
        <w:rPr>
          <w:rFonts w:ascii="Consolas" w:eastAsia="Times New Roman" w:hAnsi="Consolas" w:cs="Times New Roman"/>
          <w:color w:val="185E73"/>
          <w:sz w:val="27"/>
          <w:szCs w:val="27"/>
          <w:lang w:val="en-IN" w:eastAsia="en-IN"/>
        </w:rPr>
        <w:t>std</w:t>
      </w:r>
      <w:r w:rsidRPr="00797ECF">
        <w:rPr>
          <w:rFonts w:ascii="Consolas" w:eastAsia="Times New Roman" w:hAnsi="Consolas" w:cs="Times New Roman"/>
          <w:color w:val="292929"/>
          <w:sz w:val="27"/>
          <w:szCs w:val="27"/>
          <w:lang w:val="en-IN" w:eastAsia="en-IN"/>
        </w:rPr>
        <w:t>::</w:t>
      </w:r>
      <w:proofErr w:type="spellStart"/>
      <w:proofErr w:type="gramEnd"/>
      <w:r w:rsidRPr="00797ECF">
        <w:rPr>
          <w:rFonts w:ascii="Consolas" w:eastAsia="Times New Roman" w:hAnsi="Consolas" w:cs="Times New Roman"/>
          <w:color w:val="292929"/>
          <w:sz w:val="27"/>
          <w:szCs w:val="27"/>
          <w:lang w:val="en-IN" w:eastAsia="en-IN"/>
        </w:rPr>
        <w:t>cout</w:t>
      </w:r>
      <w:proofErr w:type="spellEnd"/>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"The volume of the cuboid is"</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volume </w:t>
      </w:r>
      <w:r w:rsidRPr="00797ECF">
        <w:rPr>
          <w:rFonts w:ascii="Consolas" w:eastAsia="Times New Roman" w:hAnsi="Consolas" w:cs="Times New Roman"/>
          <w:color w:val="000000"/>
          <w:sz w:val="27"/>
          <w:szCs w:val="27"/>
          <w:lang w:val="en-IN" w:eastAsia="en-IN"/>
        </w:rPr>
        <w:t>&lt;&lt;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EE0000"/>
          <w:sz w:val="27"/>
          <w:szCs w:val="27"/>
          <w:lang w:val="en-IN" w:eastAsia="en-IN"/>
        </w:rPr>
        <w:t>\n</w:t>
      </w:r>
      <w:r w:rsidRPr="00797ECF">
        <w:rPr>
          <w:rFonts w:ascii="Consolas" w:eastAsia="Times New Roman" w:hAnsi="Consolas" w:cs="Times New Roman"/>
          <w:color w:val="0F4A85"/>
          <w:sz w:val="27"/>
          <w:szCs w:val="27"/>
          <w:lang w:val="en-IN" w:eastAsia="en-IN"/>
        </w:rPr>
        <w:t>'</w:t>
      </w:r>
      <w:r w:rsidRPr="00797ECF">
        <w:rPr>
          <w:rFonts w:ascii="Consolas" w:eastAsia="Times New Roman" w:hAnsi="Consolas" w:cs="Times New Roman"/>
          <w:color w:val="292929"/>
          <w:sz w:val="27"/>
          <w:szCs w:val="27"/>
          <w:lang w:val="en-IN" w:eastAsia="en-IN"/>
        </w:rPr>
        <w:t>;</w:t>
      </w:r>
    </w:p>
    <w:p w14:paraId="4115714D"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6EA86A84"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B5200D"/>
          <w:sz w:val="27"/>
          <w:szCs w:val="27"/>
          <w:lang w:val="en-IN" w:eastAsia="en-IN"/>
        </w:rPr>
        <w:t>break</w:t>
      </w:r>
      <w:r w:rsidRPr="00797ECF">
        <w:rPr>
          <w:rFonts w:ascii="Consolas" w:eastAsia="Times New Roman" w:hAnsi="Consolas" w:cs="Times New Roman"/>
          <w:color w:val="292929"/>
          <w:sz w:val="27"/>
          <w:szCs w:val="27"/>
          <w:lang w:val="en-IN" w:eastAsia="en-IN"/>
        </w:rPr>
        <w:t>;</w:t>
      </w:r>
    </w:p>
    <w:p w14:paraId="4E0B3819"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p>
    <w:p w14:paraId="1F73F186"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lastRenderedPageBreak/>
        <w:t xml:space="preserve">        </w:t>
      </w:r>
      <w:r w:rsidRPr="00797ECF">
        <w:rPr>
          <w:rFonts w:ascii="Consolas" w:eastAsia="Times New Roman" w:hAnsi="Consolas" w:cs="Times New Roman"/>
          <w:color w:val="B5200D"/>
          <w:sz w:val="27"/>
          <w:szCs w:val="27"/>
          <w:lang w:val="en-IN" w:eastAsia="en-IN"/>
        </w:rPr>
        <w:t>case</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5</w:t>
      </w:r>
      <w:r w:rsidRPr="00797ECF">
        <w:rPr>
          <w:rFonts w:ascii="Consolas" w:eastAsia="Times New Roman" w:hAnsi="Consolas" w:cs="Times New Roman"/>
          <w:color w:val="292929"/>
          <w:sz w:val="27"/>
          <w:szCs w:val="27"/>
          <w:lang w:val="en-IN" w:eastAsia="en-IN"/>
        </w:rPr>
        <w:t>:</w:t>
      </w:r>
    </w:p>
    <w:p w14:paraId="3E055E5F"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xml:space="preserve">            exit </w:t>
      </w:r>
      <w:r w:rsidRPr="00797ECF">
        <w:rPr>
          <w:rFonts w:ascii="Consolas" w:eastAsia="Times New Roman" w:hAnsi="Consolas" w:cs="Times New Roman"/>
          <w:color w:val="000000"/>
          <w:sz w:val="27"/>
          <w:szCs w:val="27"/>
          <w:lang w:val="en-IN" w:eastAsia="en-IN"/>
        </w:rPr>
        <w:t>=</w:t>
      </w:r>
      <w:r w:rsidRPr="00797ECF">
        <w:rPr>
          <w:rFonts w:ascii="Consolas" w:eastAsia="Times New Roman" w:hAnsi="Consolas" w:cs="Times New Roman"/>
          <w:color w:val="292929"/>
          <w:sz w:val="27"/>
          <w:szCs w:val="27"/>
          <w:lang w:val="en-IN" w:eastAsia="en-IN"/>
        </w:rPr>
        <w:t xml:space="preserve"> </w:t>
      </w:r>
      <w:r w:rsidRPr="00797ECF">
        <w:rPr>
          <w:rFonts w:ascii="Consolas" w:eastAsia="Times New Roman" w:hAnsi="Consolas" w:cs="Times New Roman"/>
          <w:color w:val="096D48"/>
          <w:sz w:val="27"/>
          <w:szCs w:val="27"/>
          <w:lang w:val="en-IN" w:eastAsia="en-IN"/>
        </w:rPr>
        <w:t>0</w:t>
      </w:r>
      <w:r w:rsidRPr="00797ECF">
        <w:rPr>
          <w:rFonts w:ascii="Consolas" w:eastAsia="Times New Roman" w:hAnsi="Consolas" w:cs="Times New Roman"/>
          <w:color w:val="292929"/>
          <w:sz w:val="27"/>
          <w:szCs w:val="27"/>
          <w:lang w:val="en-IN" w:eastAsia="en-IN"/>
        </w:rPr>
        <w:t>;</w:t>
      </w:r>
    </w:p>
    <w:p w14:paraId="6F02414B"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448FD1D5"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    }</w:t>
      </w:r>
    </w:p>
    <w:p w14:paraId="5C71AE52" w14:textId="77777777" w:rsidR="00797ECF" w:rsidRPr="00797ECF" w:rsidRDefault="00797ECF" w:rsidP="00797ECF">
      <w:pPr>
        <w:shd w:val="clear" w:color="auto" w:fill="FFFFFF"/>
        <w:spacing w:after="0" w:line="360" w:lineRule="atLeast"/>
        <w:rPr>
          <w:rFonts w:ascii="Consolas" w:eastAsia="Times New Roman" w:hAnsi="Consolas" w:cs="Times New Roman"/>
          <w:color w:val="292929"/>
          <w:sz w:val="27"/>
          <w:szCs w:val="27"/>
          <w:lang w:val="en-IN" w:eastAsia="en-IN"/>
        </w:rPr>
      </w:pPr>
      <w:r w:rsidRPr="00797ECF">
        <w:rPr>
          <w:rFonts w:ascii="Consolas" w:eastAsia="Times New Roman" w:hAnsi="Consolas" w:cs="Times New Roman"/>
          <w:color w:val="292929"/>
          <w:sz w:val="27"/>
          <w:szCs w:val="27"/>
          <w:lang w:val="en-IN" w:eastAsia="en-IN"/>
        </w:rPr>
        <w:t>}</w:t>
      </w:r>
    </w:p>
    <w:p w14:paraId="5CA3A943" w14:textId="77777777" w:rsidR="00EB6C69" w:rsidRPr="00CA3606" w:rsidRDefault="00EB6C69" w:rsidP="00EB6C69">
      <w:pPr>
        <w:rPr>
          <w:color w:val="000000" w:themeColor="text1"/>
        </w:rPr>
      </w:pPr>
    </w:p>
    <w:p w14:paraId="0DA146B6" w14:textId="77777777" w:rsidR="00EB6C69" w:rsidRPr="00CA3606" w:rsidRDefault="00EB6C69" w:rsidP="00EB6C69">
      <w:pPr>
        <w:pStyle w:val="Heading2"/>
        <w:rPr>
          <w:color w:val="000000" w:themeColor="text1"/>
        </w:rPr>
      </w:pPr>
      <w:r w:rsidRPr="00CA3606">
        <w:rPr>
          <w:color w:val="000000" w:themeColor="text1"/>
        </w:rPr>
        <w:t>Output:</w:t>
      </w:r>
    </w:p>
    <w:p w14:paraId="336C164C" w14:textId="0BC80DC5" w:rsidR="004377D1" w:rsidRPr="00CA3606" w:rsidRDefault="00797ECF">
      <w:pPr>
        <w:rPr>
          <w:color w:val="000000" w:themeColor="text1"/>
        </w:rPr>
      </w:pPr>
      <w:r w:rsidRPr="00797ECF">
        <w:rPr>
          <w:noProof/>
          <w:color w:val="000000" w:themeColor="text1"/>
        </w:rPr>
        <w:drawing>
          <wp:inline distT="0" distB="0" distL="0" distR="0" wp14:anchorId="14C50766" wp14:editId="65B99CCF">
            <wp:extent cx="3572374" cy="539190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2374" cy="5391902"/>
                    </a:xfrm>
                    <a:prstGeom prst="rect">
                      <a:avLst/>
                    </a:prstGeom>
                  </pic:spPr>
                </pic:pic>
              </a:graphicData>
            </a:graphic>
          </wp:inline>
        </w:drawing>
      </w:r>
      <w:r w:rsidR="00DA4B22" w:rsidRPr="00CA3606">
        <w:rPr>
          <w:color w:val="000000" w:themeColor="text1"/>
        </w:rPr>
        <w:br w:type="page"/>
      </w:r>
    </w:p>
    <w:p w14:paraId="54A03CDF" w14:textId="77777777" w:rsidR="004377D1" w:rsidRPr="00CA3606" w:rsidRDefault="00DA4B22">
      <w:pPr>
        <w:rPr>
          <w:color w:val="000000" w:themeColor="text1"/>
        </w:rPr>
      </w:pPr>
      <w:r w:rsidRPr="00CA3606">
        <w:rPr>
          <w:b/>
          <w:color w:val="000000" w:themeColor="text1"/>
          <w:sz w:val="40"/>
        </w:rPr>
        <w:lastRenderedPageBreak/>
        <w:t>Lab - 3</w:t>
      </w:r>
    </w:p>
    <w:p w14:paraId="224C19FE" w14:textId="77777777" w:rsidR="004377D1" w:rsidRPr="00CA3606" w:rsidRDefault="004377D1">
      <w:pPr>
        <w:rPr>
          <w:color w:val="000000" w:themeColor="text1"/>
        </w:rPr>
      </w:pPr>
    </w:p>
    <w:p w14:paraId="5C8DFD17" w14:textId="77777777" w:rsidR="004377D1" w:rsidRPr="00CA3606" w:rsidRDefault="00DA4B22">
      <w:pPr>
        <w:pStyle w:val="Heading2"/>
        <w:rPr>
          <w:color w:val="000000" w:themeColor="text1"/>
        </w:rPr>
      </w:pPr>
      <w:r w:rsidRPr="00CA3606">
        <w:rPr>
          <w:color w:val="000000" w:themeColor="text1"/>
        </w:rPr>
        <w:t>Aim:</w:t>
      </w:r>
    </w:p>
    <w:p w14:paraId="4E3330B3" w14:textId="4A9BE7AF" w:rsidR="004377D1" w:rsidRPr="00CA3606" w:rsidRDefault="00797ECF">
      <w:pPr>
        <w:rPr>
          <w:color w:val="000000" w:themeColor="text1"/>
        </w:rPr>
      </w:pPr>
      <w:r>
        <w:t xml:space="preserve">To write a C++ menu-driven program to implement the List Abstract Data Type (ADT) using a fixed-size array of 5 elements, supporting various insertions, deletions, search, display, and rotation operations. The program includes multiple solutions for the rotate operation, including an approach with </w:t>
      </w:r>
      <w:proofErr w:type="gramStart"/>
      <w:r>
        <w:rPr>
          <w:rStyle w:val="Strong"/>
        </w:rPr>
        <w:t>O(</w:t>
      </w:r>
      <w:proofErr w:type="gramEnd"/>
      <w:r>
        <w:rPr>
          <w:rStyle w:val="Strong"/>
        </w:rPr>
        <w:t>1) extra space</w:t>
      </w:r>
      <w:r>
        <w:t>.</w:t>
      </w:r>
    </w:p>
    <w:p w14:paraId="1CE01899" w14:textId="77777777" w:rsidR="004377D1" w:rsidRPr="00CA3606" w:rsidRDefault="00DA4B22">
      <w:pPr>
        <w:pStyle w:val="Heading2"/>
        <w:rPr>
          <w:color w:val="000000" w:themeColor="text1"/>
        </w:rPr>
      </w:pPr>
      <w:r w:rsidRPr="00CA3606">
        <w:rPr>
          <w:color w:val="000000" w:themeColor="text1"/>
        </w:rPr>
        <w:t>Algorithms:</w:t>
      </w:r>
    </w:p>
    <w:p w14:paraId="7D85F359" w14:textId="77777777" w:rsidR="00797ECF" w:rsidRPr="00797ECF" w:rsidRDefault="00797ECF" w:rsidP="00797ECF">
      <w:pPr>
        <w:spacing w:before="100" w:beforeAutospacing="1" w:after="100" w:afterAutospacing="1" w:line="240" w:lineRule="auto"/>
        <w:rPr>
          <w:rFonts w:ascii="Times New Roman" w:eastAsia="Times New Roman" w:hAnsi="Times New Roman" w:cs="Times New Roman"/>
          <w:sz w:val="24"/>
          <w:szCs w:val="24"/>
          <w:lang w:val="en-IN" w:eastAsia="en-IN"/>
        </w:rPr>
      </w:pPr>
      <w:r w:rsidRPr="00797ECF">
        <w:rPr>
          <w:rFonts w:ascii="Times New Roman" w:eastAsia="Times New Roman" w:hAnsi="Times New Roman" w:cs="Times New Roman"/>
          <w:b/>
          <w:bCs/>
          <w:sz w:val="24"/>
          <w:szCs w:val="24"/>
          <w:lang w:val="en-IN" w:eastAsia="en-IN"/>
        </w:rPr>
        <w:t>Input:</w:t>
      </w:r>
      <w:r w:rsidRPr="00797ECF">
        <w:rPr>
          <w:rFonts w:ascii="Times New Roman" w:eastAsia="Times New Roman" w:hAnsi="Times New Roman" w:cs="Times New Roman"/>
          <w:sz w:val="24"/>
          <w:szCs w:val="24"/>
          <w:lang w:val="en-IN" w:eastAsia="en-IN"/>
        </w:rPr>
        <w:br/>
      </w:r>
      <w:proofErr w:type="spellStart"/>
      <w:proofErr w:type="gramStart"/>
      <w:r w:rsidRPr="00797ECF">
        <w:rPr>
          <w:rFonts w:ascii="Courier New" w:eastAsia="Times New Roman" w:hAnsi="Courier New" w:cs="Courier New"/>
          <w:sz w:val="20"/>
          <w:szCs w:val="20"/>
          <w:lang w:val="en-IN" w:eastAsia="en-IN"/>
        </w:rPr>
        <w:t>arr</w:t>
      </w:r>
      <w:proofErr w:type="spellEnd"/>
      <w:r w:rsidRPr="00797ECF">
        <w:rPr>
          <w:rFonts w:ascii="Courier New" w:eastAsia="Times New Roman" w:hAnsi="Courier New" w:cs="Courier New"/>
          <w:sz w:val="20"/>
          <w:szCs w:val="20"/>
          <w:lang w:val="en-IN" w:eastAsia="en-IN"/>
        </w:rPr>
        <w:t>[</w:t>
      </w:r>
      <w:proofErr w:type="gramEnd"/>
      <w:r w:rsidRPr="00797ECF">
        <w:rPr>
          <w:rFonts w:ascii="Courier New" w:eastAsia="Times New Roman" w:hAnsi="Courier New" w:cs="Courier New"/>
          <w:sz w:val="20"/>
          <w:szCs w:val="20"/>
          <w:lang w:val="en-IN" w:eastAsia="en-IN"/>
        </w:rPr>
        <w:t>]</w:t>
      </w:r>
      <w:r w:rsidRPr="00797ECF">
        <w:rPr>
          <w:rFonts w:ascii="Times New Roman" w:eastAsia="Times New Roman" w:hAnsi="Times New Roman" w:cs="Times New Roman"/>
          <w:sz w:val="24"/>
          <w:szCs w:val="24"/>
          <w:lang w:val="en-IN" w:eastAsia="en-IN"/>
        </w:rPr>
        <w:t xml:space="preserve"> – array of maximum size 5</w:t>
      </w:r>
      <w:r w:rsidRPr="00797ECF">
        <w:rPr>
          <w:rFonts w:ascii="Times New Roman" w:eastAsia="Times New Roman" w:hAnsi="Times New Roman" w:cs="Times New Roman"/>
          <w:sz w:val="24"/>
          <w:szCs w:val="24"/>
          <w:lang w:val="en-IN" w:eastAsia="en-IN"/>
        </w:rPr>
        <w:br/>
      </w:r>
      <w:r w:rsidRPr="00797ECF">
        <w:rPr>
          <w:rFonts w:ascii="Courier New" w:eastAsia="Times New Roman" w:hAnsi="Courier New" w:cs="Courier New"/>
          <w:sz w:val="20"/>
          <w:szCs w:val="20"/>
          <w:lang w:val="en-IN" w:eastAsia="en-IN"/>
        </w:rPr>
        <w:t>n</w:t>
      </w:r>
      <w:r w:rsidRPr="00797ECF">
        <w:rPr>
          <w:rFonts w:ascii="Times New Roman" w:eastAsia="Times New Roman" w:hAnsi="Times New Roman" w:cs="Times New Roman"/>
          <w:sz w:val="24"/>
          <w:szCs w:val="24"/>
          <w:lang w:val="en-IN" w:eastAsia="en-IN"/>
        </w:rPr>
        <w:t xml:space="preserve"> – current number of elements in the list</w:t>
      </w:r>
      <w:r w:rsidRPr="00797ECF">
        <w:rPr>
          <w:rFonts w:ascii="Times New Roman" w:eastAsia="Times New Roman" w:hAnsi="Times New Roman" w:cs="Times New Roman"/>
          <w:sz w:val="24"/>
          <w:szCs w:val="24"/>
          <w:lang w:val="en-IN" w:eastAsia="en-IN"/>
        </w:rPr>
        <w:br/>
      </w:r>
      <w:r w:rsidRPr="00797ECF">
        <w:rPr>
          <w:rFonts w:ascii="Courier New" w:eastAsia="Times New Roman" w:hAnsi="Courier New" w:cs="Courier New"/>
          <w:sz w:val="20"/>
          <w:szCs w:val="20"/>
          <w:lang w:val="en-IN" w:eastAsia="en-IN"/>
        </w:rPr>
        <w:t>choice</w:t>
      </w:r>
      <w:r w:rsidRPr="00797ECF">
        <w:rPr>
          <w:rFonts w:ascii="Times New Roman" w:eastAsia="Times New Roman" w:hAnsi="Times New Roman" w:cs="Times New Roman"/>
          <w:sz w:val="24"/>
          <w:szCs w:val="24"/>
          <w:lang w:val="en-IN" w:eastAsia="en-IN"/>
        </w:rPr>
        <w:t xml:space="preserve"> – operation selected by user</w:t>
      </w:r>
      <w:r w:rsidRPr="00797ECF">
        <w:rPr>
          <w:rFonts w:ascii="Times New Roman" w:eastAsia="Times New Roman" w:hAnsi="Times New Roman" w:cs="Times New Roman"/>
          <w:sz w:val="24"/>
          <w:szCs w:val="24"/>
          <w:lang w:val="en-IN" w:eastAsia="en-IN"/>
        </w:rPr>
        <w:br/>
        <w:t>Other inputs depend on operation</w:t>
      </w:r>
    </w:p>
    <w:p w14:paraId="16D58CFA" w14:textId="77777777" w:rsidR="00797ECF" w:rsidRPr="00797ECF" w:rsidRDefault="00797ECF" w:rsidP="00797ECF">
      <w:pPr>
        <w:spacing w:before="100" w:beforeAutospacing="1" w:after="100" w:afterAutospacing="1" w:line="240" w:lineRule="auto"/>
        <w:rPr>
          <w:rFonts w:ascii="Times New Roman" w:eastAsia="Times New Roman" w:hAnsi="Times New Roman" w:cs="Times New Roman"/>
          <w:sz w:val="24"/>
          <w:szCs w:val="24"/>
          <w:lang w:val="en-IN" w:eastAsia="en-IN"/>
        </w:rPr>
      </w:pPr>
      <w:r w:rsidRPr="00797ECF">
        <w:rPr>
          <w:rFonts w:ascii="Times New Roman" w:eastAsia="Times New Roman" w:hAnsi="Times New Roman" w:cs="Times New Roman"/>
          <w:b/>
          <w:bCs/>
          <w:sz w:val="24"/>
          <w:szCs w:val="24"/>
          <w:lang w:val="en-IN" w:eastAsia="en-IN"/>
        </w:rPr>
        <w:t>Boundary Conditions:</w:t>
      </w:r>
    </w:p>
    <w:p w14:paraId="198E1F2D" w14:textId="77777777" w:rsidR="00797ECF" w:rsidRPr="00797ECF" w:rsidRDefault="00797ECF" w:rsidP="00797EC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797ECF">
        <w:rPr>
          <w:rFonts w:ascii="Times New Roman" w:eastAsia="Times New Roman" w:hAnsi="Times New Roman" w:cs="Times New Roman"/>
          <w:sz w:val="24"/>
          <w:szCs w:val="24"/>
          <w:lang w:val="en-IN" w:eastAsia="en-IN"/>
        </w:rPr>
        <w:t xml:space="preserve">No insertion if </w:t>
      </w:r>
      <w:r w:rsidRPr="00797ECF">
        <w:rPr>
          <w:rFonts w:ascii="Courier New" w:eastAsia="Times New Roman" w:hAnsi="Courier New" w:cs="Courier New"/>
          <w:sz w:val="20"/>
          <w:szCs w:val="20"/>
          <w:lang w:val="en-IN" w:eastAsia="en-IN"/>
        </w:rPr>
        <w:t>n == 5</w:t>
      </w:r>
    </w:p>
    <w:p w14:paraId="7C4EB857" w14:textId="77777777" w:rsidR="00797ECF" w:rsidRPr="00797ECF" w:rsidRDefault="00797ECF" w:rsidP="00797EC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797ECF">
        <w:rPr>
          <w:rFonts w:ascii="Times New Roman" w:eastAsia="Times New Roman" w:hAnsi="Times New Roman" w:cs="Times New Roman"/>
          <w:sz w:val="24"/>
          <w:szCs w:val="24"/>
          <w:lang w:val="en-IN" w:eastAsia="en-IN"/>
        </w:rPr>
        <w:t xml:space="preserve">No deletion if </w:t>
      </w:r>
      <w:r w:rsidRPr="00797ECF">
        <w:rPr>
          <w:rFonts w:ascii="Courier New" w:eastAsia="Times New Roman" w:hAnsi="Courier New" w:cs="Courier New"/>
          <w:sz w:val="20"/>
          <w:szCs w:val="20"/>
          <w:lang w:val="en-IN" w:eastAsia="en-IN"/>
        </w:rPr>
        <w:t>n == 0</w:t>
      </w:r>
    </w:p>
    <w:p w14:paraId="7302EE3E" w14:textId="77777777" w:rsidR="00797ECF" w:rsidRPr="00797ECF" w:rsidRDefault="00797ECF" w:rsidP="00797ECF">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797ECF">
        <w:rPr>
          <w:rFonts w:ascii="Times New Roman" w:eastAsia="Times New Roman" w:hAnsi="Times New Roman" w:cs="Times New Roman"/>
          <w:sz w:val="24"/>
          <w:szCs w:val="24"/>
          <w:lang w:val="en-IN" w:eastAsia="en-IN"/>
        </w:rPr>
        <w:t xml:space="preserve">Valid index range: </w:t>
      </w:r>
      <w:r w:rsidRPr="00797ECF">
        <w:rPr>
          <w:rFonts w:ascii="Courier New" w:eastAsia="Times New Roman" w:hAnsi="Courier New" w:cs="Courier New"/>
          <w:sz w:val="20"/>
          <w:szCs w:val="20"/>
          <w:lang w:val="en-IN" w:eastAsia="en-IN"/>
        </w:rPr>
        <w:t>0 ≤ position &lt; n</w:t>
      </w:r>
      <w:r w:rsidRPr="00797ECF">
        <w:rPr>
          <w:rFonts w:ascii="Times New Roman" w:eastAsia="Times New Roman" w:hAnsi="Times New Roman" w:cs="Times New Roman"/>
          <w:sz w:val="24"/>
          <w:szCs w:val="24"/>
          <w:lang w:val="en-IN" w:eastAsia="en-IN"/>
        </w:rPr>
        <w:t xml:space="preserve"> for deletion/search, </w:t>
      </w:r>
      <w:r w:rsidRPr="00797ECF">
        <w:rPr>
          <w:rFonts w:ascii="Courier New" w:eastAsia="Times New Roman" w:hAnsi="Courier New" w:cs="Courier New"/>
          <w:sz w:val="20"/>
          <w:szCs w:val="20"/>
          <w:lang w:val="en-IN" w:eastAsia="en-IN"/>
        </w:rPr>
        <w:t>0 ≤ position ≤ n</w:t>
      </w:r>
      <w:r w:rsidRPr="00797ECF">
        <w:rPr>
          <w:rFonts w:ascii="Times New Roman" w:eastAsia="Times New Roman" w:hAnsi="Times New Roman" w:cs="Times New Roman"/>
          <w:sz w:val="24"/>
          <w:szCs w:val="24"/>
          <w:lang w:val="en-IN" w:eastAsia="en-IN"/>
        </w:rPr>
        <w:t xml:space="preserve"> for insertion</w:t>
      </w:r>
    </w:p>
    <w:p w14:paraId="5C1C69B1" w14:textId="2B067880" w:rsidR="004377D1" w:rsidRDefault="00797ECF">
      <w:pPr>
        <w:rPr>
          <w:b/>
          <w:bCs/>
        </w:rPr>
      </w:pPr>
      <w:r w:rsidRPr="00797ECF">
        <w:rPr>
          <w:b/>
          <w:bCs/>
        </w:rPr>
        <w:t>Algorithm 1 – Insert at Beginning</w:t>
      </w:r>
    </w:p>
    <w:p w14:paraId="0EC64571" w14:textId="77777777" w:rsidR="00797ECF" w:rsidRPr="00797ECF" w:rsidRDefault="00797ECF" w:rsidP="00797ECF">
      <w:pPr>
        <w:rPr>
          <w:color w:val="000000" w:themeColor="text1"/>
        </w:rPr>
      </w:pPr>
      <w:r w:rsidRPr="00797ECF">
        <w:rPr>
          <w:color w:val="000000" w:themeColor="text1"/>
        </w:rPr>
        <w:t>if n == 5</w:t>
      </w:r>
    </w:p>
    <w:p w14:paraId="6762C402" w14:textId="77777777" w:rsidR="00797ECF" w:rsidRPr="00797ECF" w:rsidRDefault="00797ECF" w:rsidP="00797ECF">
      <w:pPr>
        <w:rPr>
          <w:color w:val="000000" w:themeColor="text1"/>
        </w:rPr>
      </w:pPr>
      <w:r w:rsidRPr="00797ECF">
        <w:rPr>
          <w:color w:val="000000" w:themeColor="text1"/>
        </w:rPr>
        <w:t xml:space="preserve">    print "List is full"</w:t>
      </w:r>
    </w:p>
    <w:p w14:paraId="53067743" w14:textId="77777777" w:rsidR="00797ECF" w:rsidRPr="00797ECF" w:rsidRDefault="00797ECF" w:rsidP="00797ECF">
      <w:pPr>
        <w:rPr>
          <w:color w:val="000000" w:themeColor="text1"/>
        </w:rPr>
      </w:pPr>
      <w:r w:rsidRPr="00797ECF">
        <w:rPr>
          <w:color w:val="000000" w:themeColor="text1"/>
        </w:rPr>
        <w:t xml:space="preserve">    return</w:t>
      </w:r>
    </w:p>
    <w:p w14:paraId="3A1A2CD1" w14:textId="77777777" w:rsidR="00797ECF" w:rsidRPr="00797ECF" w:rsidRDefault="00797ECF" w:rsidP="00797ECF">
      <w:pPr>
        <w:rPr>
          <w:color w:val="000000" w:themeColor="text1"/>
        </w:rPr>
      </w:pPr>
      <w:r w:rsidRPr="00797ECF">
        <w:rPr>
          <w:color w:val="000000" w:themeColor="text1"/>
        </w:rPr>
        <w:t xml:space="preserve">for </w:t>
      </w:r>
      <w:proofErr w:type="spellStart"/>
      <w:r w:rsidRPr="00797ECF">
        <w:rPr>
          <w:color w:val="000000" w:themeColor="text1"/>
        </w:rPr>
        <w:t>i</w:t>
      </w:r>
      <w:proofErr w:type="spellEnd"/>
      <w:r w:rsidRPr="00797ECF">
        <w:rPr>
          <w:color w:val="000000" w:themeColor="text1"/>
        </w:rPr>
        <w:t xml:space="preserve"> from n - 1 down to 0</w:t>
      </w:r>
    </w:p>
    <w:p w14:paraId="193621D9" w14:textId="72063779" w:rsidR="00797ECF" w:rsidRPr="00797ECF" w:rsidRDefault="00797ECF" w:rsidP="00797ECF">
      <w:pPr>
        <w:rPr>
          <w:color w:val="000000" w:themeColor="text1"/>
        </w:rPr>
      </w:pPr>
      <w:r w:rsidRPr="00797ECF">
        <w:rPr>
          <w:color w:val="000000" w:themeColor="text1"/>
        </w:rPr>
        <w:t xml:space="preserve">    </w:t>
      </w:r>
      <w:proofErr w:type="spellStart"/>
      <w:proofErr w:type="gramStart"/>
      <w:r w:rsidRPr="00797ECF">
        <w:rPr>
          <w:color w:val="000000" w:themeColor="text1"/>
        </w:rPr>
        <w:t>arr</w:t>
      </w:r>
      <w:proofErr w:type="spellEnd"/>
      <w:r w:rsidRPr="00797ECF">
        <w:rPr>
          <w:color w:val="000000" w:themeColor="text1"/>
        </w:rPr>
        <w:t>[</w:t>
      </w:r>
      <w:proofErr w:type="spellStart"/>
      <w:proofErr w:type="gramEnd"/>
      <w:r w:rsidRPr="00797ECF">
        <w:rPr>
          <w:color w:val="000000" w:themeColor="text1"/>
        </w:rPr>
        <w:t>i</w:t>
      </w:r>
      <w:proofErr w:type="spellEnd"/>
      <w:r w:rsidRPr="00797ECF">
        <w:rPr>
          <w:color w:val="000000" w:themeColor="text1"/>
        </w:rPr>
        <w:t xml:space="preserve"> + 1] </w:t>
      </w:r>
      <w:r w:rsidR="00406A04">
        <w:rPr>
          <w:color w:val="000000" w:themeColor="text1"/>
        </w:rPr>
        <w:t>←</w:t>
      </w:r>
      <w:r w:rsidRPr="00797ECF">
        <w:rPr>
          <w:color w:val="000000" w:themeColor="text1"/>
        </w:rPr>
        <w:t xml:space="preserve"> </w:t>
      </w:r>
      <w:proofErr w:type="spellStart"/>
      <w:r w:rsidRPr="00797ECF">
        <w:rPr>
          <w:color w:val="000000" w:themeColor="text1"/>
        </w:rPr>
        <w:t>arr</w:t>
      </w:r>
      <w:proofErr w:type="spellEnd"/>
      <w:r w:rsidRPr="00797ECF">
        <w:rPr>
          <w:color w:val="000000" w:themeColor="text1"/>
        </w:rPr>
        <w:t>[</w:t>
      </w:r>
      <w:proofErr w:type="spellStart"/>
      <w:r w:rsidRPr="00797ECF">
        <w:rPr>
          <w:color w:val="000000" w:themeColor="text1"/>
        </w:rPr>
        <w:t>i</w:t>
      </w:r>
      <w:proofErr w:type="spellEnd"/>
      <w:r w:rsidRPr="00797ECF">
        <w:rPr>
          <w:color w:val="000000" w:themeColor="text1"/>
        </w:rPr>
        <w:t>]</w:t>
      </w:r>
    </w:p>
    <w:p w14:paraId="4CBD4617" w14:textId="3707EC64" w:rsidR="00797ECF" w:rsidRPr="00797ECF" w:rsidRDefault="00797ECF" w:rsidP="00797ECF">
      <w:pPr>
        <w:rPr>
          <w:color w:val="000000" w:themeColor="text1"/>
        </w:rPr>
      </w:pPr>
      <w:proofErr w:type="spellStart"/>
      <w:proofErr w:type="gramStart"/>
      <w:r w:rsidRPr="00797ECF">
        <w:rPr>
          <w:color w:val="000000" w:themeColor="text1"/>
        </w:rPr>
        <w:t>arr</w:t>
      </w:r>
      <w:proofErr w:type="spellEnd"/>
      <w:r w:rsidRPr="00797ECF">
        <w:rPr>
          <w:color w:val="000000" w:themeColor="text1"/>
        </w:rPr>
        <w:t>[</w:t>
      </w:r>
      <w:proofErr w:type="gramEnd"/>
      <w:r w:rsidRPr="00797ECF">
        <w:rPr>
          <w:color w:val="000000" w:themeColor="text1"/>
        </w:rPr>
        <w:t xml:space="preserve">0] </w:t>
      </w:r>
      <w:r w:rsidR="00406A04">
        <w:rPr>
          <w:color w:val="000000" w:themeColor="text1"/>
        </w:rPr>
        <w:t>←</w:t>
      </w:r>
      <w:r w:rsidRPr="00797ECF">
        <w:rPr>
          <w:color w:val="000000" w:themeColor="text1"/>
        </w:rPr>
        <w:t xml:space="preserve"> </w:t>
      </w:r>
      <w:proofErr w:type="spellStart"/>
      <w:r w:rsidRPr="00797ECF">
        <w:rPr>
          <w:color w:val="000000" w:themeColor="text1"/>
        </w:rPr>
        <w:t>new_element</w:t>
      </w:r>
      <w:proofErr w:type="spellEnd"/>
    </w:p>
    <w:p w14:paraId="324992C7" w14:textId="349CB902" w:rsidR="00797ECF" w:rsidRDefault="00797ECF" w:rsidP="00797ECF">
      <w:pPr>
        <w:rPr>
          <w:color w:val="000000" w:themeColor="text1"/>
        </w:rPr>
      </w:pPr>
      <w:r w:rsidRPr="00797ECF">
        <w:rPr>
          <w:color w:val="000000" w:themeColor="text1"/>
        </w:rPr>
        <w:t xml:space="preserve">n </w:t>
      </w:r>
      <w:r w:rsidR="00406A04">
        <w:rPr>
          <w:color w:val="000000" w:themeColor="text1"/>
        </w:rPr>
        <w:t>←</w:t>
      </w:r>
      <w:r w:rsidRPr="00797ECF">
        <w:rPr>
          <w:color w:val="000000" w:themeColor="text1"/>
        </w:rPr>
        <w:t xml:space="preserve"> n + 1</w:t>
      </w:r>
    </w:p>
    <w:p w14:paraId="5C99E6DB" w14:textId="77777777" w:rsidR="00797ECF" w:rsidRPr="00797ECF" w:rsidRDefault="00797ECF" w:rsidP="00797ECF">
      <w:pPr>
        <w:rPr>
          <w:b/>
          <w:bCs/>
        </w:rPr>
      </w:pPr>
      <w:r w:rsidRPr="00797ECF">
        <w:rPr>
          <w:b/>
          <w:bCs/>
        </w:rPr>
        <w:t>Algorithm 2 – Insert at End</w:t>
      </w:r>
    </w:p>
    <w:p w14:paraId="274934F0" w14:textId="439C41ED" w:rsidR="00797ECF" w:rsidRDefault="00797ECF" w:rsidP="00797ECF">
      <w:r w:rsidRPr="00797ECF">
        <w:t xml:space="preserve"> </w:t>
      </w:r>
      <w:r>
        <w:t>if n == 5</w:t>
      </w:r>
    </w:p>
    <w:p w14:paraId="3E80B57A" w14:textId="77777777" w:rsidR="00797ECF" w:rsidRDefault="00797ECF" w:rsidP="00797ECF">
      <w:r>
        <w:t xml:space="preserve">    print "List is full"</w:t>
      </w:r>
    </w:p>
    <w:p w14:paraId="6ABEDE70" w14:textId="77777777" w:rsidR="00797ECF" w:rsidRDefault="00797ECF" w:rsidP="00797ECF">
      <w:r>
        <w:lastRenderedPageBreak/>
        <w:t xml:space="preserve">    return</w:t>
      </w:r>
    </w:p>
    <w:p w14:paraId="376855B7" w14:textId="6924C9E7" w:rsidR="00797ECF" w:rsidRDefault="00797ECF" w:rsidP="00797ECF">
      <w:proofErr w:type="spellStart"/>
      <w:r>
        <w:t>arr</w:t>
      </w:r>
      <w:proofErr w:type="spellEnd"/>
      <w:r>
        <w:t xml:space="preserve">[n] </w:t>
      </w:r>
      <w:r w:rsidR="00406A04">
        <w:t>←</w:t>
      </w:r>
      <w:r>
        <w:t xml:space="preserve"> </w:t>
      </w:r>
      <w:proofErr w:type="spellStart"/>
      <w:r>
        <w:t>new_element</w:t>
      </w:r>
      <w:proofErr w:type="spellEnd"/>
    </w:p>
    <w:p w14:paraId="2E682B90" w14:textId="382A442E" w:rsidR="00797ECF" w:rsidRPr="00797ECF" w:rsidRDefault="00797ECF" w:rsidP="00797ECF">
      <w:pPr>
        <w:rPr>
          <w:color w:val="000000" w:themeColor="text1"/>
        </w:rPr>
      </w:pPr>
      <w:r>
        <w:t xml:space="preserve">n </w:t>
      </w:r>
      <w:r w:rsidR="00406A04">
        <w:t>←</w:t>
      </w:r>
      <w:r>
        <w:t xml:space="preserve"> n + 1</w:t>
      </w:r>
    </w:p>
    <w:p w14:paraId="0C28D104" w14:textId="62CB838B" w:rsidR="004377D1" w:rsidRDefault="00797ECF">
      <w:pPr>
        <w:rPr>
          <w:b/>
          <w:bCs/>
        </w:rPr>
      </w:pPr>
      <w:r w:rsidRPr="00797ECF">
        <w:rPr>
          <w:b/>
          <w:bCs/>
        </w:rPr>
        <w:t>Algorithm 3 – Insert at Position</w:t>
      </w:r>
    </w:p>
    <w:p w14:paraId="562450A4" w14:textId="77777777"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if n == 5</w:t>
      </w:r>
    </w:p>
    <w:p w14:paraId="4A368103" w14:textId="77777777"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 xml:space="preserve">    print "List is full"</w:t>
      </w:r>
    </w:p>
    <w:p w14:paraId="28003D56" w14:textId="77777777"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 xml:space="preserve">    return</w:t>
      </w:r>
    </w:p>
    <w:p w14:paraId="2C3DDFA4" w14:textId="77777777"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if position &lt; 0 or position &gt; n</w:t>
      </w:r>
    </w:p>
    <w:p w14:paraId="5CB9506C" w14:textId="77777777"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 xml:space="preserve">    print "Invalid position"</w:t>
      </w:r>
    </w:p>
    <w:p w14:paraId="4C4F21C4" w14:textId="77777777"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 xml:space="preserve">    return</w:t>
      </w:r>
    </w:p>
    <w:p w14:paraId="12CF3093" w14:textId="77777777"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 xml:space="preserve">for </w:t>
      </w:r>
      <w:proofErr w:type="spellStart"/>
      <w:r w:rsidRPr="00797ECF">
        <w:rPr>
          <w:rFonts w:asciiTheme="minorHAnsi" w:eastAsiaTheme="minorEastAsia" w:hAnsiTheme="minorHAnsi" w:cstheme="minorBidi"/>
          <w:b w:val="0"/>
          <w:bCs w:val="0"/>
          <w:color w:val="000000" w:themeColor="text1"/>
          <w:sz w:val="22"/>
          <w:szCs w:val="22"/>
        </w:rPr>
        <w:t>i</w:t>
      </w:r>
      <w:proofErr w:type="spellEnd"/>
      <w:r w:rsidRPr="00797ECF">
        <w:rPr>
          <w:rFonts w:asciiTheme="minorHAnsi" w:eastAsiaTheme="minorEastAsia" w:hAnsiTheme="minorHAnsi" w:cstheme="minorBidi"/>
          <w:b w:val="0"/>
          <w:bCs w:val="0"/>
          <w:color w:val="000000" w:themeColor="text1"/>
          <w:sz w:val="22"/>
          <w:szCs w:val="22"/>
        </w:rPr>
        <w:t xml:space="preserve"> from n - 1 down to position</w:t>
      </w:r>
    </w:p>
    <w:p w14:paraId="31873F1C" w14:textId="65D1C054"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 xml:space="preserve">    </w:t>
      </w:r>
      <w:proofErr w:type="spellStart"/>
      <w:proofErr w:type="gramStart"/>
      <w:r w:rsidRPr="00797ECF">
        <w:rPr>
          <w:rFonts w:asciiTheme="minorHAnsi" w:eastAsiaTheme="minorEastAsia" w:hAnsiTheme="minorHAnsi" w:cstheme="minorBidi"/>
          <w:b w:val="0"/>
          <w:bCs w:val="0"/>
          <w:color w:val="000000" w:themeColor="text1"/>
          <w:sz w:val="22"/>
          <w:szCs w:val="22"/>
        </w:rPr>
        <w:t>arr</w:t>
      </w:r>
      <w:proofErr w:type="spellEnd"/>
      <w:r w:rsidRPr="00797ECF">
        <w:rPr>
          <w:rFonts w:asciiTheme="minorHAnsi" w:eastAsiaTheme="minorEastAsia" w:hAnsiTheme="minorHAnsi" w:cstheme="minorBidi"/>
          <w:b w:val="0"/>
          <w:bCs w:val="0"/>
          <w:color w:val="000000" w:themeColor="text1"/>
          <w:sz w:val="22"/>
          <w:szCs w:val="22"/>
        </w:rPr>
        <w:t>[</w:t>
      </w:r>
      <w:proofErr w:type="spellStart"/>
      <w:proofErr w:type="gramEnd"/>
      <w:r w:rsidRPr="00797ECF">
        <w:rPr>
          <w:rFonts w:asciiTheme="minorHAnsi" w:eastAsiaTheme="minorEastAsia" w:hAnsiTheme="minorHAnsi" w:cstheme="minorBidi"/>
          <w:b w:val="0"/>
          <w:bCs w:val="0"/>
          <w:color w:val="000000" w:themeColor="text1"/>
          <w:sz w:val="22"/>
          <w:szCs w:val="22"/>
        </w:rPr>
        <w:t>i</w:t>
      </w:r>
      <w:proofErr w:type="spellEnd"/>
      <w:r w:rsidRPr="00797ECF">
        <w:rPr>
          <w:rFonts w:asciiTheme="minorHAnsi" w:eastAsiaTheme="minorEastAsia" w:hAnsiTheme="minorHAnsi" w:cstheme="minorBidi"/>
          <w:b w:val="0"/>
          <w:bCs w:val="0"/>
          <w:color w:val="000000" w:themeColor="text1"/>
          <w:sz w:val="22"/>
          <w:szCs w:val="22"/>
        </w:rPr>
        <w:t xml:space="preserve"> + 1] </w:t>
      </w:r>
      <w:r w:rsidR="00406A04">
        <w:rPr>
          <w:rFonts w:asciiTheme="minorHAnsi" w:eastAsiaTheme="minorEastAsia" w:hAnsiTheme="minorHAnsi" w:cstheme="minorBidi"/>
          <w:b w:val="0"/>
          <w:bCs w:val="0"/>
          <w:color w:val="000000" w:themeColor="text1"/>
          <w:sz w:val="22"/>
          <w:szCs w:val="22"/>
        </w:rPr>
        <w:t>←</w:t>
      </w:r>
      <w:r w:rsidRPr="00797ECF">
        <w:rPr>
          <w:rFonts w:asciiTheme="minorHAnsi" w:eastAsiaTheme="minorEastAsia" w:hAnsiTheme="minorHAnsi" w:cstheme="minorBidi"/>
          <w:b w:val="0"/>
          <w:bCs w:val="0"/>
          <w:color w:val="000000" w:themeColor="text1"/>
          <w:sz w:val="22"/>
          <w:szCs w:val="22"/>
        </w:rPr>
        <w:t xml:space="preserve"> </w:t>
      </w:r>
      <w:proofErr w:type="spellStart"/>
      <w:r w:rsidRPr="00797ECF">
        <w:rPr>
          <w:rFonts w:asciiTheme="minorHAnsi" w:eastAsiaTheme="minorEastAsia" w:hAnsiTheme="minorHAnsi" w:cstheme="minorBidi"/>
          <w:b w:val="0"/>
          <w:bCs w:val="0"/>
          <w:color w:val="000000" w:themeColor="text1"/>
          <w:sz w:val="22"/>
          <w:szCs w:val="22"/>
        </w:rPr>
        <w:t>arr</w:t>
      </w:r>
      <w:proofErr w:type="spellEnd"/>
      <w:r w:rsidRPr="00797ECF">
        <w:rPr>
          <w:rFonts w:asciiTheme="minorHAnsi" w:eastAsiaTheme="minorEastAsia" w:hAnsiTheme="minorHAnsi" w:cstheme="minorBidi"/>
          <w:b w:val="0"/>
          <w:bCs w:val="0"/>
          <w:color w:val="000000" w:themeColor="text1"/>
          <w:sz w:val="22"/>
          <w:szCs w:val="22"/>
        </w:rPr>
        <w:t>[</w:t>
      </w:r>
      <w:proofErr w:type="spellStart"/>
      <w:r w:rsidRPr="00797ECF">
        <w:rPr>
          <w:rFonts w:asciiTheme="minorHAnsi" w:eastAsiaTheme="minorEastAsia" w:hAnsiTheme="minorHAnsi" w:cstheme="minorBidi"/>
          <w:b w:val="0"/>
          <w:bCs w:val="0"/>
          <w:color w:val="000000" w:themeColor="text1"/>
          <w:sz w:val="22"/>
          <w:szCs w:val="22"/>
        </w:rPr>
        <w:t>i</w:t>
      </w:r>
      <w:proofErr w:type="spellEnd"/>
      <w:r w:rsidRPr="00797ECF">
        <w:rPr>
          <w:rFonts w:asciiTheme="minorHAnsi" w:eastAsiaTheme="minorEastAsia" w:hAnsiTheme="minorHAnsi" w:cstheme="minorBidi"/>
          <w:b w:val="0"/>
          <w:bCs w:val="0"/>
          <w:color w:val="000000" w:themeColor="text1"/>
          <w:sz w:val="22"/>
          <w:szCs w:val="22"/>
        </w:rPr>
        <w:t>]</w:t>
      </w:r>
    </w:p>
    <w:p w14:paraId="2C8CE87E" w14:textId="48D4C8CC" w:rsidR="00797ECF" w:rsidRPr="00797ECF" w:rsidRDefault="00797ECF" w:rsidP="00797ECF">
      <w:pPr>
        <w:pStyle w:val="Heading2"/>
        <w:rPr>
          <w:rFonts w:asciiTheme="minorHAnsi" w:eastAsiaTheme="minorEastAsia" w:hAnsiTheme="minorHAnsi" w:cstheme="minorBidi"/>
          <w:b w:val="0"/>
          <w:bCs w:val="0"/>
          <w:color w:val="000000" w:themeColor="text1"/>
          <w:sz w:val="22"/>
          <w:szCs w:val="22"/>
        </w:rPr>
      </w:pPr>
      <w:proofErr w:type="spellStart"/>
      <w:r w:rsidRPr="00797ECF">
        <w:rPr>
          <w:rFonts w:asciiTheme="minorHAnsi" w:eastAsiaTheme="minorEastAsia" w:hAnsiTheme="minorHAnsi" w:cstheme="minorBidi"/>
          <w:b w:val="0"/>
          <w:bCs w:val="0"/>
          <w:color w:val="000000" w:themeColor="text1"/>
          <w:sz w:val="22"/>
          <w:szCs w:val="22"/>
        </w:rPr>
        <w:t>arr</w:t>
      </w:r>
      <w:proofErr w:type="spellEnd"/>
      <w:r w:rsidRPr="00797ECF">
        <w:rPr>
          <w:rFonts w:asciiTheme="minorHAnsi" w:eastAsiaTheme="minorEastAsia" w:hAnsiTheme="minorHAnsi" w:cstheme="minorBidi"/>
          <w:b w:val="0"/>
          <w:bCs w:val="0"/>
          <w:color w:val="000000" w:themeColor="text1"/>
          <w:sz w:val="22"/>
          <w:szCs w:val="22"/>
        </w:rPr>
        <w:t xml:space="preserve">[position] </w:t>
      </w:r>
      <w:r w:rsidR="00406A04">
        <w:rPr>
          <w:rFonts w:asciiTheme="minorHAnsi" w:eastAsiaTheme="minorEastAsia" w:hAnsiTheme="minorHAnsi" w:cstheme="minorBidi"/>
          <w:b w:val="0"/>
          <w:bCs w:val="0"/>
          <w:color w:val="000000" w:themeColor="text1"/>
          <w:sz w:val="22"/>
          <w:szCs w:val="22"/>
        </w:rPr>
        <w:t>←</w:t>
      </w:r>
      <w:r w:rsidRPr="00797ECF">
        <w:rPr>
          <w:rFonts w:asciiTheme="minorHAnsi" w:eastAsiaTheme="minorEastAsia" w:hAnsiTheme="minorHAnsi" w:cstheme="minorBidi"/>
          <w:b w:val="0"/>
          <w:bCs w:val="0"/>
          <w:color w:val="000000" w:themeColor="text1"/>
          <w:sz w:val="22"/>
          <w:szCs w:val="22"/>
        </w:rPr>
        <w:t xml:space="preserve"> </w:t>
      </w:r>
      <w:proofErr w:type="spellStart"/>
      <w:r w:rsidRPr="00797ECF">
        <w:rPr>
          <w:rFonts w:asciiTheme="minorHAnsi" w:eastAsiaTheme="minorEastAsia" w:hAnsiTheme="minorHAnsi" w:cstheme="minorBidi"/>
          <w:b w:val="0"/>
          <w:bCs w:val="0"/>
          <w:color w:val="000000" w:themeColor="text1"/>
          <w:sz w:val="22"/>
          <w:szCs w:val="22"/>
        </w:rPr>
        <w:t>new_element</w:t>
      </w:r>
      <w:proofErr w:type="spellEnd"/>
    </w:p>
    <w:p w14:paraId="5431FD04" w14:textId="6955F12C" w:rsidR="00797ECF" w:rsidRDefault="00797ECF" w:rsidP="00797ECF">
      <w:pPr>
        <w:pStyle w:val="Heading2"/>
        <w:rPr>
          <w:rFonts w:asciiTheme="minorHAnsi" w:eastAsiaTheme="minorEastAsia" w:hAnsiTheme="minorHAnsi" w:cstheme="minorBidi"/>
          <w:b w:val="0"/>
          <w:bCs w:val="0"/>
          <w:color w:val="000000" w:themeColor="text1"/>
          <w:sz w:val="22"/>
          <w:szCs w:val="22"/>
        </w:rPr>
      </w:pPr>
      <w:r w:rsidRPr="00797ECF">
        <w:rPr>
          <w:rFonts w:asciiTheme="minorHAnsi" w:eastAsiaTheme="minorEastAsia" w:hAnsiTheme="minorHAnsi" w:cstheme="minorBidi"/>
          <w:b w:val="0"/>
          <w:bCs w:val="0"/>
          <w:color w:val="000000" w:themeColor="text1"/>
          <w:sz w:val="22"/>
          <w:szCs w:val="22"/>
        </w:rPr>
        <w:t xml:space="preserve">n </w:t>
      </w:r>
      <w:r w:rsidR="00406A04">
        <w:rPr>
          <w:rFonts w:asciiTheme="minorHAnsi" w:eastAsiaTheme="minorEastAsia" w:hAnsiTheme="minorHAnsi" w:cstheme="minorBidi"/>
          <w:b w:val="0"/>
          <w:bCs w:val="0"/>
          <w:color w:val="000000" w:themeColor="text1"/>
          <w:sz w:val="22"/>
          <w:szCs w:val="22"/>
        </w:rPr>
        <w:t>←</w:t>
      </w:r>
      <w:r w:rsidRPr="00797ECF">
        <w:rPr>
          <w:rFonts w:asciiTheme="minorHAnsi" w:eastAsiaTheme="minorEastAsia" w:hAnsiTheme="minorHAnsi" w:cstheme="minorBidi"/>
          <w:b w:val="0"/>
          <w:bCs w:val="0"/>
          <w:color w:val="000000" w:themeColor="text1"/>
          <w:sz w:val="22"/>
          <w:szCs w:val="22"/>
        </w:rPr>
        <w:t xml:space="preserve"> n + 1</w:t>
      </w:r>
    </w:p>
    <w:p w14:paraId="00E58D8D" w14:textId="77777777" w:rsidR="00797ECF" w:rsidRPr="00797ECF" w:rsidRDefault="00797ECF" w:rsidP="00797ECF"/>
    <w:p w14:paraId="37A4B1EC" w14:textId="0173FCC5" w:rsidR="00797ECF" w:rsidRDefault="00797ECF" w:rsidP="00797ECF">
      <w:pPr>
        <w:rPr>
          <w:b/>
          <w:bCs/>
        </w:rPr>
      </w:pPr>
      <w:r w:rsidRPr="00797ECF">
        <w:rPr>
          <w:b/>
          <w:bCs/>
        </w:rPr>
        <w:t>Algorithm 4 – Delete from Beginning</w:t>
      </w:r>
    </w:p>
    <w:p w14:paraId="05E700CD" w14:textId="77777777" w:rsidR="00797ECF" w:rsidRDefault="00797ECF" w:rsidP="00797ECF">
      <w:r>
        <w:t>if n == 0</w:t>
      </w:r>
    </w:p>
    <w:p w14:paraId="0A165FF7" w14:textId="77777777" w:rsidR="00797ECF" w:rsidRDefault="00797ECF" w:rsidP="00797ECF">
      <w:r>
        <w:t xml:space="preserve">    print "List is empty"</w:t>
      </w:r>
    </w:p>
    <w:p w14:paraId="176C2FA5" w14:textId="77777777" w:rsidR="00797ECF" w:rsidRDefault="00797ECF" w:rsidP="00797ECF">
      <w:r>
        <w:t xml:space="preserve">    return</w:t>
      </w:r>
    </w:p>
    <w:p w14:paraId="2C6C872A" w14:textId="77777777" w:rsidR="00797ECF" w:rsidRDefault="00797ECF" w:rsidP="00797ECF">
      <w:r>
        <w:t xml:space="preserve">for </w:t>
      </w:r>
      <w:proofErr w:type="spellStart"/>
      <w:r>
        <w:t>i</w:t>
      </w:r>
      <w:proofErr w:type="spellEnd"/>
      <w:r>
        <w:t xml:space="preserve"> from 0 to n - 2</w:t>
      </w:r>
    </w:p>
    <w:p w14:paraId="5A8A0EE7" w14:textId="4F0A010B" w:rsidR="00797ECF" w:rsidRDefault="00797ECF" w:rsidP="00797ECF">
      <w:r>
        <w:t xml:space="preserve">    </w:t>
      </w:r>
      <w:proofErr w:type="spellStart"/>
      <w:r>
        <w:t>arr</w:t>
      </w:r>
      <w:proofErr w:type="spellEnd"/>
      <w:r>
        <w:t>[</w:t>
      </w:r>
      <w:proofErr w:type="spellStart"/>
      <w:r>
        <w:t>i</w:t>
      </w:r>
      <w:proofErr w:type="spellEnd"/>
      <w:r>
        <w:t xml:space="preserve">] </w:t>
      </w:r>
      <w:r w:rsidR="00406A04">
        <w:t>←</w:t>
      </w:r>
      <w:r>
        <w:t xml:space="preserve"> </w:t>
      </w:r>
      <w:proofErr w:type="spellStart"/>
      <w:proofErr w:type="gramStart"/>
      <w:r>
        <w:t>arr</w:t>
      </w:r>
      <w:proofErr w:type="spellEnd"/>
      <w:r>
        <w:t>[</w:t>
      </w:r>
      <w:proofErr w:type="spellStart"/>
      <w:proofErr w:type="gramEnd"/>
      <w:r>
        <w:t>i</w:t>
      </w:r>
      <w:proofErr w:type="spellEnd"/>
      <w:r>
        <w:t xml:space="preserve"> + 1]</w:t>
      </w:r>
    </w:p>
    <w:p w14:paraId="59B4BAED" w14:textId="45562143" w:rsidR="00797ECF" w:rsidRDefault="00797ECF" w:rsidP="00797ECF">
      <w:r>
        <w:t xml:space="preserve">n </w:t>
      </w:r>
      <w:r w:rsidR="00406A04">
        <w:t>←</w:t>
      </w:r>
      <w:r>
        <w:t xml:space="preserve"> n – 1</w:t>
      </w:r>
    </w:p>
    <w:p w14:paraId="2BFFEA6A" w14:textId="75F5BC5C" w:rsidR="00797ECF" w:rsidRDefault="00797ECF" w:rsidP="00797ECF">
      <w:pPr>
        <w:rPr>
          <w:b/>
          <w:bCs/>
        </w:rPr>
      </w:pPr>
      <w:r w:rsidRPr="00797ECF">
        <w:rPr>
          <w:b/>
          <w:bCs/>
        </w:rPr>
        <w:t>Algorithm 5 – Delete from End</w:t>
      </w:r>
    </w:p>
    <w:p w14:paraId="768E1F33" w14:textId="77777777" w:rsidR="00797ECF" w:rsidRDefault="00797ECF" w:rsidP="00797ECF">
      <w:r>
        <w:t>if n == 0</w:t>
      </w:r>
    </w:p>
    <w:p w14:paraId="454FEB07" w14:textId="77777777" w:rsidR="00797ECF" w:rsidRDefault="00797ECF" w:rsidP="00797ECF">
      <w:r>
        <w:t xml:space="preserve">    print "List is empty"</w:t>
      </w:r>
    </w:p>
    <w:p w14:paraId="25F83CFE" w14:textId="77777777" w:rsidR="00797ECF" w:rsidRDefault="00797ECF" w:rsidP="00797ECF">
      <w:r>
        <w:t xml:space="preserve">    return</w:t>
      </w:r>
    </w:p>
    <w:p w14:paraId="6F480B48" w14:textId="7D257FCB" w:rsidR="00797ECF" w:rsidRDefault="00797ECF" w:rsidP="00797ECF">
      <w:r>
        <w:lastRenderedPageBreak/>
        <w:t xml:space="preserve">n </w:t>
      </w:r>
      <w:r w:rsidR="00406A04">
        <w:t>←</w:t>
      </w:r>
      <w:r>
        <w:t xml:space="preserve"> n – 1</w:t>
      </w:r>
    </w:p>
    <w:p w14:paraId="609E0FCD" w14:textId="0F310AA4" w:rsidR="00797ECF" w:rsidRDefault="00797ECF" w:rsidP="00797ECF">
      <w:pPr>
        <w:rPr>
          <w:b/>
          <w:bCs/>
        </w:rPr>
      </w:pPr>
      <w:r w:rsidRPr="00797ECF">
        <w:rPr>
          <w:b/>
          <w:bCs/>
        </w:rPr>
        <w:t>Algorithm 6 – Delete at Position</w:t>
      </w:r>
    </w:p>
    <w:p w14:paraId="34F38053" w14:textId="77777777" w:rsidR="00797ECF" w:rsidRDefault="00797ECF" w:rsidP="00797ECF">
      <w:r>
        <w:t>if n == 0</w:t>
      </w:r>
    </w:p>
    <w:p w14:paraId="7C8EC0B2" w14:textId="77777777" w:rsidR="00797ECF" w:rsidRDefault="00797ECF" w:rsidP="00797ECF">
      <w:r>
        <w:t xml:space="preserve">    print "List is empty"</w:t>
      </w:r>
    </w:p>
    <w:p w14:paraId="0B8376FC" w14:textId="77777777" w:rsidR="00797ECF" w:rsidRDefault="00797ECF" w:rsidP="00797ECF">
      <w:r>
        <w:t xml:space="preserve">    return</w:t>
      </w:r>
    </w:p>
    <w:p w14:paraId="4D786103" w14:textId="77777777" w:rsidR="00797ECF" w:rsidRDefault="00797ECF" w:rsidP="00797ECF">
      <w:r>
        <w:t>if position &lt; 0 or position ≥ n</w:t>
      </w:r>
    </w:p>
    <w:p w14:paraId="1E2E8429" w14:textId="77777777" w:rsidR="00797ECF" w:rsidRDefault="00797ECF" w:rsidP="00797ECF">
      <w:r>
        <w:t xml:space="preserve">    print "Invalid position"</w:t>
      </w:r>
    </w:p>
    <w:p w14:paraId="7990EB16" w14:textId="77777777" w:rsidR="00797ECF" w:rsidRDefault="00797ECF" w:rsidP="00797ECF">
      <w:r>
        <w:t xml:space="preserve">    return</w:t>
      </w:r>
    </w:p>
    <w:p w14:paraId="4797B529" w14:textId="77777777" w:rsidR="00797ECF" w:rsidRDefault="00797ECF" w:rsidP="00797ECF">
      <w:r>
        <w:t xml:space="preserve">for </w:t>
      </w:r>
      <w:proofErr w:type="spellStart"/>
      <w:r>
        <w:t>i</w:t>
      </w:r>
      <w:proofErr w:type="spellEnd"/>
      <w:r>
        <w:t xml:space="preserve"> from position to n - 2</w:t>
      </w:r>
    </w:p>
    <w:p w14:paraId="220DBDA3" w14:textId="1FC77E1C" w:rsidR="00797ECF" w:rsidRDefault="00797ECF" w:rsidP="00797ECF">
      <w:r>
        <w:t xml:space="preserve">    </w:t>
      </w:r>
      <w:proofErr w:type="spellStart"/>
      <w:r>
        <w:t>arr</w:t>
      </w:r>
      <w:proofErr w:type="spellEnd"/>
      <w:r>
        <w:t>[</w:t>
      </w:r>
      <w:proofErr w:type="spellStart"/>
      <w:r>
        <w:t>i</w:t>
      </w:r>
      <w:proofErr w:type="spellEnd"/>
      <w:r>
        <w:t xml:space="preserve">] </w:t>
      </w:r>
      <w:r w:rsidR="00406A04">
        <w:t>←</w:t>
      </w:r>
      <w:r>
        <w:t xml:space="preserve"> </w:t>
      </w:r>
      <w:proofErr w:type="spellStart"/>
      <w:proofErr w:type="gramStart"/>
      <w:r>
        <w:t>arr</w:t>
      </w:r>
      <w:proofErr w:type="spellEnd"/>
      <w:r>
        <w:t>[</w:t>
      </w:r>
      <w:proofErr w:type="spellStart"/>
      <w:proofErr w:type="gramEnd"/>
      <w:r>
        <w:t>i</w:t>
      </w:r>
      <w:proofErr w:type="spellEnd"/>
      <w:r>
        <w:t xml:space="preserve"> + 1]</w:t>
      </w:r>
    </w:p>
    <w:p w14:paraId="6771DDBD" w14:textId="33898777" w:rsidR="00797ECF" w:rsidRDefault="00797ECF" w:rsidP="00797ECF">
      <w:r>
        <w:t xml:space="preserve">n </w:t>
      </w:r>
      <w:r w:rsidR="00406A04">
        <w:t>←</w:t>
      </w:r>
      <w:r>
        <w:t xml:space="preserve"> n – 1</w:t>
      </w:r>
    </w:p>
    <w:p w14:paraId="39D81498" w14:textId="782069F9" w:rsidR="00797ECF" w:rsidRDefault="00797ECF" w:rsidP="00797ECF">
      <w:pPr>
        <w:rPr>
          <w:b/>
          <w:bCs/>
        </w:rPr>
      </w:pPr>
      <w:r w:rsidRPr="008B5FFF">
        <w:rPr>
          <w:b/>
          <w:bCs/>
        </w:rPr>
        <w:t>Algorithm 7 – Search</w:t>
      </w:r>
    </w:p>
    <w:p w14:paraId="5FF5D2E8" w14:textId="77777777" w:rsidR="008B5FFF" w:rsidRPr="008B5FFF" w:rsidRDefault="008B5FFF" w:rsidP="008B5FFF">
      <w:r w:rsidRPr="008B5FFF">
        <w:t xml:space="preserve">for </w:t>
      </w:r>
      <w:proofErr w:type="spellStart"/>
      <w:r w:rsidRPr="008B5FFF">
        <w:t>i</w:t>
      </w:r>
      <w:proofErr w:type="spellEnd"/>
      <w:r w:rsidRPr="008B5FFF">
        <w:t xml:space="preserve"> from 0 to n - 1</w:t>
      </w:r>
    </w:p>
    <w:p w14:paraId="74A901D1" w14:textId="77777777" w:rsidR="008B5FFF" w:rsidRPr="008B5FFF" w:rsidRDefault="008B5FFF" w:rsidP="008B5FFF">
      <w:r w:rsidRPr="008B5FFF">
        <w:t xml:space="preserve">    if </w:t>
      </w:r>
      <w:proofErr w:type="spellStart"/>
      <w:r w:rsidRPr="008B5FFF">
        <w:t>arr</w:t>
      </w:r>
      <w:proofErr w:type="spellEnd"/>
      <w:r w:rsidRPr="008B5FFF">
        <w:t>[</w:t>
      </w:r>
      <w:proofErr w:type="spellStart"/>
      <w:r w:rsidRPr="008B5FFF">
        <w:t>i</w:t>
      </w:r>
      <w:proofErr w:type="spellEnd"/>
      <w:r w:rsidRPr="008B5FFF">
        <w:t>] == key</w:t>
      </w:r>
    </w:p>
    <w:p w14:paraId="12B7B294" w14:textId="77777777" w:rsidR="008B5FFF" w:rsidRPr="008B5FFF" w:rsidRDefault="008B5FFF" w:rsidP="008B5FFF">
      <w:r w:rsidRPr="008B5FFF">
        <w:t xml:space="preserve">        return </w:t>
      </w:r>
      <w:proofErr w:type="spellStart"/>
      <w:r w:rsidRPr="008B5FFF">
        <w:t>i</w:t>
      </w:r>
      <w:proofErr w:type="spellEnd"/>
    </w:p>
    <w:p w14:paraId="0E8E6B3F" w14:textId="43A151A0" w:rsidR="008B5FFF" w:rsidRDefault="008B5FFF" w:rsidP="008B5FFF">
      <w:r w:rsidRPr="008B5FFF">
        <w:t>return -1</w:t>
      </w:r>
    </w:p>
    <w:p w14:paraId="1EC54277" w14:textId="20564BED" w:rsidR="008B5FFF" w:rsidRDefault="008B5FFF" w:rsidP="008B5FFF">
      <w:pPr>
        <w:rPr>
          <w:b/>
          <w:bCs/>
        </w:rPr>
      </w:pPr>
      <w:r w:rsidRPr="008B5FFF">
        <w:rPr>
          <w:b/>
          <w:bCs/>
        </w:rPr>
        <w:t>Algorithm 8 – Display</w:t>
      </w:r>
    </w:p>
    <w:p w14:paraId="208214D3" w14:textId="77777777" w:rsidR="008B5FFF" w:rsidRDefault="008B5FFF" w:rsidP="008B5FFF">
      <w:r>
        <w:t>if n == 0</w:t>
      </w:r>
    </w:p>
    <w:p w14:paraId="3965A56A" w14:textId="77777777" w:rsidR="008B5FFF" w:rsidRDefault="008B5FFF" w:rsidP="008B5FFF">
      <w:r>
        <w:t xml:space="preserve">    print "List is empty"</w:t>
      </w:r>
    </w:p>
    <w:p w14:paraId="0B87A748" w14:textId="77777777" w:rsidR="008B5FFF" w:rsidRDefault="008B5FFF" w:rsidP="008B5FFF">
      <w:r>
        <w:t xml:space="preserve">    return</w:t>
      </w:r>
    </w:p>
    <w:p w14:paraId="6E292B7A" w14:textId="77777777" w:rsidR="008B5FFF" w:rsidRDefault="008B5FFF" w:rsidP="008B5FFF">
      <w:r>
        <w:t xml:space="preserve">for </w:t>
      </w:r>
      <w:proofErr w:type="spellStart"/>
      <w:r>
        <w:t>i</w:t>
      </w:r>
      <w:proofErr w:type="spellEnd"/>
      <w:r>
        <w:t xml:space="preserve"> from 0 to n - 1</w:t>
      </w:r>
    </w:p>
    <w:p w14:paraId="29AB8629" w14:textId="37937E78" w:rsidR="008B5FFF" w:rsidRDefault="008B5FFF" w:rsidP="008B5FFF">
      <w:r>
        <w:t xml:space="preserve">    print </w:t>
      </w:r>
      <w:proofErr w:type="spellStart"/>
      <w:r>
        <w:t>arr</w:t>
      </w:r>
      <w:proofErr w:type="spellEnd"/>
      <w:r>
        <w:t>[</w:t>
      </w:r>
      <w:proofErr w:type="spellStart"/>
      <w:r>
        <w:t>i</w:t>
      </w:r>
      <w:proofErr w:type="spellEnd"/>
      <w:r>
        <w:t>]</w:t>
      </w:r>
      <w:r>
        <w:tab/>
      </w:r>
    </w:p>
    <w:p w14:paraId="3067A0FB" w14:textId="210AD1B6" w:rsidR="008B5FFF" w:rsidRDefault="008B5FFF" w:rsidP="008B5FFF">
      <w:pPr>
        <w:rPr>
          <w:b/>
          <w:bCs/>
        </w:rPr>
      </w:pPr>
      <w:r w:rsidRPr="008B5FFF">
        <w:rPr>
          <w:b/>
          <w:bCs/>
        </w:rPr>
        <w:t>Algorithm 9 – Rotate Right by k (Method 1: Using Extra Array)</w:t>
      </w:r>
    </w:p>
    <w:p w14:paraId="0E03B351" w14:textId="38FDD6EE" w:rsidR="008B5FFF" w:rsidRPr="008B5FFF" w:rsidRDefault="008B5FFF" w:rsidP="008B5FFF">
      <w:r w:rsidRPr="008B5FFF">
        <w:t xml:space="preserve">k </w:t>
      </w:r>
      <w:r w:rsidR="00406A04">
        <w:t>←</w:t>
      </w:r>
      <w:r w:rsidRPr="008B5FFF">
        <w:t xml:space="preserve"> k % n</w:t>
      </w:r>
    </w:p>
    <w:p w14:paraId="3F02F428" w14:textId="77777777" w:rsidR="008B5FFF" w:rsidRPr="008B5FFF" w:rsidRDefault="008B5FFF" w:rsidP="008B5FFF">
      <w:r w:rsidRPr="008B5FFF">
        <w:t xml:space="preserve">Create </w:t>
      </w:r>
      <w:proofErr w:type="gramStart"/>
      <w:r w:rsidRPr="008B5FFF">
        <w:t>temp[</w:t>
      </w:r>
      <w:proofErr w:type="gramEnd"/>
      <w:r w:rsidRPr="008B5FFF">
        <w:t>] of size n</w:t>
      </w:r>
    </w:p>
    <w:p w14:paraId="6F5D722D" w14:textId="77777777" w:rsidR="008B5FFF" w:rsidRPr="008B5FFF" w:rsidRDefault="008B5FFF" w:rsidP="008B5FFF">
      <w:r w:rsidRPr="008B5FFF">
        <w:t xml:space="preserve">for </w:t>
      </w:r>
      <w:proofErr w:type="spellStart"/>
      <w:r w:rsidRPr="008B5FFF">
        <w:t>i</w:t>
      </w:r>
      <w:proofErr w:type="spellEnd"/>
      <w:r w:rsidRPr="008B5FFF">
        <w:t xml:space="preserve"> from 0 to n - 1</w:t>
      </w:r>
    </w:p>
    <w:p w14:paraId="6EF22BC5" w14:textId="008FAAA8" w:rsidR="008B5FFF" w:rsidRPr="008B5FFF" w:rsidRDefault="008B5FFF" w:rsidP="008B5FFF">
      <w:r w:rsidRPr="008B5FFF">
        <w:lastRenderedPageBreak/>
        <w:t xml:space="preserve">    </w:t>
      </w:r>
      <w:proofErr w:type="gramStart"/>
      <w:r w:rsidRPr="008B5FFF">
        <w:t>temp[</w:t>
      </w:r>
      <w:proofErr w:type="gramEnd"/>
      <w:r w:rsidRPr="008B5FFF">
        <w:t>(</w:t>
      </w:r>
      <w:proofErr w:type="spellStart"/>
      <w:r w:rsidRPr="008B5FFF">
        <w:t>i</w:t>
      </w:r>
      <w:proofErr w:type="spellEnd"/>
      <w:r w:rsidRPr="008B5FFF">
        <w:t xml:space="preserve"> + k) % n] </w:t>
      </w:r>
      <w:r w:rsidR="00406A04">
        <w:t>←</w:t>
      </w:r>
      <w:r w:rsidRPr="008B5FFF">
        <w:t xml:space="preserve"> </w:t>
      </w:r>
      <w:proofErr w:type="spellStart"/>
      <w:r w:rsidRPr="008B5FFF">
        <w:t>arr</w:t>
      </w:r>
      <w:proofErr w:type="spellEnd"/>
      <w:r w:rsidRPr="008B5FFF">
        <w:t>[</w:t>
      </w:r>
      <w:proofErr w:type="spellStart"/>
      <w:r w:rsidRPr="008B5FFF">
        <w:t>i</w:t>
      </w:r>
      <w:proofErr w:type="spellEnd"/>
      <w:r w:rsidRPr="008B5FFF">
        <w:t>]</w:t>
      </w:r>
    </w:p>
    <w:p w14:paraId="5B86157B" w14:textId="77777777" w:rsidR="008B5FFF" w:rsidRPr="008B5FFF" w:rsidRDefault="008B5FFF" w:rsidP="008B5FFF">
      <w:r w:rsidRPr="008B5FFF">
        <w:t xml:space="preserve">for </w:t>
      </w:r>
      <w:proofErr w:type="spellStart"/>
      <w:r w:rsidRPr="008B5FFF">
        <w:t>i</w:t>
      </w:r>
      <w:proofErr w:type="spellEnd"/>
      <w:r w:rsidRPr="008B5FFF">
        <w:t xml:space="preserve"> from 0 to n - 1</w:t>
      </w:r>
    </w:p>
    <w:p w14:paraId="371BFAE7" w14:textId="6DA23035" w:rsidR="008B5FFF" w:rsidRDefault="008B5FFF" w:rsidP="008B5FFF">
      <w:r w:rsidRPr="008B5FFF">
        <w:t xml:space="preserve">    </w:t>
      </w:r>
      <w:proofErr w:type="spellStart"/>
      <w:r w:rsidRPr="008B5FFF">
        <w:t>arr</w:t>
      </w:r>
      <w:proofErr w:type="spellEnd"/>
      <w:r w:rsidRPr="008B5FFF">
        <w:t>[</w:t>
      </w:r>
      <w:proofErr w:type="spellStart"/>
      <w:r w:rsidRPr="008B5FFF">
        <w:t>i</w:t>
      </w:r>
      <w:proofErr w:type="spellEnd"/>
      <w:r w:rsidRPr="008B5FFF">
        <w:t xml:space="preserve">] </w:t>
      </w:r>
      <w:r w:rsidR="00406A04">
        <w:t>←</w:t>
      </w:r>
      <w:r w:rsidRPr="008B5FFF">
        <w:t xml:space="preserve"> temp[</w:t>
      </w:r>
      <w:proofErr w:type="spellStart"/>
      <w:r w:rsidRPr="008B5FFF">
        <w:t>i</w:t>
      </w:r>
      <w:proofErr w:type="spellEnd"/>
      <w:r w:rsidRPr="008B5FFF">
        <w:t>]</w:t>
      </w:r>
    </w:p>
    <w:p w14:paraId="74491207" w14:textId="324596D2" w:rsidR="008B5FFF" w:rsidRDefault="008B5FFF" w:rsidP="00797ECF">
      <w:pPr>
        <w:pStyle w:val="Heading2"/>
        <w:rPr>
          <w:color w:val="000000" w:themeColor="text1"/>
        </w:rPr>
      </w:pPr>
      <w:r w:rsidRPr="008B5FFF">
        <w:rPr>
          <w:color w:val="000000" w:themeColor="text1"/>
        </w:rPr>
        <w:t>Algorithm 10 – Rotate Right by k (Method 2: Repeatedly Shift One Element)</w:t>
      </w:r>
    </w:p>
    <w:p w14:paraId="3FEB246A" w14:textId="77777777" w:rsidR="008B5FFF" w:rsidRDefault="008B5FFF" w:rsidP="008B5FFF">
      <w:r>
        <w:t>repeat k times</w:t>
      </w:r>
    </w:p>
    <w:p w14:paraId="3AE0C52F" w14:textId="2F68A5CD" w:rsidR="008B5FFF" w:rsidRDefault="008B5FFF" w:rsidP="008B5FFF">
      <w:r>
        <w:t xml:space="preserve">    temp </w:t>
      </w:r>
      <w:r w:rsidR="00406A04">
        <w:t>←</w:t>
      </w:r>
      <w:r>
        <w:t xml:space="preserve"> </w:t>
      </w:r>
      <w:proofErr w:type="spellStart"/>
      <w:proofErr w:type="gramStart"/>
      <w:r>
        <w:t>arr</w:t>
      </w:r>
      <w:proofErr w:type="spellEnd"/>
      <w:r>
        <w:t>[</w:t>
      </w:r>
      <w:proofErr w:type="gramEnd"/>
      <w:r>
        <w:t>n - 1]</w:t>
      </w:r>
    </w:p>
    <w:p w14:paraId="5BF96B46" w14:textId="77777777" w:rsidR="008B5FFF" w:rsidRDefault="008B5FFF" w:rsidP="008B5FFF">
      <w:r>
        <w:t xml:space="preserve">    for </w:t>
      </w:r>
      <w:proofErr w:type="spellStart"/>
      <w:r>
        <w:t>i</w:t>
      </w:r>
      <w:proofErr w:type="spellEnd"/>
      <w:r>
        <w:t xml:space="preserve"> from n - 1 down to 1</w:t>
      </w:r>
    </w:p>
    <w:p w14:paraId="0A95360C" w14:textId="07B8DB0F" w:rsidR="008B5FFF" w:rsidRDefault="008B5FFF" w:rsidP="008B5FFF">
      <w:r>
        <w:t xml:space="preserve">        </w:t>
      </w:r>
      <w:proofErr w:type="spellStart"/>
      <w:r>
        <w:t>arr</w:t>
      </w:r>
      <w:proofErr w:type="spellEnd"/>
      <w:r>
        <w:t>[</w:t>
      </w:r>
      <w:proofErr w:type="spellStart"/>
      <w:r>
        <w:t>i</w:t>
      </w:r>
      <w:proofErr w:type="spellEnd"/>
      <w:r>
        <w:t xml:space="preserve">] </w:t>
      </w:r>
      <w:r w:rsidR="00406A04">
        <w:t>←</w:t>
      </w:r>
      <w:r>
        <w:t xml:space="preserve"> </w:t>
      </w:r>
      <w:proofErr w:type="spellStart"/>
      <w:proofErr w:type="gramStart"/>
      <w:r>
        <w:t>arr</w:t>
      </w:r>
      <w:proofErr w:type="spellEnd"/>
      <w:r>
        <w:t>[</w:t>
      </w:r>
      <w:proofErr w:type="spellStart"/>
      <w:proofErr w:type="gramEnd"/>
      <w:r>
        <w:t>i</w:t>
      </w:r>
      <w:proofErr w:type="spellEnd"/>
      <w:r>
        <w:t xml:space="preserve"> - 1]</w:t>
      </w:r>
    </w:p>
    <w:p w14:paraId="32B7CEEE" w14:textId="18685B3C" w:rsidR="008B5FFF" w:rsidRDefault="008B5FFF" w:rsidP="008B5FFF">
      <w:r>
        <w:t xml:space="preserve">    </w:t>
      </w:r>
      <w:proofErr w:type="spellStart"/>
      <w:proofErr w:type="gramStart"/>
      <w:r>
        <w:t>arr</w:t>
      </w:r>
      <w:proofErr w:type="spellEnd"/>
      <w:r>
        <w:t>[</w:t>
      </w:r>
      <w:proofErr w:type="gramEnd"/>
      <w:r>
        <w:t xml:space="preserve">0] </w:t>
      </w:r>
      <w:r w:rsidR="00406A04">
        <w:t>←</w:t>
      </w:r>
      <w:r>
        <w:t xml:space="preserve"> temp</w:t>
      </w:r>
    </w:p>
    <w:p w14:paraId="0A774258" w14:textId="6A12A651" w:rsidR="008B5FFF" w:rsidRDefault="008B5FFF" w:rsidP="008B5FFF">
      <w:pPr>
        <w:rPr>
          <w:b/>
          <w:bCs/>
        </w:rPr>
      </w:pPr>
      <w:r w:rsidRPr="008B5FFF">
        <w:rPr>
          <w:b/>
          <w:bCs/>
        </w:rPr>
        <w:t xml:space="preserve">Algorithm 11 – Rotate Right by k (Method 3: Using Reverse, </w:t>
      </w:r>
      <w:proofErr w:type="gramStart"/>
      <w:r w:rsidRPr="008B5FFF">
        <w:rPr>
          <w:b/>
          <w:bCs/>
        </w:rPr>
        <w:t>O(</w:t>
      </w:r>
      <w:proofErr w:type="gramEnd"/>
      <w:r w:rsidRPr="008B5FFF">
        <w:rPr>
          <w:b/>
          <w:bCs/>
        </w:rPr>
        <w:t>1) Space)</w:t>
      </w:r>
    </w:p>
    <w:p w14:paraId="5563E5DF" w14:textId="46E0F222" w:rsidR="008B5FFF" w:rsidRDefault="008B5FFF" w:rsidP="008B5FFF">
      <w:r>
        <w:t xml:space="preserve">k </w:t>
      </w:r>
      <w:r w:rsidR="00406A04">
        <w:t>←</w:t>
      </w:r>
      <w:r>
        <w:t xml:space="preserve"> k % n</w:t>
      </w:r>
    </w:p>
    <w:p w14:paraId="747672DA" w14:textId="77777777" w:rsidR="008B5FFF" w:rsidRDefault="008B5FFF" w:rsidP="008B5FFF">
      <w:proofErr w:type="gramStart"/>
      <w:r>
        <w:t>Reverse(</w:t>
      </w:r>
      <w:proofErr w:type="spellStart"/>
      <w:proofErr w:type="gramEnd"/>
      <w:r>
        <w:t>arr</w:t>
      </w:r>
      <w:proofErr w:type="spellEnd"/>
      <w:r>
        <w:t>, 0, n - 1)</w:t>
      </w:r>
    </w:p>
    <w:p w14:paraId="7F210309" w14:textId="77777777" w:rsidR="008B5FFF" w:rsidRDefault="008B5FFF" w:rsidP="008B5FFF">
      <w:proofErr w:type="gramStart"/>
      <w:r>
        <w:t>Reverse(</w:t>
      </w:r>
      <w:proofErr w:type="spellStart"/>
      <w:proofErr w:type="gramEnd"/>
      <w:r>
        <w:t>arr</w:t>
      </w:r>
      <w:proofErr w:type="spellEnd"/>
      <w:r>
        <w:t>, 0, k - 1)</w:t>
      </w:r>
    </w:p>
    <w:p w14:paraId="307E7B90" w14:textId="77777777" w:rsidR="008B5FFF" w:rsidRDefault="008B5FFF" w:rsidP="008B5FFF">
      <w:proofErr w:type="gramStart"/>
      <w:r>
        <w:t>Reverse(</w:t>
      </w:r>
      <w:proofErr w:type="spellStart"/>
      <w:proofErr w:type="gramEnd"/>
      <w:r>
        <w:t>arr</w:t>
      </w:r>
      <w:proofErr w:type="spellEnd"/>
      <w:r>
        <w:t>, k, n - 1)</w:t>
      </w:r>
    </w:p>
    <w:p w14:paraId="7F57108F" w14:textId="77777777" w:rsidR="008B5FFF" w:rsidRDefault="008B5FFF" w:rsidP="008B5FFF"/>
    <w:p w14:paraId="4A234891" w14:textId="77777777" w:rsidR="008B5FFF" w:rsidRDefault="008B5FFF" w:rsidP="008B5FFF">
      <w:r>
        <w:t xml:space="preserve">Procedure </w:t>
      </w:r>
      <w:proofErr w:type="gramStart"/>
      <w:r>
        <w:t>Reverse(</w:t>
      </w:r>
      <w:proofErr w:type="spellStart"/>
      <w:proofErr w:type="gramEnd"/>
      <w:r>
        <w:t>arr</w:t>
      </w:r>
      <w:proofErr w:type="spellEnd"/>
      <w:r>
        <w:t>, start, end):</w:t>
      </w:r>
    </w:p>
    <w:p w14:paraId="46A3BE03" w14:textId="77777777" w:rsidR="008B5FFF" w:rsidRDefault="008B5FFF" w:rsidP="008B5FFF">
      <w:r>
        <w:t xml:space="preserve">    while start &lt; end</w:t>
      </w:r>
    </w:p>
    <w:p w14:paraId="12BD630B" w14:textId="61659A20" w:rsidR="008B5FFF" w:rsidRDefault="008B5FFF" w:rsidP="008B5FFF">
      <w:r>
        <w:t xml:space="preserve">        temp </w:t>
      </w:r>
      <w:r w:rsidR="00406A04">
        <w:t>←</w:t>
      </w:r>
      <w:r>
        <w:t xml:space="preserve"> </w:t>
      </w:r>
      <w:proofErr w:type="spellStart"/>
      <w:r>
        <w:t>arr</w:t>
      </w:r>
      <w:proofErr w:type="spellEnd"/>
      <w:r>
        <w:t>[start]</w:t>
      </w:r>
    </w:p>
    <w:p w14:paraId="068D4A55" w14:textId="75688941" w:rsidR="008B5FFF" w:rsidRDefault="008B5FFF" w:rsidP="008B5FFF">
      <w:r>
        <w:t xml:space="preserve">        </w:t>
      </w:r>
      <w:proofErr w:type="spellStart"/>
      <w:r>
        <w:t>arr</w:t>
      </w:r>
      <w:proofErr w:type="spellEnd"/>
      <w:r>
        <w:t xml:space="preserve">[start] </w:t>
      </w:r>
      <w:r w:rsidR="00406A04">
        <w:t>←</w:t>
      </w:r>
      <w:r>
        <w:t xml:space="preserve"> </w:t>
      </w:r>
      <w:proofErr w:type="spellStart"/>
      <w:r>
        <w:t>arr</w:t>
      </w:r>
      <w:proofErr w:type="spellEnd"/>
      <w:r>
        <w:t>[end]</w:t>
      </w:r>
    </w:p>
    <w:p w14:paraId="75694E3B" w14:textId="655961CF" w:rsidR="008B5FFF" w:rsidRDefault="008B5FFF" w:rsidP="008B5FFF">
      <w:r>
        <w:t xml:space="preserve">        </w:t>
      </w:r>
      <w:proofErr w:type="spellStart"/>
      <w:r>
        <w:t>arr</w:t>
      </w:r>
      <w:proofErr w:type="spellEnd"/>
      <w:r>
        <w:t xml:space="preserve">[end] </w:t>
      </w:r>
      <w:r w:rsidR="00406A04">
        <w:t>←</w:t>
      </w:r>
      <w:r>
        <w:t xml:space="preserve"> temp</w:t>
      </w:r>
    </w:p>
    <w:p w14:paraId="63EB25D7" w14:textId="6F607515" w:rsidR="008B5FFF" w:rsidRDefault="008B5FFF" w:rsidP="008B5FFF">
      <w:r>
        <w:t xml:space="preserve">        start </w:t>
      </w:r>
      <w:r w:rsidR="00406A04">
        <w:t>←</w:t>
      </w:r>
      <w:r>
        <w:t xml:space="preserve"> start + 1</w:t>
      </w:r>
    </w:p>
    <w:p w14:paraId="68835275" w14:textId="473B06DB" w:rsidR="008B5FFF" w:rsidRPr="008B5FFF" w:rsidRDefault="008B5FFF" w:rsidP="008B5FFF">
      <w:r>
        <w:t xml:space="preserve">        end </w:t>
      </w:r>
      <w:r w:rsidR="00406A04">
        <w:t>←</w:t>
      </w:r>
      <w:r>
        <w:t xml:space="preserve"> end - 1</w:t>
      </w:r>
    </w:p>
    <w:p w14:paraId="14E730DE" w14:textId="453A9A95" w:rsidR="004377D1" w:rsidRPr="00CA3606" w:rsidRDefault="00DA4B22" w:rsidP="00797ECF">
      <w:pPr>
        <w:pStyle w:val="Heading2"/>
        <w:rPr>
          <w:color w:val="000000" w:themeColor="text1"/>
        </w:rPr>
      </w:pPr>
      <w:r w:rsidRPr="00CA3606">
        <w:rPr>
          <w:color w:val="000000" w:themeColor="text1"/>
        </w:rPr>
        <w:t>Code:</w:t>
      </w:r>
    </w:p>
    <w:p w14:paraId="3B3B0E1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6398F6C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B5200D"/>
          <w:sz w:val="27"/>
          <w:szCs w:val="27"/>
          <w:lang w:val="en-IN" w:eastAsia="en-IN"/>
        </w:rPr>
        <w:t>#include</w:t>
      </w:r>
      <w:r w:rsidRPr="008B5FFF">
        <w:rPr>
          <w:rFonts w:ascii="Consolas" w:eastAsia="Times New Roman" w:hAnsi="Consolas" w:cs="Times New Roman"/>
          <w:color w:val="0F4A85"/>
          <w:sz w:val="27"/>
          <w:szCs w:val="27"/>
          <w:lang w:val="en-IN" w:eastAsia="en-IN"/>
        </w:rPr>
        <w:t xml:space="preserve"> &lt;iostream&gt;</w:t>
      </w:r>
    </w:p>
    <w:p w14:paraId="7E40096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79B4CD5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B5200D"/>
          <w:sz w:val="27"/>
          <w:szCs w:val="27"/>
          <w:lang w:val="en-IN" w:eastAsia="en-IN"/>
        </w:rPr>
        <w:t>using</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std</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w:t>
      </w:r>
    </w:p>
    <w:p w14:paraId="283578A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B5200D"/>
          <w:sz w:val="27"/>
          <w:szCs w:val="27"/>
          <w:lang w:val="en-IN" w:eastAsia="en-IN"/>
        </w:rPr>
        <w:t>using</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std</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w:t>
      </w:r>
    </w:p>
    <w:p w14:paraId="2662DC5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39AAB8A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B5200D"/>
          <w:sz w:val="27"/>
          <w:szCs w:val="27"/>
          <w:lang w:val="en-IN" w:eastAsia="en-IN"/>
        </w:rPr>
        <w:t>#</w:t>
      </w:r>
      <w:proofErr w:type="gramStart"/>
      <w:r w:rsidRPr="008B5FFF">
        <w:rPr>
          <w:rFonts w:ascii="Consolas" w:eastAsia="Times New Roman" w:hAnsi="Consolas" w:cs="Times New Roman"/>
          <w:color w:val="B5200D"/>
          <w:sz w:val="27"/>
          <w:szCs w:val="27"/>
          <w:lang w:val="en-IN" w:eastAsia="en-IN"/>
        </w:rPr>
        <w:t>define</w:t>
      </w:r>
      <w:proofErr w:type="gramEnd"/>
      <w:r w:rsidRPr="008B5FFF">
        <w:rPr>
          <w:rFonts w:ascii="Consolas" w:eastAsia="Times New Roman" w:hAnsi="Consolas" w:cs="Times New Roman"/>
          <w:color w:val="0F4A85"/>
          <w:sz w:val="27"/>
          <w:szCs w:val="27"/>
          <w:lang w:val="en-IN" w:eastAsia="en-IN"/>
        </w:rPr>
        <w:t xml:space="preserve"> SIZE </w:t>
      </w:r>
      <w:r w:rsidRPr="008B5FFF">
        <w:rPr>
          <w:rFonts w:ascii="Consolas" w:eastAsia="Times New Roman" w:hAnsi="Consolas" w:cs="Times New Roman"/>
          <w:color w:val="096D48"/>
          <w:sz w:val="27"/>
          <w:szCs w:val="27"/>
          <w:lang w:val="en-IN" w:eastAsia="en-IN"/>
        </w:rPr>
        <w:t>5</w:t>
      </w:r>
    </w:p>
    <w:p w14:paraId="657A1B4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1876743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class</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 xml:space="preserve"> {</w:t>
      </w:r>
    </w:p>
    <w:p w14:paraId="1355965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proofErr w:type="gram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SIZE];</w:t>
      </w:r>
    </w:p>
    <w:p w14:paraId="55751CB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count;</w:t>
      </w:r>
    </w:p>
    <w:p w14:paraId="08DC3AA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3C3EBA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public:</w:t>
      </w:r>
    </w:p>
    <w:p w14:paraId="0E33E8E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5E2CBC"/>
          <w:sz w:val="27"/>
          <w:szCs w:val="27"/>
          <w:lang w:val="en-IN" w:eastAsia="en-IN"/>
        </w:rPr>
        <w:t>List</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 {</w:t>
      </w:r>
    </w:p>
    <w:p w14:paraId="787A456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w:t>
      </w:r>
    </w:p>
    <w:p w14:paraId="05C53A5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7A5BDED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317FCF2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5E2CBC"/>
          <w:sz w:val="27"/>
          <w:szCs w:val="27"/>
          <w:lang w:val="en-IN" w:eastAsia="en-IN"/>
        </w:rPr>
        <w:t>insert_beginning</w:t>
      </w:r>
      <w:proofErr w:type="spellEnd"/>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w:t>
      </w:r>
    </w:p>
    <w:p w14:paraId="0F3A826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5E2CBC"/>
          <w:sz w:val="27"/>
          <w:szCs w:val="27"/>
          <w:lang w:val="en-IN" w:eastAsia="en-IN"/>
        </w:rPr>
        <w:t>insert_end</w:t>
      </w:r>
      <w:proofErr w:type="spellEnd"/>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w:t>
      </w:r>
    </w:p>
    <w:p w14:paraId="52A9799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5E2CBC"/>
          <w:sz w:val="27"/>
          <w:szCs w:val="27"/>
          <w:lang w:val="en-IN" w:eastAsia="en-IN"/>
        </w:rPr>
        <w:t>insert_</w:t>
      </w:r>
      <w:proofErr w:type="gramStart"/>
      <w:r w:rsidRPr="008B5FFF">
        <w:rPr>
          <w:rFonts w:ascii="Consolas" w:eastAsia="Times New Roman" w:hAnsi="Consolas" w:cs="Times New Roman"/>
          <w:color w:val="5E2CBC"/>
          <w:sz w:val="27"/>
          <w:szCs w:val="27"/>
          <w:lang w:val="en-IN" w:eastAsia="en-IN"/>
        </w:rPr>
        <w:t>position</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w:t>
      </w:r>
    </w:p>
    <w:p w14:paraId="4AAA7D5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5E2CBC"/>
          <w:sz w:val="27"/>
          <w:szCs w:val="27"/>
          <w:lang w:val="en-IN" w:eastAsia="en-IN"/>
        </w:rPr>
        <w:t>delete_</w:t>
      </w:r>
      <w:proofErr w:type="gramStart"/>
      <w:r w:rsidRPr="008B5FFF">
        <w:rPr>
          <w:rFonts w:ascii="Consolas" w:eastAsia="Times New Roman" w:hAnsi="Consolas" w:cs="Times New Roman"/>
          <w:color w:val="5E2CBC"/>
          <w:sz w:val="27"/>
          <w:szCs w:val="27"/>
          <w:lang w:val="en-IN" w:eastAsia="en-IN"/>
        </w:rPr>
        <w:t>beginning</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w:t>
      </w:r>
    </w:p>
    <w:p w14:paraId="0996F9C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5E2CBC"/>
          <w:sz w:val="27"/>
          <w:szCs w:val="27"/>
          <w:lang w:val="en-IN" w:eastAsia="en-IN"/>
        </w:rPr>
        <w:t>delete_</w:t>
      </w:r>
      <w:proofErr w:type="gramStart"/>
      <w:r w:rsidRPr="008B5FFF">
        <w:rPr>
          <w:rFonts w:ascii="Consolas" w:eastAsia="Times New Roman" w:hAnsi="Consolas" w:cs="Times New Roman"/>
          <w:color w:val="5E2CBC"/>
          <w:sz w:val="27"/>
          <w:szCs w:val="27"/>
          <w:lang w:val="en-IN" w:eastAsia="en-IN"/>
        </w:rPr>
        <w:t>end</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w:t>
      </w:r>
    </w:p>
    <w:p w14:paraId="7FF9F1B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5E2CBC"/>
          <w:sz w:val="27"/>
          <w:szCs w:val="27"/>
          <w:lang w:val="en-IN" w:eastAsia="en-IN"/>
        </w:rPr>
        <w:t>delete_position</w:t>
      </w:r>
      <w:proofErr w:type="spellEnd"/>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w:t>
      </w:r>
    </w:p>
    <w:p w14:paraId="32BB7EF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5E2CBC"/>
          <w:sz w:val="27"/>
          <w:szCs w:val="27"/>
          <w:lang w:val="en-IN" w:eastAsia="en-IN"/>
        </w:rPr>
        <w:t>search</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w:t>
      </w:r>
    </w:p>
    <w:p w14:paraId="5E033A5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5E2CBC"/>
          <w:sz w:val="27"/>
          <w:szCs w:val="27"/>
          <w:lang w:val="en-IN" w:eastAsia="en-IN"/>
        </w:rPr>
        <w:t>rotate</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w:t>
      </w:r>
    </w:p>
    <w:p w14:paraId="3CE1658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5E2CBC"/>
          <w:sz w:val="27"/>
          <w:szCs w:val="27"/>
          <w:lang w:val="en-IN" w:eastAsia="en-IN"/>
        </w:rPr>
        <w:t>display</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w:t>
      </w:r>
    </w:p>
    <w:p w14:paraId="2E00008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5120D56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73A8414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Insert at the beginning</w:t>
      </w:r>
    </w:p>
    <w:p w14:paraId="18DE72E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5E2CBC"/>
          <w:sz w:val="27"/>
          <w:szCs w:val="27"/>
          <w:lang w:val="en-IN" w:eastAsia="en-IN"/>
        </w:rPr>
        <w:t>insert_beginning</w:t>
      </w:r>
      <w:proofErr w:type="spellEnd"/>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1080"/>
          <w:sz w:val="27"/>
          <w:szCs w:val="27"/>
          <w:lang w:val="en-IN" w:eastAsia="en-IN"/>
        </w:rPr>
        <w:t>value</w:t>
      </w:r>
      <w:r w:rsidRPr="008B5FFF">
        <w:rPr>
          <w:rFonts w:ascii="Consolas" w:eastAsia="Times New Roman" w:hAnsi="Consolas" w:cs="Times New Roman"/>
          <w:color w:val="292929"/>
          <w:sz w:val="27"/>
          <w:szCs w:val="27"/>
          <w:lang w:val="en-IN" w:eastAsia="en-IN"/>
        </w:rPr>
        <w:t>) {</w:t>
      </w:r>
    </w:p>
    <w:p w14:paraId="28EBD86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SIZE) {</w:t>
      </w:r>
    </w:p>
    <w:p w14:paraId="7ADA776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"The list is full</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2A23B84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37608FF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0E800EB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61C0377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count;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261E00D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proofErr w:type="spellStart"/>
      <w:proofErr w:type="gram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w:t>
      </w:r>
    </w:p>
    <w:p w14:paraId="6814168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65B1C0C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proofErr w:type="gram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value;</w:t>
      </w:r>
    </w:p>
    <w:p w14:paraId="6F3DED9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count</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w:t>
      </w:r>
    </w:p>
    <w:p w14:paraId="35D1468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388C50C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7A04066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Insert at the end</w:t>
      </w:r>
    </w:p>
    <w:p w14:paraId="0775D5D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5E2CBC"/>
          <w:sz w:val="27"/>
          <w:szCs w:val="27"/>
          <w:lang w:val="en-IN" w:eastAsia="en-IN"/>
        </w:rPr>
        <w:t>insert_end</w:t>
      </w:r>
      <w:proofErr w:type="spellEnd"/>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1080"/>
          <w:sz w:val="27"/>
          <w:szCs w:val="27"/>
          <w:lang w:val="en-IN" w:eastAsia="en-IN"/>
        </w:rPr>
        <w:t>value</w:t>
      </w:r>
      <w:r w:rsidRPr="008B5FFF">
        <w:rPr>
          <w:rFonts w:ascii="Consolas" w:eastAsia="Times New Roman" w:hAnsi="Consolas" w:cs="Times New Roman"/>
          <w:color w:val="292929"/>
          <w:sz w:val="27"/>
          <w:szCs w:val="27"/>
          <w:lang w:val="en-IN" w:eastAsia="en-IN"/>
        </w:rPr>
        <w:t>) {</w:t>
      </w:r>
    </w:p>
    <w:p w14:paraId="4E9A474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SIZE) {</w:t>
      </w:r>
    </w:p>
    <w:p w14:paraId="0FADD11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"The list is full</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1A3AB50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593F68F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70AAB80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[count</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value;</w:t>
      </w:r>
    </w:p>
    <w:p w14:paraId="6061C3E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21A5179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5587995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Insert at a given position</w:t>
      </w:r>
    </w:p>
    <w:p w14:paraId="4E122DA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5E2CBC"/>
          <w:sz w:val="27"/>
          <w:szCs w:val="27"/>
          <w:lang w:val="en-IN" w:eastAsia="en-IN"/>
        </w:rPr>
        <w:t>insert_position</w:t>
      </w:r>
      <w:proofErr w:type="spellEnd"/>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1080"/>
          <w:sz w:val="27"/>
          <w:szCs w:val="27"/>
          <w:lang w:val="en-IN" w:eastAsia="en-IN"/>
        </w:rPr>
        <w:t>value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1080"/>
          <w:sz w:val="27"/>
          <w:szCs w:val="27"/>
          <w:lang w:val="en-IN" w:eastAsia="en-IN"/>
        </w:rPr>
        <w:t>position</w:t>
      </w:r>
      <w:r w:rsidRPr="008B5FFF">
        <w:rPr>
          <w:rFonts w:ascii="Consolas" w:eastAsia="Times New Roman" w:hAnsi="Consolas" w:cs="Times New Roman"/>
          <w:color w:val="292929"/>
          <w:sz w:val="27"/>
          <w:szCs w:val="27"/>
          <w:lang w:val="en-IN" w:eastAsia="en-IN"/>
        </w:rPr>
        <w:t>) {</w:t>
      </w:r>
    </w:p>
    <w:p w14:paraId="2A6EC02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SIZE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position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position </w:t>
      </w:r>
      <w:r w:rsidRPr="008B5FFF">
        <w:rPr>
          <w:rFonts w:ascii="Consolas" w:eastAsia="Times New Roman" w:hAnsi="Consolas" w:cs="Times New Roman"/>
          <w:color w:val="000000"/>
          <w:sz w:val="27"/>
          <w:szCs w:val="27"/>
          <w:lang w:val="en-IN" w:eastAsia="en-IN"/>
        </w:rPr>
        <w:t>&gt;</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w:t>
      </w:r>
    </w:p>
    <w:p w14:paraId="75CE797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"Invalid position or list is full</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0D17FB7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6C16E7A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45C219A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425F252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count;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w:t>
      </w:r>
      <w:r w:rsidRPr="008B5FFF">
        <w:rPr>
          <w:rFonts w:ascii="Consolas" w:eastAsia="Times New Roman" w:hAnsi="Consolas" w:cs="Times New Roman"/>
          <w:color w:val="292929"/>
          <w:sz w:val="27"/>
          <w:szCs w:val="27"/>
          <w:lang w:val="en-IN" w:eastAsia="en-IN"/>
        </w:rPr>
        <w:t xml:space="preserve"> position;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57217BA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proofErr w:type="spellStart"/>
      <w:proofErr w:type="gram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w:t>
      </w:r>
    </w:p>
    <w:p w14:paraId="3A915C6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7592D81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1D791A8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proofErr w:type="gram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 xml:space="preserve">position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value;</w:t>
      </w:r>
    </w:p>
    <w:p w14:paraId="49FAEEE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count</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w:t>
      </w:r>
    </w:p>
    <w:p w14:paraId="3AACE40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15B5740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6D3212C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Delete from the beginning</w:t>
      </w:r>
    </w:p>
    <w:p w14:paraId="35083AE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5E2CBC"/>
          <w:sz w:val="27"/>
          <w:szCs w:val="27"/>
          <w:lang w:val="en-IN" w:eastAsia="en-IN"/>
        </w:rPr>
        <w:t>delete_beginning</w:t>
      </w:r>
      <w:proofErr w:type="spellEnd"/>
      <w:r w:rsidRPr="008B5FFF">
        <w:rPr>
          <w:rFonts w:ascii="Consolas" w:eastAsia="Times New Roman" w:hAnsi="Consolas" w:cs="Times New Roman"/>
          <w:color w:val="292929"/>
          <w:sz w:val="27"/>
          <w:szCs w:val="27"/>
          <w:lang w:val="en-IN" w:eastAsia="en-IN"/>
        </w:rPr>
        <w:t>() {</w:t>
      </w:r>
    </w:p>
    <w:p w14:paraId="17C7C60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w:t>
      </w:r>
    </w:p>
    <w:p w14:paraId="66057AF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"The list is empty</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7B4A85C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74FB2AC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62A4644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57A74E0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486A689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proofErr w:type="spellStart"/>
      <w:proofErr w:type="gram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w:t>
      </w:r>
    </w:p>
    <w:p w14:paraId="353C671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694ABFB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lastRenderedPageBreak/>
        <w:t>    count</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w:t>
      </w:r>
    </w:p>
    <w:p w14:paraId="73A955F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4255104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545E11F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Delete from the end</w:t>
      </w:r>
    </w:p>
    <w:p w14:paraId="37E4F87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5E2CBC"/>
          <w:sz w:val="27"/>
          <w:szCs w:val="27"/>
          <w:lang w:val="en-IN" w:eastAsia="en-IN"/>
        </w:rPr>
        <w:t>delete_end</w:t>
      </w:r>
      <w:proofErr w:type="spellEnd"/>
      <w:r w:rsidRPr="008B5FFF">
        <w:rPr>
          <w:rFonts w:ascii="Consolas" w:eastAsia="Times New Roman" w:hAnsi="Consolas" w:cs="Times New Roman"/>
          <w:color w:val="292929"/>
          <w:sz w:val="27"/>
          <w:szCs w:val="27"/>
          <w:lang w:val="en-IN" w:eastAsia="en-IN"/>
        </w:rPr>
        <w:t>() {</w:t>
      </w:r>
    </w:p>
    <w:p w14:paraId="661CDA1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w:t>
      </w:r>
    </w:p>
    <w:p w14:paraId="7BE7EE5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"The list is empty</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0BB0343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01D0C28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40C3A1F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count</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w:t>
      </w:r>
    </w:p>
    <w:p w14:paraId="2C2A44C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6C9E277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A5BF20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Delete at a given position</w:t>
      </w:r>
    </w:p>
    <w:p w14:paraId="046066E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5E2CBC"/>
          <w:sz w:val="27"/>
          <w:szCs w:val="27"/>
          <w:lang w:val="en-IN" w:eastAsia="en-IN"/>
        </w:rPr>
        <w:t>delete_position</w:t>
      </w:r>
      <w:proofErr w:type="spellEnd"/>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1080"/>
          <w:sz w:val="27"/>
          <w:szCs w:val="27"/>
          <w:lang w:val="en-IN" w:eastAsia="en-IN"/>
        </w:rPr>
        <w:t>position</w:t>
      </w:r>
      <w:r w:rsidRPr="008B5FFF">
        <w:rPr>
          <w:rFonts w:ascii="Consolas" w:eastAsia="Times New Roman" w:hAnsi="Consolas" w:cs="Times New Roman"/>
          <w:color w:val="292929"/>
          <w:sz w:val="27"/>
          <w:szCs w:val="27"/>
          <w:lang w:val="en-IN" w:eastAsia="en-IN"/>
        </w:rPr>
        <w:t>) {</w:t>
      </w:r>
    </w:p>
    <w:p w14:paraId="0157C75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position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position </w:t>
      </w:r>
      <w:r w:rsidRPr="008B5FFF">
        <w:rPr>
          <w:rFonts w:ascii="Consolas" w:eastAsia="Times New Roman" w:hAnsi="Consolas" w:cs="Times New Roman"/>
          <w:color w:val="000000"/>
          <w:sz w:val="27"/>
          <w:szCs w:val="27"/>
          <w:lang w:val="en-IN" w:eastAsia="en-IN"/>
        </w:rPr>
        <w:t>&gt;</w:t>
      </w:r>
      <w:r w:rsidRPr="008B5FFF">
        <w:rPr>
          <w:rFonts w:ascii="Consolas" w:eastAsia="Times New Roman" w:hAnsi="Consolas" w:cs="Times New Roman"/>
          <w:color w:val="292929"/>
          <w:sz w:val="27"/>
          <w:szCs w:val="27"/>
          <w:lang w:val="en-IN" w:eastAsia="en-IN"/>
        </w:rPr>
        <w:t xml:space="preserve"> count) {</w:t>
      </w:r>
    </w:p>
    <w:p w14:paraId="1F881DC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"Invalid position or list is empty</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43EAC00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1FD560A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57EA17A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4A9A167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position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145DBBC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proofErr w:type="spellStart"/>
      <w:proofErr w:type="gram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proofErr w:type="gramEnd"/>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w:t>
      </w:r>
    </w:p>
    <w:p w14:paraId="6AF9E9F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109130F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count</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w:t>
      </w:r>
    </w:p>
    <w:p w14:paraId="2D1099B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70E5285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22487F6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Search for an element</w:t>
      </w:r>
    </w:p>
    <w:p w14:paraId="524D1D8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5E2CBC"/>
          <w:sz w:val="27"/>
          <w:szCs w:val="27"/>
          <w:lang w:val="en-IN" w:eastAsia="en-IN"/>
        </w:rPr>
        <w:t>search</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1080"/>
          <w:sz w:val="27"/>
          <w:szCs w:val="27"/>
          <w:lang w:val="en-IN" w:eastAsia="en-IN"/>
        </w:rPr>
        <w:t>value</w:t>
      </w:r>
      <w:r w:rsidRPr="008B5FFF">
        <w:rPr>
          <w:rFonts w:ascii="Consolas" w:eastAsia="Times New Roman" w:hAnsi="Consolas" w:cs="Times New Roman"/>
          <w:color w:val="292929"/>
          <w:sz w:val="27"/>
          <w:szCs w:val="27"/>
          <w:lang w:val="en-IN" w:eastAsia="en-IN"/>
        </w:rPr>
        <w:t>) {</w:t>
      </w:r>
    </w:p>
    <w:p w14:paraId="7372FFA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w:t>
      </w:r>
    </w:p>
    <w:p w14:paraId="1DC6F00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"The list is empty</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73F228B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2C10997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13DD6CC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
    <w:p w14:paraId="30A3381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count;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00AB480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value) {</w:t>
      </w:r>
    </w:p>
    <w:p w14:paraId="45F742E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"Value found at position "</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39CE9C9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lastRenderedPageBreak/>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465B32A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33B27DD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619381A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"Value not found</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72E1622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4B7FF38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6AF194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Rotate the list right by k times using </w:t>
      </w:r>
      <w:proofErr w:type="gramStart"/>
      <w:r w:rsidRPr="008B5FFF">
        <w:rPr>
          <w:rFonts w:ascii="Consolas" w:eastAsia="Times New Roman" w:hAnsi="Consolas" w:cs="Times New Roman"/>
          <w:color w:val="515151"/>
          <w:sz w:val="27"/>
          <w:szCs w:val="27"/>
          <w:lang w:val="en-IN" w:eastAsia="en-IN"/>
        </w:rPr>
        <w:t>O(</w:t>
      </w:r>
      <w:proofErr w:type="gramEnd"/>
      <w:r w:rsidRPr="008B5FFF">
        <w:rPr>
          <w:rFonts w:ascii="Consolas" w:eastAsia="Times New Roman" w:hAnsi="Consolas" w:cs="Times New Roman"/>
          <w:color w:val="515151"/>
          <w:sz w:val="27"/>
          <w:szCs w:val="27"/>
          <w:lang w:val="en-IN" w:eastAsia="en-IN"/>
        </w:rPr>
        <w:t>1) space</w:t>
      </w:r>
    </w:p>
    <w:p w14:paraId="066A77D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5E2CBC"/>
          <w:sz w:val="27"/>
          <w:szCs w:val="27"/>
          <w:lang w:val="en-IN" w:eastAsia="en-IN"/>
        </w:rPr>
        <w:t>rotate</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1080"/>
          <w:sz w:val="27"/>
          <w:szCs w:val="27"/>
          <w:lang w:val="en-IN" w:eastAsia="en-IN"/>
        </w:rPr>
        <w:t>k</w:t>
      </w:r>
      <w:r w:rsidRPr="008B5FFF">
        <w:rPr>
          <w:rFonts w:ascii="Consolas" w:eastAsia="Times New Roman" w:hAnsi="Consolas" w:cs="Times New Roman"/>
          <w:color w:val="292929"/>
          <w:sz w:val="27"/>
          <w:szCs w:val="27"/>
          <w:lang w:val="en-IN" w:eastAsia="en-IN"/>
        </w:rPr>
        <w:t>) {</w:t>
      </w:r>
    </w:p>
    <w:p w14:paraId="3D8436E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w:t>
      </w:r>
    </w:p>
    <w:p w14:paraId="143B979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"The list is empty</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4D34050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5FB1B0B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3ED527C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1264128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k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k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292929"/>
          <w:sz w:val="27"/>
          <w:szCs w:val="27"/>
          <w:lang w:val="en-IN" w:eastAsia="en-IN"/>
        </w:rPr>
        <w:t>count;</w:t>
      </w:r>
      <w:r w:rsidRPr="008B5FFF">
        <w:rPr>
          <w:rFonts w:ascii="Consolas" w:eastAsia="Times New Roman" w:hAnsi="Consolas" w:cs="Times New Roman"/>
          <w:color w:val="515151"/>
          <w:sz w:val="27"/>
          <w:szCs w:val="27"/>
          <w:lang w:val="en-IN" w:eastAsia="en-IN"/>
        </w:rPr>
        <w:t xml:space="preserve">  /</w:t>
      </w:r>
      <w:proofErr w:type="gramEnd"/>
      <w:r w:rsidRPr="008B5FFF">
        <w:rPr>
          <w:rFonts w:ascii="Consolas" w:eastAsia="Times New Roman" w:hAnsi="Consolas" w:cs="Times New Roman"/>
          <w:color w:val="515151"/>
          <w:sz w:val="27"/>
          <w:szCs w:val="27"/>
          <w:lang w:val="en-IN" w:eastAsia="en-IN"/>
        </w:rPr>
        <w:t>/ Handle cases where k &gt; count</w:t>
      </w:r>
    </w:p>
    <w:p w14:paraId="24287E7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(k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408893D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529D700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 Reverse the entire array</w:t>
      </w:r>
    </w:p>
    <w:p w14:paraId="7CE0C31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j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j;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j</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55A8584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std</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5E2CBC"/>
          <w:sz w:val="27"/>
          <w:szCs w:val="27"/>
          <w:lang w:val="en-IN" w:eastAsia="en-IN"/>
        </w:rPr>
        <w:t>swap</w:t>
      </w:r>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[j]);</w:t>
      </w:r>
    </w:p>
    <w:p w14:paraId="364FE52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3215D91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B36006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 Reverse the first k elements</w:t>
      </w:r>
    </w:p>
    <w:p w14:paraId="31B9457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j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k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j;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j</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2BAB5B0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std</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5E2CBC"/>
          <w:sz w:val="27"/>
          <w:szCs w:val="27"/>
          <w:lang w:val="en-IN" w:eastAsia="en-IN"/>
        </w:rPr>
        <w:t>swap</w:t>
      </w:r>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[j]);</w:t>
      </w:r>
    </w:p>
    <w:p w14:paraId="67CFB8C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26F00AE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61DEEF4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 Reverse the remaining elements</w:t>
      </w:r>
    </w:p>
    <w:p w14:paraId="408E227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k, j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j;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j</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27CD783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std</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5E2CBC"/>
          <w:sz w:val="27"/>
          <w:szCs w:val="27"/>
          <w:lang w:val="en-IN" w:eastAsia="en-IN"/>
        </w:rPr>
        <w:t>swap</w:t>
      </w:r>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[j]);</w:t>
      </w:r>
    </w:p>
    <w:p w14:paraId="1088A96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65D861D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392F15A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5E5E949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void </w:t>
      </w:r>
      <w:proofErr w:type="gramStart"/>
      <w:r w:rsidRPr="008B5FFF">
        <w:rPr>
          <w:rFonts w:ascii="Consolas" w:eastAsia="Times New Roman" w:hAnsi="Consolas" w:cs="Times New Roman"/>
          <w:color w:val="515151"/>
          <w:sz w:val="27"/>
          <w:szCs w:val="27"/>
          <w:lang w:val="en-IN" w:eastAsia="en-IN"/>
        </w:rPr>
        <w:t>List::</w:t>
      </w:r>
      <w:proofErr w:type="gramEnd"/>
      <w:r w:rsidRPr="008B5FFF">
        <w:rPr>
          <w:rFonts w:ascii="Consolas" w:eastAsia="Times New Roman" w:hAnsi="Consolas" w:cs="Times New Roman"/>
          <w:color w:val="515151"/>
          <w:sz w:val="27"/>
          <w:szCs w:val="27"/>
          <w:lang w:val="en-IN" w:eastAsia="en-IN"/>
        </w:rPr>
        <w:t>rotate(int k) {</w:t>
      </w:r>
    </w:p>
    <w:p w14:paraId="6D7828E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if (count == 0) {</w:t>
      </w:r>
    </w:p>
    <w:p w14:paraId="35C6B01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w:t>
      </w:r>
      <w:proofErr w:type="spellStart"/>
      <w:r w:rsidRPr="008B5FFF">
        <w:rPr>
          <w:rFonts w:ascii="Consolas" w:eastAsia="Times New Roman" w:hAnsi="Consolas" w:cs="Times New Roman"/>
          <w:color w:val="515151"/>
          <w:sz w:val="27"/>
          <w:szCs w:val="27"/>
          <w:lang w:val="en-IN" w:eastAsia="en-IN"/>
        </w:rPr>
        <w:t>cout</w:t>
      </w:r>
      <w:proofErr w:type="spellEnd"/>
      <w:r w:rsidRPr="008B5FFF">
        <w:rPr>
          <w:rFonts w:ascii="Consolas" w:eastAsia="Times New Roman" w:hAnsi="Consolas" w:cs="Times New Roman"/>
          <w:color w:val="515151"/>
          <w:sz w:val="27"/>
          <w:szCs w:val="27"/>
          <w:lang w:val="en-IN" w:eastAsia="en-IN"/>
        </w:rPr>
        <w:t xml:space="preserve"> &lt;&lt; "The list is empty\n";</w:t>
      </w:r>
    </w:p>
    <w:p w14:paraId="225D36D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return;</w:t>
      </w:r>
    </w:p>
    <w:p w14:paraId="6D0DDEE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lastRenderedPageBreak/>
        <w:t>//     }</w:t>
      </w:r>
    </w:p>
    <w:p w14:paraId="482DF78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267CB56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k = k % </w:t>
      </w:r>
      <w:proofErr w:type="gramStart"/>
      <w:r w:rsidRPr="008B5FFF">
        <w:rPr>
          <w:rFonts w:ascii="Consolas" w:eastAsia="Times New Roman" w:hAnsi="Consolas" w:cs="Times New Roman"/>
          <w:color w:val="515151"/>
          <w:sz w:val="27"/>
          <w:szCs w:val="27"/>
          <w:lang w:val="en-IN" w:eastAsia="en-IN"/>
        </w:rPr>
        <w:t>count;  /</w:t>
      </w:r>
      <w:proofErr w:type="gramEnd"/>
      <w:r w:rsidRPr="008B5FFF">
        <w:rPr>
          <w:rFonts w:ascii="Consolas" w:eastAsia="Times New Roman" w:hAnsi="Consolas" w:cs="Times New Roman"/>
          <w:color w:val="515151"/>
          <w:sz w:val="27"/>
          <w:szCs w:val="27"/>
          <w:lang w:val="en-IN" w:eastAsia="en-IN"/>
        </w:rPr>
        <w:t>/ Handle cases where k &gt; count</w:t>
      </w:r>
    </w:p>
    <w:p w14:paraId="19480A5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if (k == 0) return;</w:t>
      </w:r>
    </w:p>
    <w:p w14:paraId="7BC1378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3E7BBE9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for (int </w:t>
      </w:r>
      <w:proofErr w:type="spellStart"/>
      <w:r w:rsidRPr="008B5FFF">
        <w:rPr>
          <w:rFonts w:ascii="Consolas" w:eastAsia="Times New Roman" w:hAnsi="Consolas" w:cs="Times New Roman"/>
          <w:color w:val="515151"/>
          <w:sz w:val="27"/>
          <w:szCs w:val="27"/>
          <w:lang w:val="en-IN" w:eastAsia="en-IN"/>
        </w:rPr>
        <w:t>i</w:t>
      </w:r>
      <w:proofErr w:type="spellEnd"/>
      <w:r w:rsidRPr="008B5FFF">
        <w:rPr>
          <w:rFonts w:ascii="Consolas" w:eastAsia="Times New Roman" w:hAnsi="Consolas" w:cs="Times New Roman"/>
          <w:color w:val="515151"/>
          <w:sz w:val="27"/>
          <w:szCs w:val="27"/>
          <w:lang w:val="en-IN" w:eastAsia="en-IN"/>
        </w:rPr>
        <w:t xml:space="preserve"> = 0; </w:t>
      </w:r>
      <w:proofErr w:type="spellStart"/>
      <w:r w:rsidRPr="008B5FFF">
        <w:rPr>
          <w:rFonts w:ascii="Consolas" w:eastAsia="Times New Roman" w:hAnsi="Consolas" w:cs="Times New Roman"/>
          <w:color w:val="515151"/>
          <w:sz w:val="27"/>
          <w:szCs w:val="27"/>
          <w:lang w:val="en-IN" w:eastAsia="en-IN"/>
        </w:rPr>
        <w:t>i</w:t>
      </w:r>
      <w:proofErr w:type="spellEnd"/>
      <w:r w:rsidRPr="008B5FFF">
        <w:rPr>
          <w:rFonts w:ascii="Consolas" w:eastAsia="Times New Roman" w:hAnsi="Consolas" w:cs="Times New Roman"/>
          <w:color w:val="515151"/>
          <w:sz w:val="27"/>
          <w:szCs w:val="27"/>
          <w:lang w:val="en-IN" w:eastAsia="en-IN"/>
        </w:rPr>
        <w:t xml:space="preserve"> &lt; k; </w:t>
      </w:r>
      <w:proofErr w:type="spellStart"/>
      <w:r w:rsidRPr="008B5FFF">
        <w:rPr>
          <w:rFonts w:ascii="Consolas" w:eastAsia="Times New Roman" w:hAnsi="Consolas" w:cs="Times New Roman"/>
          <w:color w:val="515151"/>
          <w:sz w:val="27"/>
          <w:szCs w:val="27"/>
          <w:lang w:val="en-IN" w:eastAsia="en-IN"/>
        </w:rPr>
        <w:t>i</w:t>
      </w:r>
      <w:proofErr w:type="spellEnd"/>
      <w:r w:rsidRPr="008B5FFF">
        <w:rPr>
          <w:rFonts w:ascii="Consolas" w:eastAsia="Times New Roman" w:hAnsi="Consolas" w:cs="Times New Roman"/>
          <w:color w:val="515151"/>
          <w:sz w:val="27"/>
          <w:szCs w:val="27"/>
          <w:lang w:val="en-IN" w:eastAsia="en-IN"/>
        </w:rPr>
        <w:t>++) {</w:t>
      </w:r>
    </w:p>
    <w:p w14:paraId="2C4B4F3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int </w:t>
      </w:r>
      <w:proofErr w:type="spellStart"/>
      <w:r w:rsidRPr="008B5FFF">
        <w:rPr>
          <w:rFonts w:ascii="Consolas" w:eastAsia="Times New Roman" w:hAnsi="Consolas" w:cs="Times New Roman"/>
          <w:color w:val="515151"/>
          <w:sz w:val="27"/>
          <w:szCs w:val="27"/>
          <w:lang w:val="en-IN" w:eastAsia="en-IN"/>
        </w:rPr>
        <w:t>lastElement</w:t>
      </w:r>
      <w:proofErr w:type="spellEnd"/>
      <w:r w:rsidRPr="008B5FFF">
        <w:rPr>
          <w:rFonts w:ascii="Consolas" w:eastAsia="Times New Roman" w:hAnsi="Consolas" w:cs="Times New Roman"/>
          <w:color w:val="515151"/>
          <w:sz w:val="27"/>
          <w:szCs w:val="27"/>
          <w:lang w:val="en-IN" w:eastAsia="en-IN"/>
        </w:rPr>
        <w:t xml:space="preserve"> = </w:t>
      </w:r>
      <w:proofErr w:type="spellStart"/>
      <w:proofErr w:type="gramStart"/>
      <w:r w:rsidRPr="008B5FFF">
        <w:rPr>
          <w:rFonts w:ascii="Consolas" w:eastAsia="Times New Roman" w:hAnsi="Consolas" w:cs="Times New Roman"/>
          <w:color w:val="515151"/>
          <w:sz w:val="27"/>
          <w:szCs w:val="27"/>
          <w:lang w:val="en-IN" w:eastAsia="en-IN"/>
        </w:rPr>
        <w:t>arr</w:t>
      </w:r>
      <w:proofErr w:type="spellEnd"/>
      <w:r w:rsidRPr="008B5FFF">
        <w:rPr>
          <w:rFonts w:ascii="Consolas" w:eastAsia="Times New Roman" w:hAnsi="Consolas" w:cs="Times New Roman"/>
          <w:color w:val="515151"/>
          <w:sz w:val="27"/>
          <w:szCs w:val="27"/>
          <w:lang w:val="en-IN" w:eastAsia="en-IN"/>
        </w:rPr>
        <w:t>[</w:t>
      </w:r>
      <w:proofErr w:type="gramEnd"/>
      <w:r w:rsidRPr="008B5FFF">
        <w:rPr>
          <w:rFonts w:ascii="Consolas" w:eastAsia="Times New Roman" w:hAnsi="Consolas" w:cs="Times New Roman"/>
          <w:color w:val="515151"/>
          <w:sz w:val="27"/>
          <w:szCs w:val="27"/>
          <w:lang w:val="en-IN" w:eastAsia="en-IN"/>
        </w:rPr>
        <w:t>count - 1];  // Store the last element</w:t>
      </w:r>
    </w:p>
    <w:p w14:paraId="602BD3B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w:t>
      </w:r>
      <w:proofErr w:type="spellStart"/>
      <w:r w:rsidRPr="008B5FFF">
        <w:rPr>
          <w:rFonts w:ascii="Consolas" w:eastAsia="Times New Roman" w:hAnsi="Consolas" w:cs="Times New Roman"/>
          <w:color w:val="515151"/>
          <w:sz w:val="27"/>
          <w:szCs w:val="27"/>
          <w:lang w:val="en-IN" w:eastAsia="en-IN"/>
        </w:rPr>
        <w:t>delete_</w:t>
      </w:r>
      <w:proofErr w:type="gramStart"/>
      <w:r w:rsidRPr="008B5FFF">
        <w:rPr>
          <w:rFonts w:ascii="Consolas" w:eastAsia="Times New Roman" w:hAnsi="Consolas" w:cs="Times New Roman"/>
          <w:color w:val="515151"/>
          <w:sz w:val="27"/>
          <w:szCs w:val="27"/>
          <w:lang w:val="en-IN" w:eastAsia="en-IN"/>
        </w:rPr>
        <w:t>end</w:t>
      </w:r>
      <w:proofErr w:type="spellEnd"/>
      <w:r w:rsidRPr="008B5FFF">
        <w:rPr>
          <w:rFonts w:ascii="Consolas" w:eastAsia="Times New Roman" w:hAnsi="Consolas" w:cs="Times New Roman"/>
          <w:color w:val="515151"/>
          <w:sz w:val="27"/>
          <w:szCs w:val="27"/>
          <w:lang w:val="en-IN" w:eastAsia="en-IN"/>
        </w:rPr>
        <w:t>(</w:t>
      </w:r>
      <w:proofErr w:type="gramEnd"/>
      <w:r w:rsidRPr="008B5FFF">
        <w:rPr>
          <w:rFonts w:ascii="Consolas" w:eastAsia="Times New Roman" w:hAnsi="Consolas" w:cs="Times New Roman"/>
          <w:color w:val="515151"/>
          <w:sz w:val="27"/>
          <w:szCs w:val="27"/>
          <w:lang w:val="en-IN" w:eastAsia="en-IN"/>
        </w:rPr>
        <w:t>);                      // Remove the last element</w:t>
      </w:r>
    </w:p>
    <w:p w14:paraId="0C6502C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xml:space="preserve">//         </w:t>
      </w:r>
      <w:proofErr w:type="spellStart"/>
      <w:r w:rsidRPr="008B5FFF">
        <w:rPr>
          <w:rFonts w:ascii="Consolas" w:eastAsia="Times New Roman" w:hAnsi="Consolas" w:cs="Times New Roman"/>
          <w:color w:val="515151"/>
          <w:sz w:val="27"/>
          <w:szCs w:val="27"/>
          <w:lang w:val="en-IN" w:eastAsia="en-IN"/>
        </w:rPr>
        <w:t>insert_beginning</w:t>
      </w:r>
      <w:proofErr w:type="spellEnd"/>
      <w:r w:rsidRPr="008B5FFF">
        <w:rPr>
          <w:rFonts w:ascii="Consolas" w:eastAsia="Times New Roman" w:hAnsi="Consolas" w:cs="Times New Roman"/>
          <w:color w:val="515151"/>
          <w:sz w:val="27"/>
          <w:szCs w:val="27"/>
          <w:lang w:val="en-IN" w:eastAsia="en-IN"/>
        </w:rPr>
        <w:t>(</w:t>
      </w:r>
      <w:proofErr w:type="spellStart"/>
      <w:r w:rsidRPr="008B5FFF">
        <w:rPr>
          <w:rFonts w:ascii="Consolas" w:eastAsia="Times New Roman" w:hAnsi="Consolas" w:cs="Times New Roman"/>
          <w:color w:val="515151"/>
          <w:sz w:val="27"/>
          <w:szCs w:val="27"/>
          <w:lang w:val="en-IN" w:eastAsia="en-IN"/>
        </w:rPr>
        <w:t>lastElement</w:t>
      </w:r>
      <w:proofErr w:type="spellEnd"/>
      <w:proofErr w:type="gramStart"/>
      <w:r w:rsidRPr="008B5FFF">
        <w:rPr>
          <w:rFonts w:ascii="Consolas" w:eastAsia="Times New Roman" w:hAnsi="Consolas" w:cs="Times New Roman"/>
          <w:color w:val="515151"/>
          <w:sz w:val="27"/>
          <w:szCs w:val="27"/>
          <w:lang w:val="en-IN" w:eastAsia="en-IN"/>
        </w:rPr>
        <w:t xml:space="preserve">);   </w:t>
      </w:r>
      <w:proofErr w:type="gramEnd"/>
      <w:r w:rsidRPr="008B5FFF">
        <w:rPr>
          <w:rFonts w:ascii="Consolas" w:eastAsia="Times New Roman" w:hAnsi="Consolas" w:cs="Times New Roman"/>
          <w:color w:val="515151"/>
          <w:sz w:val="27"/>
          <w:szCs w:val="27"/>
          <w:lang w:val="en-IN" w:eastAsia="en-IN"/>
        </w:rPr>
        <w:t>  // Insert it at the beginning</w:t>
      </w:r>
    </w:p>
    <w:p w14:paraId="1A29094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w:t>
      </w:r>
    </w:p>
    <w:p w14:paraId="3354BE7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w:t>
      </w:r>
    </w:p>
    <w:p w14:paraId="551C538B" w14:textId="77777777" w:rsidR="008B5FFF" w:rsidRPr="008B5FFF" w:rsidRDefault="008B5FFF" w:rsidP="008B5FFF">
      <w:pPr>
        <w:shd w:val="clear" w:color="auto" w:fill="FFFFFF"/>
        <w:spacing w:after="270" w:line="360" w:lineRule="atLeast"/>
        <w:rPr>
          <w:rFonts w:ascii="Consolas" w:eastAsia="Times New Roman" w:hAnsi="Consolas" w:cs="Times New Roman"/>
          <w:color w:val="292929"/>
          <w:sz w:val="27"/>
          <w:szCs w:val="27"/>
          <w:lang w:val="en-IN" w:eastAsia="en-IN"/>
        </w:rPr>
      </w:pPr>
    </w:p>
    <w:p w14:paraId="3ABDD3B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515151"/>
          <w:sz w:val="27"/>
          <w:szCs w:val="27"/>
          <w:lang w:val="en-IN" w:eastAsia="en-IN"/>
        </w:rPr>
        <w:t>// Display the list</w:t>
      </w:r>
    </w:p>
    <w:p w14:paraId="1F6ED8C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void</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185E73"/>
          <w:sz w:val="27"/>
          <w:szCs w:val="27"/>
          <w:lang w:val="en-IN" w:eastAsia="en-IN"/>
        </w:rPr>
        <w:t>List</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5E2CBC"/>
          <w:sz w:val="27"/>
          <w:szCs w:val="27"/>
          <w:lang w:val="en-IN" w:eastAsia="en-IN"/>
        </w:rPr>
        <w:t>display</w:t>
      </w:r>
      <w:r w:rsidRPr="008B5FFF">
        <w:rPr>
          <w:rFonts w:ascii="Consolas" w:eastAsia="Times New Roman" w:hAnsi="Consolas" w:cs="Times New Roman"/>
          <w:color w:val="292929"/>
          <w:sz w:val="27"/>
          <w:szCs w:val="27"/>
          <w:lang w:val="en-IN" w:eastAsia="en-IN"/>
        </w:rPr>
        <w:t>() {</w:t>
      </w:r>
    </w:p>
    <w:p w14:paraId="7A7E71C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if</w:t>
      </w:r>
      <w:r w:rsidRPr="008B5FFF">
        <w:rPr>
          <w:rFonts w:ascii="Consolas" w:eastAsia="Times New Roman" w:hAnsi="Consolas" w:cs="Times New Roman"/>
          <w:color w:val="292929"/>
          <w:sz w:val="27"/>
          <w:szCs w:val="27"/>
          <w:lang w:val="en-IN" w:eastAsia="en-IN"/>
        </w:rPr>
        <w:t xml:space="preserve"> (count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w:t>
      </w:r>
    </w:p>
    <w:p w14:paraId="5FE0B1D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"The list is empty</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4A1291F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w:t>
      </w:r>
    </w:p>
    <w:p w14:paraId="45759D6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4C250E0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4497FB8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"List: "</w:t>
      </w:r>
      <w:r w:rsidRPr="008B5FFF">
        <w:rPr>
          <w:rFonts w:ascii="Consolas" w:eastAsia="Times New Roman" w:hAnsi="Consolas" w:cs="Times New Roman"/>
          <w:color w:val="292929"/>
          <w:sz w:val="27"/>
          <w:szCs w:val="27"/>
          <w:lang w:val="en-IN" w:eastAsia="en-IN"/>
        </w:rPr>
        <w:t>;</w:t>
      </w:r>
    </w:p>
    <w:p w14:paraId="159A6EB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for</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w:t>
      </w:r>
      <w:r w:rsidRPr="008B5FFF">
        <w:rPr>
          <w:rFonts w:ascii="Consolas" w:eastAsia="Times New Roman" w:hAnsi="Consolas" w:cs="Times New Roman"/>
          <w:color w:val="292929"/>
          <w:sz w:val="27"/>
          <w:szCs w:val="27"/>
          <w:lang w:val="en-IN" w:eastAsia="en-IN"/>
        </w:rPr>
        <w:t xml:space="preserve"> count; </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w:t>
      </w:r>
    </w:p>
    <w:p w14:paraId="6095830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arr</w:t>
      </w:r>
      <w:proofErr w:type="spellEnd"/>
      <w:r w:rsidRPr="008B5FFF">
        <w:rPr>
          <w:rFonts w:ascii="Consolas" w:eastAsia="Times New Roman" w:hAnsi="Consolas" w:cs="Times New Roman"/>
          <w:color w:val="292929"/>
          <w:sz w:val="27"/>
          <w:szCs w:val="27"/>
          <w:lang w:val="en-IN" w:eastAsia="en-IN"/>
        </w:rPr>
        <w:t>[</w:t>
      </w:r>
      <w:proofErr w:type="spellStart"/>
      <w:r w:rsidRPr="008B5FFF">
        <w:rPr>
          <w:rFonts w:ascii="Consolas" w:eastAsia="Times New Roman" w:hAnsi="Consolas" w:cs="Times New Roman"/>
          <w:color w:val="292929"/>
          <w:sz w:val="27"/>
          <w:szCs w:val="27"/>
          <w:lang w:val="en-IN" w:eastAsia="en-IN"/>
        </w:rPr>
        <w:t>i</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 "</w:t>
      </w:r>
      <w:r w:rsidRPr="008B5FFF">
        <w:rPr>
          <w:rFonts w:ascii="Consolas" w:eastAsia="Times New Roman" w:hAnsi="Consolas" w:cs="Times New Roman"/>
          <w:color w:val="292929"/>
          <w:sz w:val="27"/>
          <w:szCs w:val="27"/>
          <w:lang w:val="en-IN" w:eastAsia="en-IN"/>
        </w:rPr>
        <w:t>;</w:t>
      </w:r>
    </w:p>
    <w:p w14:paraId="62D0474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6B4B87A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4B9FB3C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48C00C3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AA0912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w:t>
      </w:r>
      <w:proofErr w:type="gramStart"/>
      <w:r w:rsidRPr="008B5FFF">
        <w:rPr>
          <w:rFonts w:ascii="Consolas" w:eastAsia="Times New Roman" w:hAnsi="Consolas" w:cs="Times New Roman"/>
          <w:color w:val="5E2CBC"/>
          <w:sz w:val="27"/>
          <w:szCs w:val="27"/>
          <w:lang w:val="en-IN" w:eastAsia="en-IN"/>
        </w:rPr>
        <w:t>main</w:t>
      </w:r>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 {</w:t>
      </w:r>
    </w:p>
    <w:p w14:paraId="4CEDB82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List l;</w:t>
      </w:r>
    </w:p>
    <w:p w14:paraId="56BF478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exit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w:t>
      </w:r>
    </w:p>
    <w:p w14:paraId="0326D95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46C77E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while</w:t>
      </w:r>
      <w:r w:rsidRPr="008B5FFF">
        <w:rPr>
          <w:rFonts w:ascii="Consolas" w:eastAsia="Times New Roman" w:hAnsi="Consolas" w:cs="Times New Roman"/>
          <w:color w:val="292929"/>
          <w:sz w:val="27"/>
          <w:szCs w:val="27"/>
          <w:lang w:val="en-IN" w:eastAsia="en-IN"/>
        </w:rPr>
        <w:t xml:space="preserve"> (exit) {</w:t>
      </w:r>
    </w:p>
    <w:p w14:paraId="5041CE7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int</w:t>
      </w:r>
      <w:r w:rsidRPr="008B5FFF">
        <w:rPr>
          <w:rFonts w:ascii="Consolas" w:eastAsia="Times New Roman" w:hAnsi="Consolas" w:cs="Times New Roman"/>
          <w:color w:val="292929"/>
          <w:sz w:val="27"/>
          <w:szCs w:val="27"/>
          <w:lang w:val="en-IN" w:eastAsia="en-IN"/>
        </w:rPr>
        <w:t xml:space="preserve"> choice, value, position, k;</w:t>
      </w:r>
    </w:p>
    <w:p w14:paraId="07997B8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2624438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EE0000"/>
          <w:sz w:val="27"/>
          <w:szCs w:val="27"/>
          <w:lang w:val="en-IN" w:eastAsia="en-IN"/>
        </w:rPr>
        <w:t>\</w:t>
      </w:r>
      <w:proofErr w:type="spellStart"/>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Enter</w:t>
      </w:r>
      <w:proofErr w:type="spellEnd"/>
      <w:r w:rsidRPr="008B5FFF">
        <w:rPr>
          <w:rFonts w:ascii="Consolas" w:eastAsia="Times New Roman" w:hAnsi="Consolas" w:cs="Times New Roman"/>
          <w:color w:val="0F4A85"/>
          <w:sz w:val="27"/>
          <w:szCs w:val="27"/>
          <w:lang w:val="en-IN" w:eastAsia="en-IN"/>
        </w:rPr>
        <w:t xml:space="preserve"> choice:</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p>
    <w:p w14:paraId="583F844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"1. Insert Beginning</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2. Insert End</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3. Insert Position</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p>
    <w:p w14:paraId="17C3A49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"4. Delete Beginning</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5. Delete End</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6. Delete Position</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p>
    <w:p w14:paraId="478EF3A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"7. Search</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8. Rotate</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9. Display</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10. Exit</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5227091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choice;</w:t>
      </w:r>
    </w:p>
    <w:p w14:paraId="3E95928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B2200B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switch</w:t>
      </w:r>
      <w:r w:rsidRPr="008B5FFF">
        <w:rPr>
          <w:rFonts w:ascii="Consolas" w:eastAsia="Times New Roman" w:hAnsi="Consolas" w:cs="Times New Roman"/>
          <w:color w:val="292929"/>
          <w:sz w:val="27"/>
          <w:szCs w:val="27"/>
          <w:lang w:val="en-IN" w:eastAsia="en-IN"/>
        </w:rPr>
        <w:t xml:space="preserve"> (choice) {</w:t>
      </w:r>
    </w:p>
    <w:p w14:paraId="3282E3A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w:t>
      </w:r>
      <w:r w:rsidRPr="008B5FFF">
        <w:rPr>
          <w:rFonts w:ascii="Consolas" w:eastAsia="Times New Roman" w:hAnsi="Consolas" w:cs="Times New Roman"/>
          <w:color w:val="292929"/>
          <w:sz w:val="27"/>
          <w:szCs w:val="27"/>
          <w:lang w:val="en-IN" w:eastAsia="en-IN"/>
        </w:rPr>
        <w:t>:</w:t>
      </w:r>
    </w:p>
    <w:p w14:paraId="6264F9E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"Enter value: "</w:t>
      </w:r>
      <w:r w:rsidRPr="008B5FFF">
        <w:rPr>
          <w:rFonts w:ascii="Consolas" w:eastAsia="Times New Roman" w:hAnsi="Consolas" w:cs="Times New Roman"/>
          <w:color w:val="292929"/>
          <w:sz w:val="27"/>
          <w:szCs w:val="27"/>
          <w:lang w:val="en-IN" w:eastAsia="en-IN"/>
        </w:rPr>
        <w:t>;</w:t>
      </w:r>
    </w:p>
    <w:p w14:paraId="56D2EFA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value;</w:t>
      </w:r>
    </w:p>
    <w:p w14:paraId="7540950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insert_beginning</w:t>
      </w:r>
      <w:proofErr w:type="spellEnd"/>
      <w:r w:rsidRPr="008B5FFF">
        <w:rPr>
          <w:rFonts w:ascii="Consolas" w:eastAsia="Times New Roman" w:hAnsi="Consolas" w:cs="Times New Roman"/>
          <w:color w:val="292929"/>
          <w:sz w:val="27"/>
          <w:szCs w:val="27"/>
          <w:lang w:val="en-IN" w:eastAsia="en-IN"/>
        </w:rPr>
        <w:t>(value);</w:t>
      </w:r>
    </w:p>
    <w:p w14:paraId="49A1688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50341E8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7A83AA7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2</w:t>
      </w:r>
      <w:r w:rsidRPr="008B5FFF">
        <w:rPr>
          <w:rFonts w:ascii="Consolas" w:eastAsia="Times New Roman" w:hAnsi="Consolas" w:cs="Times New Roman"/>
          <w:color w:val="292929"/>
          <w:sz w:val="27"/>
          <w:szCs w:val="27"/>
          <w:lang w:val="en-IN" w:eastAsia="en-IN"/>
        </w:rPr>
        <w:t>:</w:t>
      </w:r>
    </w:p>
    <w:p w14:paraId="28302C8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"Enter value: "</w:t>
      </w:r>
      <w:r w:rsidRPr="008B5FFF">
        <w:rPr>
          <w:rFonts w:ascii="Consolas" w:eastAsia="Times New Roman" w:hAnsi="Consolas" w:cs="Times New Roman"/>
          <w:color w:val="292929"/>
          <w:sz w:val="27"/>
          <w:szCs w:val="27"/>
          <w:lang w:val="en-IN" w:eastAsia="en-IN"/>
        </w:rPr>
        <w:t>;</w:t>
      </w:r>
    </w:p>
    <w:p w14:paraId="5B298DB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value;</w:t>
      </w:r>
    </w:p>
    <w:p w14:paraId="642E685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insert_end</w:t>
      </w:r>
      <w:proofErr w:type="spellEnd"/>
      <w:r w:rsidRPr="008B5FFF">
        <w:rPr>
          <w:rFonts w:ascii="Consolas" w:eastAsia="Times New Roman" w:hAnsi="Consolas" w:cs="Times New Roman"/>
          <w:color w:val="292929"/>
          <w:sz w:val="27"/>
          <w:szCs w:val="27"/>
          <w:lang w:val="en-IN" w:eastAsia="en-IN"/>
        </w:rPr>
        <w:t>(value);</w:t>
      </w:r>
    </w:p>
    <w:p w14:paraId="6364C62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2C1311D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729F99F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3</w:t>
      </w:r>
      <w:r w:rsidRPr="008B5FFF">
        <w:rPr>
          <w:rFonts w:ascii="Consolas" w:eastAsia="Times New Roman" w:hAnsi="Consolas" w:cs="Times New Roman"/>
          <w:color w:val="292929"/>
          <w:sz w:val="27"/>
          <w:szCs w:val="27"/>
          <w:lang w:val="en-IN" w:eastAsia="en-IN"/>
        </w:rPr>
        <w:t>:</w:t>
      </w:r>
    </w:p>
    <w:p w14:paraId="6FE1F85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"Enter value and position: "</w:t>
      </w:r>
      <w:r w:rsidRPr="008B5FFF">
        <w:rPr>
          <w:rFonts w:ascii="Consolas" w:eastAsia="Times New Roman" w:hAnsi="Consolas" w:cs="Times New Roman"/>
          <w:color w:val="292929"/>
          <w:sz w:val="27"/>
          <w:szCs w:val="27"/>
          <w:lang w:val="en-IN" w:eastAsia="en-IN"/>
        </w:rPr>
        <w:t>;</w:t>
      </w:r>
    </w:p>
    <w:p w14:paraId="4B01CFA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value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position;</w:t>
      </w:r>
    </w:p>
    <w:p w14:paraId="1F87A7EA"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insert_</w:t>
      </w:r>
      <w:proofErr w:type="gramStart"/>
      <w:r w:rsidRPr="008B5FFF">
        <w:rPr>
          <w:rFonts w:ascii="Consolas" w:eastAsia="Times New Roman" w:hAnsi="Consolas" w:cs="Times New Roman"/>
          <w:color w:val="5E2CBC"/>
          <w:sz w:val="27"/>
          <w:szCs w:val="27"/>
          <w:lang w:val="en-IN" w:eastAsia="en-IN"/>
        </w:rPr>
        <w:t>position</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value, position);</w:t>
      </w:r>
    </w:p>
    <w:p w14:paraId="32416D9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1316DCF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6F2749F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4</w:t>
      </w:r>
      <w:r w:rsidRPr="008B5FFF">
        <w:rPr>
          <w:rFonts w:ascii="Consolas" w:eastAsia="Times New Roman" w:hAnsi="Consolas" w:cs="Times New Roman"/>
          <w:color w:val="292929"/>
          <w:sz w:val="27"/>
          <w:szCs w:val="27"/>
          <w:lang w:val="en-IN" w:eastAsia="en-IN"/>
        </w:rPr>
        <w:t>:</w:t>
      </w:r>
    </w:p>
    <w:p w14:paraId="514D73F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delete_</w:t>
      </w:r>
      <w:proofErr w:type="gramStart"/>
      <w:r w:rsidRPr="008B5FFF">
        <w:rPr>
          <w:rFonts w:ascii="Consolas" w:eastAsia="Times New Roman" w:hAnsi="Consolas" w:cs="Times New Roman"/>
          <w:color w:val="5E2CBC"/>
          <w:sz w:val="27"/>
          <w:szCs w:val="27"/>
          <w:lang w:val="en-IN" w:eastAsia="en-IN"/>
        </w:rPr>
        <w:t>beginning</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w:t>
      </w:r>
    </w:p>
    <w:p w14:paraId="23662EC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221D920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6377516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5</w:t>
      </w:r>
      <w:r w:rsidRPr="008B5FFF">
        <w:rPr>
          <w:rFonts w:ascii="Consolas" w:eastAsia="Times New Roman" w:hAnsi="Consolas" w:cs="Times New Roman"/>
          <w:color w:val="292929"/>
          <w:sz w:val="27"/>
          <w:szCs w:val="27"/>
          <w:lang w:val="en-IN" w:eastAsia="en-IN"/>
        </w:rPr>
        <w:t>:</w:t>
      </w:r>
    </w:p>
    <w:p w14:paraId="737A03B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delete_</w:t>
      </w:r>
      <w:proofErr w:type="gramStart"/>
      <w:r w:rsidRPr="008B5FFF">
        <w:rPr>
          <w:rFonts w:ascii="Consolas" w:eastAsia="Times New Roman" w:hAnsi="Consolas" w:cs="Times New Roman"/>
          <w:color w:val="5E2CBC"/>
          <w:sz w:val="27"/>
          <w:szCs w:val="27"/>
          <w:lang w:val="en-IN" w:eastAsia="en-IN"/>
        </w:rPr>
        <w:t>end</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w:t>
      </w:r>
    </w:p>
    <w:p w14:paraId="2AECE7D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5D86AF5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1300A79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6</w:t>
      </w:r>
      <w:r w:rsidRPr="008B5FFF">
        <w:rPr>
          <w:rFonts w:ascii="Consolas" w:eastAsia="Times New Roman" w:hAnsi="Consolas" w:cs="Times New Roman"/>
          <w:color w:val="292929"/>
          <w:sz w:val="27"/>
          <w:szCs w:val="27"/>
          <w:lang w:val="en-IN" w:eastAsia="en-IN"/>
        </w:rPr>
        <w:t>:</w:t>
      </w:r>
    </w:p>
    <w:p w14:paraId="1B294A2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"Enter position: "</w:t>
      </w:r>
      <w:r w:rsidRPr="008B5FFF">
        <w:rPr>
          <w:rFonts w:ascii="Consolas" w:eastAsia="Times New Roman" w:hAnsi="Consolas" w:cs="Times New Roman"/>
          <w:color w:val="292929"/>
          <w:sz w:val="27"/>
          <w:szCs w:val="27"/>
          <w:lang w:val="en-IN" w:eastAsia="en-IN"/>
        </w:rPr>
        <w:t>;</w:t>
      </w:r>
    </w:p>
    <w:p w14:paraId="1A0EAA4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position;</w:t>
      </w:r>
    </w:p>
    <w:p w14:paraId="3FA69BF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delete_position</w:t>
      </w:r>
      <w:proofErr w:type="spellEnd"/>
      <w:r w:rsidRPr="008B5FFF">
        <w:rPr>
          <w:rFonts w:ascii="Consolas" w:eastAsia="Times New Roman" w:hAnsi="Consolas" w:cs="Times New Roman"/>
          <w:color w:val="292929"/>
          <w:sz w:val="27"/>
          <w:szCs w:val="27"/>
          <w:lang w:val="en-IN" w:eastAsia="en-IN"/>
        </w:rPr>
        <w:t>(position);</w:t>
      </w:r>
    </w:p>
    <w:p w14:paraId="75BB15F8"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2546BBD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25A1CF0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7</w:t>
      </w:r>
      <w:r w:rsidRPr="008B5FFF">
        <w:rPr>
          <w:rFonts w:ascii="Consolas" w:eastAsia="Times New Roman" w:hAnsi="Consolas" w:cs="Times New Roman"/>
          <w:color w:val="292929"/>
          <w:sz w:val="27"/>
          <w:szCs w:val="27"/>
          <w:lang w:val="en-IN" w:eastAsia="en-IN"/>
        </w:rPr>
        <w:t>:</w:t>
      </w:r>
    </w:p>
    <w:p w14:paraId="4B8EF1F0"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"Enter value to search: "</w:t>
      </w:r>
      <w:r w:rsidRPr="008B5FFF">
        <w:rPr>
          <w:rFonts w:ascii="Consolas" w:eastAsia="Times New Roman" w:hAnsi="Consolas" w:cs="Times New Roman"/>
          <w:color w:val="292929"/>
          <w:sz w:val="27"/>
          <w:szCs w:val="27"/>
          <w:lang w:val="en-IN" w:eastAsia="en-IN"/>
        </w:rPr>
        <w:t>;</w:t>
      </w:r>
    </w:p>
    <w:p w14:paraId="45E4743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value;</w:t>
      </w:r>
    </w:p>
    <w:p w14:paraId="684ADDE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search</w:t>
      </w:r>
      <w:proofErr w:type="spellEnd"/>
      <w:r w:rsidRPr="008B5FFF">
        <w:rPr>
          <w:rFonts w:ascii="Consolas" w:eastAsia="Times New Roman" w:hAnsi="Consolas" w:cs="Times New Roman"/>
          <w:color w:val="292929"/>
          <w:sz w:val="27"/>
          <w:szCs w:val="27"/>
          <w:lang w:val="en-IN" w:eastAsia="en-IN"/>
        </w:rPr>
        <w:t>(value);</w:t>
      </w:r>
    </w:p>
    <w:p w14:paraId="1B30FB0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411A45C2"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27F2E8A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8</w:t>
      </w:r>
      <w:r w:rsidRPr="008B5FFF">
        <w:rPr>
          <w:rFonts w:ascii="Consolas" w:eastAsia="Times New Roman" w:hAnsi="Consolas" w:cs="Times New Roman"/>
          <w:color w:val="292929"/>
          <w:sz w:val="27"/>
          <w:szCs w:val="27"/>
          <w:lang w:val="en-IN" w:eastAsia="en-IN"/>
        </w:rPr>
        <w:t>:</w:t>
      </w:r>
    </w:p>
    <w:p w14:paraId="2CD381C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"Enter number of rotations: "</w:t>
      </w:r>
      <w:r w:rsidRPr="008B5FFF">
        <w:rPr>
          <w:rFonts w:ascii="Consolas" w:eastAsia="Times New Roman" w:hAnsi="Consolas" w:cs="Times New Roman"/>
          <w:color w:val="292929"/>
          <w:sz w:val="27"/>
          <w:szCs w:val="27"/>
          <w:lang w:val="en-IN" w:eastAsia="en-IN"/>
        </w:rPr>
        <w:t>;</w:t>
      </w:r>
    </w:p>
    <w:p w14:paraId="492714A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cin</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&gt;&gt;</w:t>
      </w:r>
      <w:r w:rsidRPr="008B5FFF">
        <w:rPr>
          <w:rFonts w:ascii="Consolas" w:eastAsia="Times New Roman" w:hAnsi="Consolas" w:cs="Times New Roman"/>
          <w:color w:val="292929"/>
          <w:sz w:val="27"/>
          <w:szCs w:val="27"/>
          <w:lang w:val="en-IN" w:eastAsia="en-IN"/>
        </w:rPr>
        <w:t xml:space="preserve"> k;</w:t>
      </w:r>
    </w:p>
    <w:p w14:paraId="7B4FFE37"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r w:rsidRPr="008B5FFF">
        <w:rPr>
          <w:rFonts w:ascii="Consolas" w:eastAsia="Times New Roman" w:hAnsi="Consolas" w:cs="Times New Roman"/>
          <w:color w:val="5E2CBC"/>
          <w:sz w:val="27"/>
          <w:szCs w:val="27"/>
          <w:lang w:val="en-IN" w:eastAsia="en-IN"/>
        </w:rPr>
        <w:t>rotate</w:t>
      </w:r>
      <w:proofErr w:type="spellEnd"/>
      <w:r w:rsidRPr="008B5FFF">
        <w:rPr>
          <w:rFonts w:ascii="Consolas" w:eastAsia="Times New Roman" w:hAnsi="Consolas" w:cs="Times New Roman"/>
          <w:color w:val="292929"/>
          <w:sz w:val="27"/>
          <w:szCs w:val="27"/>
          <w:lang w:val="en-IN" w:eastAsia="en-IN"/>
        </w:rPr>
        <w:t>(k);</w:t>
      </w:r>
    </w:p>
    <w:p w14:paraId="46D882F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7B25D2E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75184A65"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9</w:t>
      </w:r>
      <w:r w:rsidRPr="008B5FFF">
        <w:rPr>
          <w:rFonts w:ascii="Consolas" w:eastAsia="Times New Roman" w:hAnsi="Consolas" w:cs="Times New Roman"/>
          <w:color w:val="292929"/>
          <w:sz w:val="27"/>
          <w:szCs w:val="27"/>
          <w:lang w:val="en-IN" w:eastAsia="en-IN"/>
        </w:rPr>
        <w:t>:</w:t>
      </w:r>
    </w:p>
    <w:p w14:paraId="3FEAEF5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001080"/>
          <w:sz w:val="27"/>
          <w:szCs w:val="27"/>
          <w:lang w:val="en-IN" w:eastAsia="en-IN"/>
        </w:rPr>
        <w:t>l</w:t>
      </w:r>
      <w:r w:rsidRPr="008B5FFF">
        <w:rPr>
          <w:rFonts w:ascii="Consolas" w:eastAsia="Times New Roman" w:hAnsi="Consolas" w:cs="Times New Roman"/>
          <w:color w:val="292929"/>
          <w:sz w:val="27"/>
          <w:szCs w:val="27"/>
          <w:lang w:val="en-IN" w:eastAsia="en-IN"/>
        </w:rPr>
        <w:t>.</w:t>
      </w:r>
      <w:proofErr w:type="gramStart"/>
      <w:r w:rsidRPr="008B5FFF">
        <w:rPr>
          <w:rFonts w:ascii="Consolas" w:eastAsia="Times New Roman" w:hAnsi="Consolas" w:cs="Times New Roman"/>
          <w:color w:val="5E2CBC"/>
          <w:sz w:val="27"/>
          <w:szCs w:val="27"/>
          <w:lang w:val="en-IN" w:eastAsia="en-IN"/>
        </w:rPr>
        <w:t>display</w:t>
      </w:r>
      <w:proofErr w:type="spellEnd"/>
      <w:r w:rsidRPr="008B5FFF">
        <w:rPr>
          <w:rFonts w:ascii="Consolas" w:eastAsia="Times New Roman" w:hAnsi="Consolas" w:cs="Times New Roman"/>
          <w:color w:val="292929"/>
          <w:sz w:val="27"/>
          <w:szCs w:val="27"/>
          <w:lang w:val="en-IN" w:eastAsia="en-IN"/>
        </w:rPr>
        <w:t>(</w:t>
      </w:r>
      <w:proofErr w:type="gramEnd"/>
      <w:r w:rsidRPr="008B5FFF">
        <w:rPr>
          <w:rFonts w:ascii="Consolas" w:eastAsia="Times New Roman" w:hAnsi="Consolas" w:cs="Times New Roman"/>
          <w:color w:val="292929"/>
          <w:sz w:val="27"/>
          <w:szCs w:val="27"/>
          <w:lang w:val="en-IN" w:eastAsia="en-IN"/>
        </w:rPr>
        <w:t>);</w:t>
      </w:r>
    </w:p>
    <w:p w14:paraId="32EBBC2F"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189F3509"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2EC26B91"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case</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10</w:t>
      </w:r>
      <w:r w:rsidRPr="008B5FFF">
        <w:rPr>
          <w:rFonts w:ascii="Consolas" w:eastAsia="Times New Roman" w:hAnsi="Consolas" w:cs="Times New Roman"/>
          <w:color w:val="292929"/>
          <w:sz w:val="27"/>
          <w:szCs w:val="27"/>
          <w:lang w:val="en-IN" w:eastAsia="en-IN"/>
        </w:rPr>
        <w:t>:</w:t>
      </w:r>
    </w:p>
    <w:p w14:paraId="73A5769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exit </w:t>
      </w:r>
      <w:r w:rsidRPr="008B5FFF">
        <w:rPr>
          <w:rFonts w:ascii="Consolas" w:eastAsia="Times New Roman" w:hAnsi="Consolas" w:cs="Times New Roman"/>
          <w:color w:val="000000"/>
          <w:sz w:val="27"/>
          <w:szCs w:val="27"/>
          <w:lang w:val="en-IN" w:eastAsia="en-IN"/>
        </w:rPr>
        <w: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w:t>
      </w:r>
    </w:p>
    <w:p w14:paraId="2DC33B53"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break</w:t>
      </w:r>
      <w:r w:rsidRPr="008B5FFF">
        <w:rPr>
          <w:rFonts w:ascii="Consolas" w:eastAsia="Times New Roman" w:hAnsi="Consolas" w:cs="Times New Roman"/>
          <w:color w:val="292929"/>
          <w:sz w:val="27"/>
          <w:szCs w:val="27"/>
          <w:lang w:val="en-IN" w:eastAsia="en-IN"/>
        </w:rPr>
        <w:t>;</w:t>
      </w:r>
    </w:p>
    <w:p w14:paraId="35C7A91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47AF555D"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default</w:t>
      </w:r>
      <w:r w:rsidRPr="008B5FFF">
        <w:rPr>
          <w:rFonts w:ascii="Consolas" w:eastAsia="Times New Roman" w:hAnsi="Consolas" w:cs="Times New Roman"/>
          <w:color w:val="292929"/>
          <w:sz w:val="27"/>
          <w:szCs w:val="27"/>
          <w:lang w:val="en-IN" w:eastAsia="en-IN"/>
        </w:rPr>
        <w:t>:</w:t>
      </w:r>
    </w:p>
    <w:p w14:paraId="2C6AA17C"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proofErr w:type="spellStart"/>
      <w:r w:rsidRPr="008B5FFF">
        <w:rPr>
          <w:rFonts w:ascii="Consolas" w:eastAsia="Times New Roman" w:hAnsi="Consolas" w:cs="Times New Roman"/>
          <w:color w:val="292929"/>
          <w:sz w:val="27"/>
          <w:szCs w:val="27"/>
          <w:lang w:val="en-IN" w:eastAsia="en-IN"/>
        </w:rPr>
        <w:t>cout</w:t>
      </w:r>
      <w:proofErr w:type="spellEnd"/>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00000"/>
          <w:sz w:val="27"/>
          <w:szCs w:val="27"/>
          <w:lang w:val="en-IN" w:eastAsia="en-IN"/>
        </w:rPr>
        <w:t>&lt;&lt;</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F4A85"/>
          <w:sz w:val="27"/>
          <w:szCs w:val="27"/>
          <w:lang w:val="en-IN" w:eastAsia="en-IN"/>
        </w:rPr>
        <w:t>"Invalid choice. Try again.</w:t>
      </w:r>
      <w:r w:rsidRPr="008B5FFF">
        <w:rPr>
          <w:rFonts w:ascii="Consolas" w:eastAsia="Times New Roman" w:hAnsi="Consolas" w:cs="Times New Roman"/>
          <w:color w:val="EE0000"/>
          <w:sz w:val="27"/>
          <w:szCs w:val="27"/>
          <w:lang w:val="en-IN" w:eastAsia="en-IN"/>
        </w:rPr>
        <w:t>\n</w:t>
      </w:r>
      <w:r w:rsidRPr="008B5FFF">
        <w:rPr>
          <w:rFonts w:ascii="Consolas" w:eastAsia="Times New Roman" w:hAnsi="Consolas" w:cs="Times New Roman"/>
          <w:color w:val="0F4A85"/>
          <w:sz w:val="27"/>
          <w:szCs w:val="27"/>
          <w:lang w:val="en-IN" w:eastAsia="en-IN"/>
        </w:rPr>
        <w:t>"</w:t>
      </w:r>
      <w:r w:rsidRPr="008B5FFF">
        <w:rPr>
          <w:rFonts w:ascii="Consolas" w:eastAsia="Times New Roman" w:hAnsi="Consolas" w:cs="Times New Roman"/>
          <w:color w:val="292929"/>
          <w:sz w:val="27"/>
          <w:szCs w:val="27"/>
          <w:lang w:val="en-IN" w:eastAsia="en-IN"/>
        </w:rPr>
        <w:t>;</w:t>
      </w:r>
    </w:p>
    <w:p w14:paraId="11C1DD94"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555E2DD6"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w:t>
      </w:r>
    </w:p>
    <w:p w14:paraId="191157F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B5200D"/>
          <w:sz w:val="27"/>
          <w:szCs w:val="27"/>
          <w:lang w:val="en-IN" w:eastAsia="en-IN"/>
        </w:rPr>
        <w:t>return</w:t>
      </w:r>
      <w:r w:rsidRPr="008B5FFF">
        <w:rPr>
          <w:rFonts w:ascii="Consolas" w:eastAsia="Times New Roman" w:hAnsi="Consolas" w:cs="Times New Roman"/>
          <w:color w:val="292929"/>
          <w:sz w:val="27"/>
          <w:szCs w:val="27"/>
          <w:lang w:val="en-IN" w:eastAsia="en-IN"/>
        </w:rPr>
        <w:t xml:space="preserve"> </w:t>
      </w:r>
      <w:r w:rsidRPr="008B5FFF">
        <w:rPr>
          <w:rFonts w:ascii="Consolas" w:eastAsia="Times New Roman" w:hAnsi="Consolas" w:cs="Times New Roman"/>
          <w:color w:val="096D48"/>
          <w:sz w:val="27"/>
          <w:szCs w:val="27"/>
          <w:lang w:val="en-IN" w:eastAsia="en-IN"/>
        </w:rPr>
        <w:t>0</w:t>
      </w:r>
      <w:r w:rsidRPr="008B5FFF">
        <w:rPr>
          <w:rFonts w:ascii="Consolas" w:eastAsia="Times New Roman" w:hAnsi="Consolas" w:cs="Times New Roman"/>
          <w:color w:val="292929"/>
          <w:sz w:val="27"/>
          <w:szCs w:val="27"/>
          <w:lang w:val="en-IN" w:eastAsia="en-IN"/>
        </w:rPr>
        <w:t>;</w:t>
      </w:r>
    </w:p>
    <w:p w14:paraId="4969584E"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r w:rsidRPr="008B5FFF">
        <w:rPr>
          <w:rFonts w:ascii="Consolas" w:eastAsia="Times New Roman" w:hAnsi="Consolas" w:cs="Times New Roman"/>
          <w:color w:val="292929"/>
          <w:sz w:val="27"/>
          <w:szCs w:val="27"/>
          <w:lang w:val="en-IN" w:eastAsia="en-IN"/>
        </w:rPr>
        <w:t>}</w:t>
      </w:r>
    </w:p>
    <w:p w14:paraId="696D888B" w14:textId="77777777" w:rsidR="008B5FFF" w:rsidRPr="008B5FFF" w:rsidRDefault="008B5FFF" w:rsidP="008B5FFF">
      <w:pPr>
        <w:shd w:val="clear" w:color="auto" w:fill="FFFFFF"/>
        <w:spacing w:after="0" w:line="360" w:lineRule="atLeast"/>
        <w:rPr>
          <w:rFonts w:ascii="Consolas" w:eastAsia="Times New Roman" w:hAnsi="Consolas" w:cs="Times New Roman"/>
          <w:color w:val="292929"/>
          <w:sz w:val="27"/>
          <w:szCs w:val="27"/>
          <w:lang w:val="en-IN" w:eastAsia="en-IN"/>
        </w:rPr>
      </w:pPr>
    </w:p>
    <w:p w14:paraId="044A60C9" w14:textId="77777777" w:rsidR="004377D1" w:rsidRPr="00CA3606" w:rsidRDefault="004377D1">
      <w:pPr>
        <w:rPr>
          <w:color w:val="000000" w:themeColor="text1"/>
        </w:rPr>
      </w:pPr>
    </w:p>
    <w:p w14:paraId="346FB1F9" w14:textId="77777777" w:rsidR="004377D1" w:rsidRPr="00CA3606" w:rsidRDefault="00DA4B22">
      <w:pPr>
        <w:pStyle w:val="Heading2"/>
        <w:rPr>
          <w:color w:val="000000" w:themeColor="text1"/>
        </w:rPr>
      </w:pPr>
      <w:r w:rsidRPr="00CA3606">
        <w:rPr>
          <w:color w:val="000000" w:themeColor="text1"/>
        </w:rPr>
        <w:lastRenderedPageBreak/>
        <w:t>Output:</w:t>
      </w:r>
    </w:p>
    <w:p w14:paraId="3C0B64B7" w14:textId="77777777" w:rsidR="004377D1" w:rsidRPr="00CA3606" w:rsidRDefault="004377D1">
      <w:pPr>
        <w:rPr>
          <w:color w:val="000000" w:themeColor="text1"/>
        </w:rPr>
      </w:pPr>
    </w:p>
    <w:p w14:paraId="1C23905B" w14:textId="02CC2891" w:rsidR="004377D1" w:rsidRPr="00CA3606" w:rsidRDefault="008B5FFF">
      <w:pPr>
        <w:rPr>
          <w:color w:val="000000" w:themeColor="text1"/>
        </w:rPr>
      </w:pPr>
      <w:r w:rsidRPr="008B5FFF">
        <w:rPr>
          <w:noProof/>
          <w:color w:val="000000" w:themeColor="text1"/>
        </w:rPr>
        <w:drawing>
          <wp:inline distT="0" distB="0" distL="0" distR="0" wp14:anchorId="6D3CE78A" wp14:editId="548B810F">
            <wp:extent cx="2934109" cy="719237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109" cy="7192379"/>
                    </a:xfrm>
                    <a:prstGeom prst="rect">
                      <a:avLst/>
                    </a:prstGeom>
                  </pic:spPr>
                </pic:pic>
              </a:graphicData>
            </a:graphic>
          </wp:inline>
        </w:drawing>
      </w:r>
      <w:r w:rsidR="00DA4B22" w:rsidRPr="00CA3606">
        <w:rPr>
          <w:color w:val="000000" w:themeColor="text1"/>
        </w:rPr>
        <w:br w:type="page"/>
      </w:r>
    </w:p>
    <w:p w14:paraId="1B65BEAA" w14:textId="17A0CF72" w:rsidR="004377D1" w:rsidRPr="00CA3606" w:rsidRDefault="00DA4B22">
      <w:pPr>
        <w:rPr>
          <w:color w:val="000000" w:themeColor="text1"/>
        </w:rPr>
      </w:pPr>
      <w:r w:rsidRPr="00CA3606">
        <w:rPr>
          <w:b/>
          <w:color w:val="000000" w:themeColor="text1"/>
          <w:sz w:val="40"/>
        </w:rPr>
        <w:lastRenderedPageBreak/>
        <w:t>Lab - 4</w:t>
      </w:r>
    </w:p>
    <w:p w14:paraId="40B442B6" w14:textId="77777777" w:rsidR="00BE7DAE" w:rsidRPr="00BE7DAE" w:rsidRDefault="00BE7DAE" w:rsidP="00BE7DAE">
      <w:p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A. Write a C++ menu-driven program to implement List ADT using a singly linked list. Maintain proper boundary conditions and follow good coding practices. The List ADT has the following operations,</w:t>
      </w:r>
    </w:p>
    <w:p w14:paraId="5E700D5E"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Insert Beginning</w:t>
      </w:r>
    </w:p>
    <w:p w14:paraId="0BBDB368"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Insert End</w:t>
      </w:r>
    </w:p>
    <w:p w14:paraId="0798519C"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Insert Position</w:t>
      </w:r>
    </w:p>
    <w:p w14:paraId="797F8351"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Delete Beginning</w:t>
      </w:r>
    </w:p>
    <w:p w14:paraId="2BDDBCBA"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Delete End</w:t>
      </w:r>
    </w:p>
    <w:p w14:paraId="749E009C"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Delete Position</w:t>
      </w:r>
    </w:p>
    <w:p w14:paraId="6C8A6717"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Search</w:t>
      </w:r>
    </w:p>
    <w:p w14:paraId="14A1D877"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Display</w:t>
      </w:r>
    </w:p>
    <w:p w14:paraId="1FFA117E"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Display Reverse</w:t>
      </w:r>
    </w:p>
    <w:p w14:paraId="577DD475" w14:textId="77777777"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Reverse Link</w:t>
      </w:r>
    </w:p>
    <w:p w14:paraId="1BA99026" w14:textId="6E16E6CA" w:rsidR="00BE7DAE" w:rsidRPr="00BE7DAE" w:rsidRDefault="00BE7DAE" w:rsidP="00BE7DA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sz w:val="24"/>
          <w:szCs w:val="24"/>
          <w:lang w:val="en-IN" w:eastAsia="en-IN"/>
        </w:rPr>
        <w:t>Exit</w:t>
      </w:r>
    </w:p>
    <w:p w14:paraId="530BC517" w14:textId="77777777" w:rsidR="00BE7DAE" w:rsidRPr="00CA3606" w:rsidRDefault="00BE7DAE" w:rsidP="00BE7DAE">
      <w:pPr>
        <w:pStyle w:val="Heading2"/>
        <w:rPr>
          <w:color w:val="000000" w:themeColor="text1"/>
        </w:rPr>
      </w:pPr>
      <w:r w:rsidRPr="00CA3606">
        <w:rPr>
          <w:color w:val="000000" w:themeColor="text1"/>
        </w:rPr>
        <w:t>Aim:</w:t>
      </w:r>
    </w:p>
    <w:p w14:paraId="0594E18B" w14:textId="07EB5030" w:rsidR="00BE7DAE" w:rsidRPr="00CA3606" w:rsidRDefault="00BE7DAE" w:rsidP="00BE7DAE">
      <w:pPr>
        <w:rPr>
          <w:color w:val="000000" w:themeColor="text1"/>
        </w:rPr>
      </w:pPr>
      <w:r>
        <w:t>To write a C++ menu-driven program to implement the List ADT using a singly linked list with operations including insertion, deletion, search, display, reverse traversal, and reversing the links. The implementation includes proper boundary condition checks and follows best coding practices.</w:t>
      </w:r>
    </w:p>
    <w:p w14:paraId="3B9D5156" w14:textId="77777777" w:rsidR="00BE7DAE" w:rsidRPr="00CA3606" w:rsidRDefault="00BE7DAE" w:rsidP="00BE7DAE">
      <w:pPr>
        <w:pStyle w:val="Heading2"/>
        <w:rPr>
          <w:color w:val="000000" w:themeColor="text1"/>
        </w:rPr>
      </w:pPr>
      <w:r w:rsidRPr="00CA3606">
        <w:rPr>
          <w:color w:val="000000" w:themeColor="text1"/>
        </w:rPr>
        <w:t>Algorithms:</w:t>
      </w:r>
    </w:p>
    <w:p w14:paraId="325A2E3D" w14:textId="77777777" w:rsidR="00BE7DAE" w:rsidRPr="00BE7DAE" w:rsidRDefault="00BE7DAE" w:rsidP="00BE7DA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E7DAE">
        <w:rPr>
          <w:rFonts w:ascii="Times New Roman" w:eastAsia="Times New Roman" w:hAnsi="Times New Roman" w:cs="Times New Roman"/>
          <w:b/>
          <w:bCs/>
          <w:sz w:val="27"/>
          <w:szCs w:val="27"/>
          <w:lang w:val="en-IN" w:eastAsia="en-IN"/>
        </w:rPr>
        <w:t>Algorithm 1 – Insert at Beginning</w:t>
      </w:r>
    </w:p>
    <w:p w14:paraId="48AC9C2C" w14:textId="77777777" w:rsidR="00BE7DAE" w:rsidRPr="00BE7DAE" w:rsidRDefault="00BE7DAE" w:rsidP="00BE7DAE">
      <w:p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b/>
          <w:bCs/>
          <w:sz w:val="24"/>
          <w:szCs w:val="24"/>
          <w:lang w:val="en-IN" w:eastAsia="en-IN"/>
        </w:rPr>
        <w:t>Input:</w:t>
      </w:r>
      <w:r w:rsidRPr="00BE7DAE">
        <w:rPr>
          <w:rFonts w:ascii="Times New Roman" w:eastAsia="Times New Roman" w:hAnsi="Times New Roman" w:cs="Times New Roman"/>
          <w:sz w:val="24"/>
          <w:szCs w:val="24"/>
          <w:lang w:val="en-IN" w:eastAsia="en-IN"/>
        </w:rPr>
        <w:br/>
      </w:r>
      <w:r w:rsidRPr="00BE7DAE">
        <w:rPr>
          <w:rFonts w:ascii="Courier New" w:eastAsia="Times New Roman" w:hAnsi="Courier New" w:cs="Courier New"/>
          <w:sz w:val="20"/>
          <w:szCs w:val="20"/>
          <w:lang w:val="en-IN" w:eastAsia="en-IN"/>
        </w:rPr>
        <w:t>value</w:t>
      </w:r>
      <w:r w:rsidRPr="00BE7DAE">
        <w:rPr>
          <w:rFonts w:ascii="Times New Roman" w:eastAsia="Times New Roman" w:hAnsi="Times New Roman" w:cs="Times New Roman"/>
          <w:sz w:val="24"/>
          <w:szCs w:val="24"/>
          <w:lang w:val="en-IN" w:eastAsia="en-IN"/>
        </w:rPr>
        <w:t xml:space="preserve"> – data to be inserted</w:t>
      </w:r>
      <w:r w:rsidRPr="00BE7DAE">
        <w:rPr>
          <w:rFonts w:ascii="Times New Roman" w:eastAsia="Times New Roman" w:hAnsi="Times New Roman" w:cs="Times New Roman"/>
          <w:sz w:val="24"/>
          <w:szCs w:val="24"/>
          <w:lang w:val="en-IN" w:eastAsia="en-IN"/>
        </w:rPr>
        <w:br/>
      </w:r>
      <w:r w:rsidRPr="00BE7DAE">
        <w:rPr>
          <w:rFonts w:ascii="Courier New" w:eastAsia="Times New Roman" w:hAnsi="Courier New" w:cs="Courier New"/>
          <w:sz w:val="20"/>
          <w:szCs w:val="20"/>
          <w:lang w:val="en-IN" w:eastAsia="en-IN"/>
        </w:rPr>
        <w:t>head</w:t>
      </w:r>
      <w:r w:rsidRPr="00BE7DAE">
        <w:rPr>
          <w:rFonts w:ascii="Times New Roman" w:eastAsia="Times New Roman" w:hAnsi="Times New Roman" w:cs="Times New Roman"/>
          <w:sz w:val="24"/>
          <w:szCs w:val="24"/>
          <w:lang w:val="en-IN" w:eastAsia="en-IN"/>
        </w:rPr>
        <w:t xml:space="preserve"> – pointer to head of list</w:t>
      </w:r>
    </w:p>
    <w:p w14:paraId="20F01ECD" w14:textId="77777777" w:rsidR="00BE7DAE" w:rsidRPr="00BE7DAE" w:rsidRDefault="00BE7DAE" w:rsidP="00BE7DAE">
      <w:pPr>
        <w:spacing w:before="100" w:beforeAutospacing="1" w:after="100" w:afterAutospacing="1" w:line="240" w:lineRule="auto"/>
        <w:rPr>
          <w:rFonts w:ascii="Times New Roman" w:eastAsia="Times New Roman" w:hAnsi="Times New Roman" w:cs="Times New Roman"/>
          <w:sz w:val="24"/>
          <w:szCs w:val="24"/>
          <w:lang w:val="en-IN" w:eastAsia="en-IN"/>
        </w:rPr>
      </w:pPr>
      <w:r w:rsidRPr="00BE7DAE">
        <w:rPr>
          <w:rFonts w:ascii="Times New Roman" w:eastAsia="Times New Roman" w:hAnsi="Times New Roman" w:cs="Times New Roman"/>
          <w:b/>
          <w:bCs/>
          <w:sz w:val="24"/>
          <w:szCs w:val="24"/>
          <w:lang w:val="en-IN" w:eastAsia="en-IN"/>
        </w:rPr>
        <w:t>Output:</w:t>
      </w:r>
      <w:r w:rsidRPr="00BE7DAE">
        <w:rPr>
          <w:rFonts w:ascii="Times New Roman" w:eastAsia="Times New Roman" w:hAnsi="Times New Roman" w:cs="Times New Roman"/>
          <w:sz w:val="24"/>
          <w:szCs w:val="24"/>
          <w:lang w:val="en-IN" w:eastAsia="en-IN"/>
        </w:rPr>
        <w:br/>
        <w:t xml:space="preserve">Linked list with </w:t>
      </w:r>
      <w:r w:rsidRPr="00BE7DAE">
        <w:rPr>
          <w:rFonts w:ascii="Courier New" w:eastAsia="Times New Roman" w:hAnsi="Courier New" w:cs="Courier New"/>
          <w:sz w:val="20"/>
          <w:szCs w:val="20"/>
          <w:lang w:val="en-IN" w:eastAsia="en-IN"/>
        </w:rPr>
        <w:t>value</w:t>
      </w:r>
      <w:r w:rsidRPr="00BE7DAE">
        <w:rPr>
          <w:rFonts w:ascii="Times New Roman" w:eastAsia="Times New Roman" w:hAnsi="Times New Roman" w:cs="Times New Roman"/>
          <w:sz w:val="24"/>
          <w:szCs w:val="24"/>
          <w:lang w:val="en-IN" w:eastAsia="en-IN"/>
        </w:rPr>
        <w:t xml:space="preserve"> inserted at the beginning</w:t>
      </w:r>
    </w:p>
    <w:p w14:paraId="2E6ED4EB" w14:textId="77777777" w:rsidR="00BE7DAE" w:rsidRPr="00BE7DAE" w:rsidRDefault="00BE7DAE" w:rsidP="00BE7DAE">
      <w:pPr>
        <w:rPr>
          <w:color w:val="000000" w:themeColor="text1"/>
        </w:rPr>
      </w:pPr>
      <w:r w:rsidRPr="00BE7DAE">
        <w:rPr>
          <w:color w:val="000000" w:themeColor="text1"/>
        </w:rPr>
        <w:t xml:space="preserve">Create </w:t>
      </w:r>
      <w:proofErr w:type="spellStart"/>
      <w:r w:rsidRPr="00BE7DAE">
        <w:rPr>
          <w:color w:val="000000" w:themeColor="text1"/>
        </w:rPr>
        <w:t>new_node</w:t>
      </w:r>
      <w:proofErr w:type="spellEnd"/>
      <w:r w:rsidRPr="00BE7DAE">
        <w:rPr>
          <w:color w:val="000000" w:themeColor="text1"/>
        </w:rPr>
        <w:t xml:space="preserve"> with data = value</w:t>
      </w:r>
    </w:p>
    <w:p w14:paraId="6CEB10DD" w14:textId="3D568A2A" w:rsidR="00BE7DAE" w:rsidRPr="00BE7DAE" w:rsidRDefault="00BE7DAE" w:rsidP="00BE7DAE">
      <w:pPr>
        <w:rPr>
          <w:color w:val="000000" w:themeColor="text1"/>
        </w:rPr>
      </w:pPr>
      <w:proofErr w:type="spellStart"/>
      <w:r w:rsidRPr="00BE7DAE">
        <w:rPr>
          <w:color w:val="000000" w:themeColor="text1"/>
        </w:rPr>
        <w:t>new_</w:t>
      </w:r>
      <w:proofErr w:type="gramStart"/>
      <w:r w:rsidRPr="00BE7DAE">
        <w:rPr>
          <w:color w:val="000000" w:themeColor="text1"/>
        </w:rPr>
        <w:t>node.next</w:t>
      </w:r>
      <w:proofErr w:type="spellEnd"/>
      <w:proofErr w:type="gramEnd"/>
      <w:r w:rsidRPr="00BE7DAE">
        <w:rPr>
          <w:color w:val="000000" w:themeColor="text1"/>
        </w:rPr>
        <w:t xml:space="preserve"> </w:t>
      </w:r>
      <w:r w:rsidR="00406A04">
        <w:rPr>
          <w:color w:val="000000" w:themeColor="text1"/>
        </w:rPr>
        <w:t>←</w:t>
      </w:r>
      <w:r w:rsidRPr="00BE7DAE">
        <w:rPr>
          <w:color w:val="000000" w:themeColor="text1"/>
        </w:rPr>
        <w:t xml:space="preserve"> head</w:t>
      </w:r>
    </w:p>
    <w:p w14:paraId="1D4620CB" w14:textId="4D76A350" w:rsidR="00BE7DAE" w:rsidRDefault="00BE7DAE" w:rsidP="00BE7DAE">
      <w:pPr>
        <w:rPr>
          <w:color w:val="000000" w:themeColor="text1"/>
        </w:rPr>
      </w:pPr>
      <w:r w:rsidRPr="00BE7DAE">
        <w:rPr>
          <w:color w:val="000000" w:themeColor="text1"/>
        </w:rPr>
        <w:t xml:space="preserve">head </w:t>
      </w:r>
      <w:r w:rsidR="00406A04">
        <w:rPr>
          <w:color w:val="000000" w:themeColor="text1"/>
        </w:rPr>
        <w:t>←</w:t>
      </w:r>
      <w:r w:rsidRPr="00BE7DAE">
        <w:rPr>
          <w:color w:val="000000" w:themeColor="text1"/>
        </w:rPr>
        <w:t xml:space="preserve"> </w:t>
      </w:r>
      <w:proofErr w:type="spellStart"/>
      <w:r w:rsidRPr="00BE7DAE">
        <w:rPr>
          <w:color w:val="000000" w:themeColor="text1"/>
        </w:rPr>
        <w:t>new_node</w:t>
      </w:r>
      <w:proofErr w:type="spellEnd"/>
    </w:p>
    <w:p w14:paraId="6D66AA20" w14:textId="77777777" w:rsidR="005D1437" w:rsidRPr="005D1437" w:rsidRDefault="005D1437" w:rsidP="005D1437">
      <w:pPr>
        <w:pStyle w:val="Heading3"/>
        <w:rPr>
          <w:color w:val="000000" w:themeColor="text1"/>
          <w:sz w:val="24"/>
          <w:szCs w:val="24"/>
        </w:rPr>
      </w:pPr>
      <w:r w:rsidRPr="005D1437">
        <w:rPr>
          <w:rStyle w:val="Strong"/>
          <w:b/>
          <w:bCs/>
          <w:color w:val="000000" w:themeColor="text1"/>
          <w:sz w:val="24"/>
          <w:szCs w:val="24"/>
        </w:rPr>
        <w:t>Algorithm 2 – Insert at End</w:t>
      </w:r>
    </w:p>
    <w:p w14:paraId="169974A7" w14:textId="77777777" w:rsidR="005D1437" w:rsidRPr="005D1437" w:rsidRDefault="005D1437" w:rsidP="005D1437">
      <w:pPr>
        <w:spacing w:before="100" w:beforeAutospacing="1" w:after="100" w:afterAutospacing="1"/>
        <w:rPr>
          <w:color w:val="000000" w:themeColor="text1"/>
          <w:sz w:val="24"/>
          <w:szCs w:val="24"/>
        </w:rPr>
      </w:pPr>
      <w:r w:rsidRPr="005D1437">
        <w:rPr>
          <w:rStyle w:val="Strong"/>
          <w:color w:val="000000" w:themeColor="text1"/>
          <w:sz w:val="24"/>
          <w:szCs w:val="24"/>
        </w:rPr>
        <w:t>Input:</w:t>
      </w:r>
      <w:r w:rsidRPr="005D1437">
        <w:rPr>
          <w:color w:val="000000" w:themeColor="text1"/>
          <w:sz w:val="24"/>
          <w:szCs w:val="24"/>
        </w:rPr>
        <w:br/>
      </w:r>
      <w:r w:rsidRPr="005D1437">
        <w:rPr>
          <w:rStyle w:val="HTMLCode"/>
          <w:rFonts w:eastAsiaTheme="minorEastAsia"/>
          <w:color w:val="000000" w:themeColor="text1"/>
          <w:sz w:val="22"/>
          <w:szCs w:val="22"/>
        </w:rPr>
        <w:t>value</w:t>
      </w:r>
      <w:r w:rsidRPr="005D1437">
        <w:rPr>
          <w:color w:val="000000" w:themeColor="text1"/>
          <w:sz w:val="24"/>
          <w:szCs w:val="24"/>
        </w:rPr>
        <w:t xml:space="preserve">, </w:t>
      </w:r>
      <w:r w:rsidRPr="005D1437">
        <w:rPr>
          <w:rStyle w:val="HTMLCode"/>
          <w:rFonts w:eastAsiaTheme="minorEastAsia"/>
          <w:color w:val="000000" w:themeColor="text1"/>
          <w:sz w:val="22"/>
          <w:szCs w:val="22"/>
        </w:rPr>
        <w:t>head</w:t>
      </w:r>
    </w:p>
    <w:p w14:paraId="181CFB38" w14:textId="44A739E9" w:rsidR="005D1437" w:rsidRDefault="005D1437" w:rsidP="005D1437">
      <w:pPr>
        <w:spacing w:before="100" w:beforeAutospacing="1" w:after="100" w:afterAutospacing="1"/>
        <w:rPr>
          <w:color w:val="000000" w:themeColor="text1"/>
          <w:sz w:val="24"/>
          <w:szCs w:val="24"/>
        </w:rPr>
      </w:pPr>
      <w:r w:rsidRPr="005D1437">
        <w:rPr>
          <w:rStyle w:val="Strong"/>
          <w:color w:val="000000" w:themeColor="text1"/>
          <w:sz w:val="24"/>
          <w:szCs w:val="24"/>
        </w:rPr>
        <w:lastRenderedPageBreak/>
        <w:t>Output:</w:t>
      </w:r>
      <w:r w:rsidRPr="005D1437">
        <w:rPr>
          <w:color w:val="000000" w:themeColor="text1"/>
          <w:sz w:val="24"/>
          <w:szCs w:val="24"/>
        </w:rPr>
        <w:br/>
        <w:t xml:space="preserve">Linked list with </w:t>
      </w:r>
      <w:r w:rsidRPr="005D1437">
        <w:rPr>
          <w:rStyle w:val="HTMLCode"/>
          <w:rFonts w:eastAsiaTheme="minorEastAsia"/>
          <w:color w:val="000000" w:themeColor="text1"/>
          <w:sz w:val="22"/>
          <w:szCs w:val="22"/>
        </w:rPr>
        <w:t>value</w:t>
      </w:r>
      <w:r w:rsidRPr="005D1437">
        <w:rPr>
          <w:color w:val="000000" w:themeColor="text1"/>
          <w:sz w:val="24"/>
          <w:szCs w:val="24"/>
        </w:rPr>
        <w:t xml:space="preserve"> inserted at the end</w:t>
      </w:r>
    </w:p>
    <w:p w14:paraId="4E791D12"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Create </w:t>
      </w:r>
      <w:proofErr w:type="spellStart"/>
      <w:r w:rsidRPr="005D1437">
        <w:rPr>
          <w:color w:val="000000" w:themeColor="text1"/>
          <w:sz w:val="24"/>
          <w:szCs w:val="24"/>
        </w:rPr>
        <w:t>new_node</w:t>
      </w:r>
      <w:proofErr w:type="spellEnd"/>
      <w:r w:rsidRPr="005D1437">
        <w:rPr>
          <w:color w:val="000000" w:themeColor="text1"/>
          <w:sz w:val="24"/>
          <w:szCs w:val="24"/>
        </w:rPr>
        <w:t xml:space="preserve"> with data = value</w:t>
      </w:r>
    </w:p>
    <w:p w14:paraId="175D16BB" w14:textId="26A75D6A" w:rsidR="005D1437" w:rsidRPr="005D1437" w:rsidRDefault="005D1437" w:rsidP="005D1437">
      <w:pPr>
        <w:spacing w:before="100" w:beforeAutospacing="1" w:after="100" w:afterAutospacing="1"/>
        <w:rPr>
          <w:color w:val="000000" w:themeColor="text1"/>
          <w:sz w:val="24"/>
          <w:szCs w:val="24"/>
        </w:rPr>
      </w:pPr>
      <w:proofErr w:type="spellStart"/>
      <w:r w:rsidRPr="005D1437">
        <w:rPr>
          <w:color w:val="000000" w:themeColor="text1"/>
          <w:sz w:val="24"/>
          <w:szCs w:val="24"/>
        </w:rPr>
        <w:t>new_</w:t>
      </w:r>
      <w:proofErr w:type="gramStart"/>
      <w:r w:rsidRPr="005D1437">
        <w:rPr>
          <w:color w:val="000000" w:themeColor="text1"/>
          <w:sz w:val="24"/>
          <w:szCs w:val="24"/>
        </w:rPr>
        <w:t>node.next</w:t>
      </w:r>
      <w:proofErr w:type="spellEnd"/>
      <w:proofErr w:type="gramEnd"/>
      <w:r w:rsidRPr="005D1437">
        <w:rPr>
          <w:color w:val="000000" w:themeColor="text1"/>
          <w:sz w:val="24"/>
          <w:szCs w:val="24"/>
        </w:rPr>
        <w:t xml:space="preserve"> </w:t>
      </w:r>
      <w:r w:rsidR="00406A04">
        <w:rPr>
          <w:color w:val="000000" w:themeColor="text1"/>
          <w:sz w:val="24"/>
          <w:szCs w:val="24"/>
        </w:rPr>
        <w:t>←</w:t>
      </w:r>
      <w:r w:rsidRPr="005D1437">
        <w:rPr>
          <w:color w:val="000000" w:themeColor="text1"/>
          <w:sz w:val="24"/>
          <w:szCs w:val="24"/>
        </w:rPr>
        <w:t xml:space="preserve"> NULL</w:t>
      </w:r>
    </w:p>
    <w:p w14:paraId="693DB994"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if head == NULL</w:t>
      </w:r>
    </w:p>
    <w:p w14:paraId="00056512" w14:textId="00648878"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head </w:t>
      </w:r>
      <w:r w:rsidR="00406A04">
        <w:rPr>
          <w:color w:val="000000" w:themeColor="text1"/>
          <w:sz w:val="24"/>
          <w:szCs w:val="24"/>
        </w:rPr>
        <w:t>←</w:t>
      </w:r>
      <w:r w:rsidRPr="005D1437">
        <w:rPr>
          <w:color w:val="000000" w:themeColor="text1"/>
          <w:sz w:val="24"/>
          <w:szCs w:val="24"/>
        </w:rPr>
        <w:t xml:space="preserve"> </w:t>
      </w:r>
      <w:proofErr w:type="spellStart"/>
      <w:r w:rsidRPr="005D1437">
        <w:rPr>
          <w:color w:val="000000" w:themeColor="text1"/>
          <w:sz w:val="24"/>
          <w:szCs w:val="24"/>
        </w:rPr>
        <w:t>new_node</w:t>
      </w:r>
      <w:proofErr w:type="spellEnd"/>
    </w:p>
    <w:p w14:paraId="6A031224"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12DBEE89" w14:textId="04E743CD"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current </w:t>
      </w:r>
      <w:r w:rsidR="00406A04">
        <w:rPr>
          <w:color w:val="000000" w:themeColor="text1"/>
          <w:sz w:val="24"/>
          <w:szCs w:val="24"/>
        </w:rPr>
        <w:t>←</w:t>
      </w:r>
      <w:r w:rsidRPr="005D1437">
        <w:rPr>
          <w:color w:val="000000" w:themeColor="text1"/>
          <w:sz w:val="24"/>
          <w:szCs w:val="24"/>
        </w:rPr>
        <w:t xml:space="preserve"> head</w:t>
      </w:r>
    </w:p>
    <w:p w14:paraId="1A5ABDFC" w14:textId="77777777" w:rsidR="005D1437" w:rsidRPr="005D1437" w:rsidRDefault="005D1437" w:rsidP="005D1437">
      <w:pPr>
        <w:spacing w:before="100" w:beforeAutospacing="1" w:after="100" w:afterAutospacing="1"/>
        <w:rPr>
          <w:color w:val="000000" w:themeColor="text1"/>
          <w:sz w:val="24"/>
          <w:szCs w:val="24"/>
        </w:rPr>
      </w:pPr>
      <w:r w:rsidRPr="005D1437">
        <w:rPr>
          <w:rFonts w:hint="eastAsia"/>
          <w:color w:val="000000" w:themeColor="text1"/>
          <w:sz w:val="24"/>
          <w:szCs w:val="24"/>
        </w:rPr>
        <w:t xml:space="preserve">while </w:t>
      </w:r>
      <w:proofErr w:type="spellStart"/>
      <w:proofErr w:type="gramStart"/>
      <w:r w:rsidRPr="005D1437">
        <w:rPr>
          <w:rFonts w:hint="eastAsia"/>
          <w:color w:val="000000" w:themeColor="text1"/>
          <w:sz w:val="24"/>
          <w:szCs w:val="24"/>
        </w:rPr>
        <w:t>current.next</w:t>
      </w:r>
      <w:proofErr w:type="spellEnd"/>
      <w:proofErr w:type="gramEnd"/>
      <w:r w:rsidRPr="005D1437">
        <w:rPr>
          <w:rFonts w:hint="eastAsia"/>
          <w:color w:val="000000" w:themeColor="text1"/>
          <w:sz w:val="24"/>
          <w:szCs w:val="24"/>
        </w:rPr>
        <w:t xml:space="preserve"> </w:t>
      </w:r>
      <w:r w:rsidRPr="005D1437">
        <w:rPr>
          <w:rFonts w:hint="eastAsia"/>
          <w:color w:val="000000" w:themeColor="text1"/>
          <w:sz w:val="24"/>
          <w:szCs w:val="24"/>
        </w:rPr>
        <w:t>≠</w:t>
      </w:r>
      <w:r w:rsidRPr="005D1437">
        <w:rPr>
          <w:rFonts w:hint="eastAsia"/>
          <w:color w:val="000000" w:themeColor="text1"/>
          <w:sz w:val="24"/>
          <w:szCs w:val="24"/>
        </w:rPr>
        <w:t xml:space="preserve"> NULL</w:t>
      </w:r>
    </w:p>
    <w:p w14:paraId="26373993" w14:textId="7C88111B"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current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current.next</w:t>
      </w:r>
      <w:proofErr w:type="spellEnd"/>
      <w:proofErr w:type="gramEnd"/>
    </w:p>
    <w:p w14:paraId="5E65755C" w14:textId="5FCE17D7" w:rsidR="005D1437" w:rsidRDefault="005D1437" w:rsidP="005D1437">
      <w:pPr>
        <w:spacing w:before="100" w:beforeAutospacing="1" w:after="100" w:afterAutospacing="1"/>
        <w:rPr>
          <w:color w:val="000000" w:themeColor="text1"/>
          <w:sz w:val="24"/>
          <w:szCs w:val="24"/>
        </w:rPr>
      </w:pPr>
      <w:proofErr w:type="spellStart"/>
      <w:proofErr w:type="gramStart"/>
      <w:r w:rsidRPr="005D1437">
        <w:rPr>
          <w:color w:val="000000" w:themeColor="text1"/>
          <w:sz w:val="24"/>
          <w:szCs w:val="24"/>
        </w:rPr>
        <w:t>current.next</w:t>
      </w:r>
      <w:proofErr w:type="spellEnd"/>
      <w:proofErr w:type="gramEnd"/>
      <w:r w:rsidRPr="005D1437">
        <w:rPr>
          <w:color w:val="000000" w:themeColor="text1"/>
          <w:sz w:val="24"/>
          <w:szCs w:val="24"/>
        </w:rPr>
        <w:t xml:space="preserve"> </w:t>
      </w:r>
      <w:r w:rsidR="00406A04">
        <w:rPr>
          <w:color w:val="000000" w:themeColor="text1"/>
          <w:sz w:val="24"/>
          <w:szCs w:val="24"/>
        </w:rPr>
        <w:t>←</w:t>
      </w:r>
      <w:r w:rsidRPr="005D1437">
        <w:rPr>
          <w:color w:val="000000" w:themeColor="text1"/>
          <w:sz w:val="24"/>
          <w:szCs w:val="24"/>
        </w:rPr>
        <w:t xml:space="preserve"> </w:t>
      </w:r>
      <w:proofErr w:type="spellStart"/>
      <w:r w:rsidRPr="005D1437">
        <w:rPr>
          <w:color w:val="000000" w:themeColor="text1"/>
          <w:sz w:val="24"/>
          <w:szCs w:val="24"/>
        </w:rPr>
        <w:t>new_node</w:t>
      </w:r>
      <w:proofErr w:type="spellEnd"/>
    </w:p>
    <w:p w14:paraId="33C9C7FF" w14:textId="77777777" w:rsidR="005D1437" w:rsidRPr="005D1437" w:rsidRDefault="005D1437" w:rsidP="005D1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D1437">
        <w:rPr>
          <w:rFonts w:ascii="Times New Roman" w:eastAsia="Times New Roman" w:hAnsi="Times New Roman" w:cs="Times New Roman"/>
          <w:b/>
          <w:bCs/>
          <w:sz w:val="27"/>
          <w:szCs w:val="27"/>
          <w:lang w:val="en-IN" w:eastAsia="en-IN"/>
        </w:rPr>
        <w:t>Algorithm 3 – Insert at Position</w:t>
      </w:r>
    </w:p>
    <w:p w14:paraId="5F0A3DBB" w14:textId="77777777" w:rsidR="005D1437" w:rsidRPr="005D1437" w:rsidRDefault="005D1437" w:rsidP="005D1437">
      <w:pPr>
        <w:spacing w:before="100" w:beforeAutospacing="1" w:after="100" w:afterAutospacing="1" w:line="240" w:lineRule="auto"/>
        <w:rPr>
          <w:rFonts w:ascii="Times New Roman" w:eastAsia="Times New Roman" w:hAnsi="Times New Roman" w:cs="Times New Roman"/>
          <w:sz w:val="24"/>
          <w:szCs w:val="24"/>
          <w:lang w:val="en-IN" w:eastAsia="en-IN"/>
        </w:rPr>
      </w:pPr>
      <w:r w:rsidRPr="005D1437">
        <w:rPr>
          <w:rFonts w:ascii="Times New Roman" w:eastAsia="Times New Roman" w:hAnsi="Times New Roman" w:cs="Times New Roman"/>
          <w:b/>
          <w:bCs/>
          <w:sz w:val="24"/>
          <w:szCs w:val="24"/>
          <w:lang w:val="en-IN" w:eastAsia="en-IN"/>
        </w:rPr>
        <w:t>Input:</w:t>
      </w:r>
      <w:r w:rsidRPr="005D1437">
        <w:rPr>
          <w:rFonts w:ascii="Times New Roman" w:eastAsia="Times New Roman" w:hAnsi="Times New Roman" w:cs="Times New Roman"/>
          <w:sz w:val="24"/>
          <w:szCs w:val="24"/>
          <w:lang w:val="en-IN" w:eastAsia="en-IN"/>
        </w:rPr>
        <w:br/>
      </w:r>
      <w:r w:rsidRPr="005D1437">
        <w:rPr>
          <w:rFonts w:ascii="Courier New" w:eastAsia="Times New Roman" w:hAnsi="Courier New" w:cs="Courier New"/>
          <w:sz w:val="20"/>
          <w:szCs w:val="20"/>
          <w:lang w:val="en-IN" w:eastAsia="en-IN"/>
        </w:rPr>
        <w:t>value</w:t>
      </w:r>
      <w:r w:rsidRPr="005D1437">
        <w:rPr>
          <w:rFonts w:ascii="Times New Roman" w:eastAsia="Times New Roman" w:hAnsi="Times New Roman" w:cs="Times New Roman"/>
          <w:sz w:val="24"/>
          <w:szCs w:val="24"/>
          <w:lang w:val="en-IN" w:eastAsia="en-IN"/>
        </w:rPr>
        <w:t xml:space="preserve">, </w:t>
      </w:r>
      <w:r w:rsidRPr="005D1437">
        <w:rPr>
          <w:rFonts w:ascii="Courier New" w:eastAsia="Times New Roman" w:hAnsi="Courier New" w:cs="Courier New"/>
          <w:sz w:val="20"/>
          <w:szCs w:val="20"/>
          <w:lang w:val="en-IN" w:eastAsia="en-IN"/>
        </w:rPr>
        <w:t>position</w:t>
      </w:r>
      <w:r w:rsidRPr="005D1437">
        <w:rPr>
          <w:rFonts w:ascii="Times New Roman" w:eastAsia="Times New Roman" w:hAnsi="Times New Roman" w:cs="Times New Roman"/>
          <w:sz w:val="24"/>
          <w:szCs w:val="24"/>
          <w:lang w:val="en-IN" w:eastAsia="en-IN"/>
        </w:rPr>
        <w:t xml:space="preserve">, </w:t>
      </w:r>
      <w:r w:rsidRPr="005D1437">
        <w:rPr>
          <w:rFonts w:ascii="Courier New" w:eastAsia="Times New Roman" w:hAnsi="Courier New" w:cs="Courier New"/>
          <w:sz w:val="20"/>
          <w:szCs w:val="20"/>
          <w:lang w:val="en-IN" w:eastAsia="en-IN"/>
        </w:rPr>
        <w:t>head</w:t>
      </w:r>
    </w:p>
    <w:p w14:paraId="26EF0AB9" w14:textId="77777777" w:rsidR="005D1437" w:rsidRPr="005D1437" w:rsidRDefault="005D1437" w:rsidP="005D1437">
      <w:pPr>
        <w:spacing w:before="100" w:beforeAutospacing="1" w:after="100" w:afterAutospacing="1" w:line="240" w:lineRule="auto"/>
        <w:rPr>
          <w:rFonts w:ascii="Times New Roman" w:eastAsia="Times New Roman" w:hAnsi="Times New Roman" w:cs="Times New Roman"/>
          <w:sz w:val="24"/>
          <w:szCs w:val="24"/>
          <w:lang w:val="en-IN" w:eastAsia="en-IN"/>
        </w:rPr>
      </w:pPr>
      <w:r w:rsidRPr="005D1437">
        <w:rPr>
          <w:rFonts w:ascii="Times New Roman" w:eastAsia="Times New Roman" w:hAnsi="Times New Roman" w:cs="Times New Roman"/>
          <w:b/>
          <w:bCs/>
          <w:sz w:val="24"/>
          <w:szCs w:val="24"/>
          <w:lang w:val="en-IN" w:eastAsia="en-IN"/>
        </w:rPr>
        <w:t>Output:</w:t>
      </w:r>
      <w:r w:rsidRPr="005D1437">
        <w:rPr>
          <w:rFonts w:ascii="Times New Roman" w:eastAsia="Times New Roman" w:hAnsi="Times New Roman" w:cs="Times New Roman"/>
          <w:sz w:val="24"/>
          <w:szCs w:val="24"/>
          <w:lang w:val="en-IN" w:eastAsia="en-IN"/>
        </w:rPr>
        <w:br/>
        <w:t>List with node inserted at given position</w:t>
      </w:r>
    </w:p>
    <w:p w14:paraId="096EE43D"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if position == 0</w:t>
      </w:r>
    </w:p>
    <w:p w14:paraId="7E36B287"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Insert at beginning</w:t>
      </w:r>
    </w:p>
    <w:p w14:paraId="136BD1FE"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2A63B4F2" w14:textId="34686B82"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current </w:t>
      </w:r>
      <w:r w:rsidR="00406A04">
        <w:rPr>
          <w:color w:val="000000" w:themeColor="text1"/>
          <w:sz w:val="24"/>
          <w:szCs w:val="24"/>
        </w:rPr>
        <w:t>←</w:t>
      </w:r>
      <w:r w:rsidRPr="005D1437">
        <w:rPr>
          <w:color w:val="000000" w:themeColor="text1"/>
          <w:sz w:val="24"/>
          <w:szCs w:val="24"/>
        </w:rPr>
        <w:t xml:space="preserve"> head</w:t>
      </w:r>
    </w:p>
    <w:p w14:paraId="4E21802E"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for </w:t>
      </w:r>
      <w:proofErr w:type="spellStart"/>
      <w:r w:rsidRPr="005D1437">
        <w:rPr>
          <w:color w:val="000000" w:themeColor="text1"/>
          <w:sz w:val="24"/>
          <w:szCs w:val="24"/>
        </w:rPr>
        <w:t>i</w:t>
      </w:r>
      <w:proofErr w:type="spellEnd"/>
      <w:r w:rsidRPr="005D1437">
        <w:rPr>
          <w:color w:val="000000" w:themeColor="text1"/>
          <w:sz w:val="24"/>
          <w:szCs w:val="24"/>
        </w:rPr>
        <w:t xml:space="preserve"> from 0 to position - 2</w:t>
      </w:r>
    </w:p>
    <w:p w14:paraId="763F3D7F"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if current == NULL</w:t>
      </w:r>
    </w:p>
    <w:p w14:paraId="73273AB4"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print "Invalid position"</w:t>
      </w:r>
    </w:p>
    <w:p w14:paraId="4303F81D"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lastRenderedPageBreak/>
        <w:t xml:space="preserve">        return</w:t>
      </w:r>
    </w:p>
    <w:p w14:paraId="0A523998" w14:textId="540E315B"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current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current.next</w:t>
      </w:r>
      <w:proofErr w:type="spellEnd"/>
      <w:proofErr w:type="gramEnd"/>
    </w:p>
    <w:p w14:paraId="0F783385"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Create </w:t>
      </w:r>
      <w:proofErr w:type="spellStart"/>
      <w:r w:rsidRPr="005D1437">
        <w:rPr>
          <w:color w:val="000000" w:themeColor="text1"/>
          <w:sz w:val="24"/>
          <w:szCs w:val="24"/>
        </w:rPr>
        <w:t>new_node</w:t>
      </w:r>
      <w:proofErr w:type="spellEnd"/>
      <w:r w:rsidRPr="005D1437">
        <w:rPr>
          <w:color w:val="000000" w:themeColor="text1"/>
          <w:sz w:val="24"/>
          <w:szCs w:val="24"/>
        </w:rPr>
        <w:t xml:space="preserve"> with data = value</w:t>
      </w:r>
    </w:p>
    <w:p w14:paraId="115D2ABE" w14:textId="6E8E4FD3" w:rsidR="005D1437" w:rsidRPr="005D1437" w:rsidRDefault="005D1437" w:rsidP="005D1437">
      <w:pPr>
        <w:spacing w:before="100" w:beforeAutospacing="1" w:after="100" w:afterAutospacing="1"/>
        <w:rPr>
          <w:color w:val="000000" w:themeColor="text1"/>
          <w:sz w:val="24"/>
          <w:szCs w:val="24"/>
        </w:rPr>
      </w:pPr>
      <w:proofErr w:type="spellStart"/>
      <w:r w:rsidRPr="005D1437">
        <w:rPr>
          <w:color w:val="000000" w:themeColor="text1"/>
          <w:sz w:val="24"/>
          <w:szCs w:val="24"/>
        </w:rPr>
        <w:t>new_</w:t>
      </w:r>
      <w:proofErr w:type="gramStart"/>
      <w:r w:rsidRPr="005D1437">
        <w:rPr>
          <w:color w:val="000000" w:themeColor="text1"/>
          <w:sz w:val="24"/>
          <w:szCs w:val="24"/>
        </w:rPr>
        <w:t>node.next</w:t>
      </w:r>
      <w:proofErr w:type="spellEnd"/>
      <w:proofErr w:type="gramEnd"/>
      <w:r w:rsidRPr="005D1437">
        <w:rPr>
          <w:color w:val="000000" w:themeColor="text1"/>
          <w:sz w:val="24"/>
          <w:szCs w:val="24"/>
        </w:rPr>
        <w:t xml:space="preserve"> </w:t>
      </w:r>
      <w:r w:rsidR="00406A04">
        <w:rPr>
          <w:color w:val="000000" w:themeColor="text1"/>
          <w:sz w:val="24"/>
          <w:szCs w:val="24"/>
        </w:rPr>
        <w:t>←</w:t>
      </w:r>
      <w:r w:rsidRPr="005D1437">
        <w:rPr>
          <w:color w:val="000000" w:themeColor="text1"/>
          <w:sz w:val="24"/>
          <w:szCs w:val="24"/>
        </w:rPr>
        <w:t xml:space="preserve"> </w:t>
      </w:r>
      <w:proofErr w:type="spellStart"/>
      <w:r w:rsidRPr="005D1437">
        <w:rPr>
          <w:color w:val="000000" w:themeColor="text1"/>
          <w:sz w:val="24"/>
          <w:szCs w:val="24"/>
        </w:rPr>
        <w:t>current.next</w:t>
      </w:r>
      <w:proofErr w:type="spellEnd"/>
    </w:p>
    <w:p w14:paraId="37DE60DD" w14:textId="655F78E9" w:rsidR="005D1437" w:rsidRDefault="005D1437" w:rsidP="005D1437">
      <w:pPr>
        <w:spacing w:before="100" w:beforeAutospacing="1" w:after="100" w:afterAutospacing="1"/>
        <w:rPr>
          <w:color w:val="000000" w:themeColor="text1"/>
          <w:sz w:val="24"/>
          <w:szCs w:val="24"/>
        </w:rPr>
      </w:pPr>
      <w:proofErr w:type="spellStart"/>
      <w:proofErr w:type="gramStart"/>
      <w:r w:rsidRPr="005D1437">
        <w:rPr>
          <w:color w:val="000000" w:themeColor="text1"/>
          <w:sz w:val="24"/>
          <w:szCs w:val="24"/>
        </w:rPr>
        <w:t>current.next</w:t>
      </w:r>
      <w:proofErr w:type="spellEnd"/>
      <w:proofErr w:type="gramEnd"/>
      <w:r w:rsidRPr="005D1437">
        <w:rPr>
          <w:color w:val="000000" w:themeColor="text1"/>
          <w:sz w:val="24"/>
          <w:szCs w:val="24"/>
        </w:rPr>
        <w:t xml:space="preserve"> </w:t>
      </w:r>
      <w:r w:rsidR="00406A04">
        <w:rPr>
          <w:color w:val="000000" w:themeColor="text1"/>
          <w:sz w:val="24"/>
          <w:szCs w:val="24"/>
        </w:rPr>
        <w:t>←</w:t>
      </w:r>
      <w:r w:rsidRPr="005D1437">
        <w:rPr>
          <w:color w:val="000000" w:themeColor="text1"/>
          <w:sz w:val="24"/>
          <w:szCs w:val="24"/>
        </w:rPr>
        <w:t xml:space="preserve"> </w:t>
      </w:r>
      <w:proofErr w:type="spellStart"/>
      <w:r w:rsidRPr="005D1437">
        <w:rPr>
          <w:color w:val="000000" w:themeColor="text1"/>
          <w:sz w:val="24"/>
          <w:szCs w:val="24"/>
        </w:rPr>
        <w:t>new_node</w:t>
      </w:r>
      <w:proofErr w:type="spellEnd"/>
    </w:p>
    <w:p w14:paraId="796F369A" w14:textId="4F22DF55" w:rsidR="005D1437" w:rsidRDefault="005D1437" w:rsidP="005D1437">
      <w:pPr>
        <w:spacing w:before="100" w:beforeAutospacing="1" w:after="100" w:afterAutospacing="1"/>
        <w:rPr>
          <w:b/>
          <w:bCs/>
        </w:rPr>
      </w:pPr>
      <w:r w:rsidRPr="005D1437">
        <w:rPr>
          <w:b/>
          <w:bCs/>
        </w:rPr>
        <w:t>Algorithm 4 – Delete from Beginning</w:t>
      </w:r>
    </w:p>
    <w:p w14:paraId="70FE373C"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if head == NULL</w:t>
      </w:r>
    </w:p>
    <w:p w14:paraId="6399E96A"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print "List is empty"</w:t>
      </w:r>
    </w:p>
    <w:p w14:paraId="229C61A6"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645AE47C" w14:textId="334BF71A"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temp </w:t>
      </w:r>
      <w:r w:rsidR="00406A04">
        <w:rPr>
          <w:color w:val="000000" w:themeColor="text1"/>
          <w:sz w:val="24"/>
          <w:szCs w:val="24"/>
        </w:rPr>
        <w:t>←</w:t>
      </w:r>
      <w:r w:rsidRPr="005D1437">
        <w:rPr>
          <w:color w:val="000000" w:themeColor="text1"/>
          <w:sz w:val="24"/>
          <w:szCs w:val="24"/>
        </w:rPr>
        <w:t xml:space="preserve"> head</w:t>
      </w:r>
    </w:p>
    <w:p w14:paraId="0DFC5852" w14:textId="0E765780"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head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head.next</w:t>
      </w:r>
      <w:proofErr w:type="spellEnd"/>
      <w:proofErr w:type="gramEnd"/>
    </w:p>
    <w:p w14:paraId="07DE8E55" w14:textId="174DF4D6" w:rsid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Delete temp</w:t>
      </w:r>
    </w:p>
    <w:p w14:paraId="24B67C07" w14:textId="6FAB7E6F" w:rsidR="005D1437" w:rsidRDefault="005D1437" w:rsidP="005D1437">
      <w:pPr>
        <w:spacing w:before="100" w:beforeAutospacing="1" w:after="100" w:afterAutospacing="1"/>
        <w:rPr>
          <w:b/>
          <w:bCs/>
        </w:rPr>
      </w:pPr>
      <w:r w:rsidRPr="005D1437">
        <w:rPr>
          <w:b/>
          <w:bCs/>
        </w:rPr>
        <w:t>Algorithm 5 – Delete from End</w:t>
      </w:r>
    </w:p>
    <w:p w14:paraId="740A0983"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if head == NULL</w:t>
      </w:r>
    </w:p>
    <w:p w14:paraId="401BEE6F"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print "List is empty"</w:t>
      </w:r>
    </w:p>
    <w:p w14:paraId="0A96FE4E"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5DA6B1FA"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if </w:t>
      </w:r>
      <w:proofErr w:type="spellStart"/>
      <w:proofErr w:type="gramStart"/>
      <w:r w:rsidRPr="005D1437">
        <w:rPr>
          <w:color w:val="000000" w:themeColor="text1"/>
          <w:sz w:val="24"/>
          <w:szCs w:val="24"/>
        </w:rPr>
        <w:t>head.next</w:t>
      </w:r>
      <w:proofErr w:type="spellEnd"/>
      <w:proofErr w:type="gramEnd"/>
      <w:r w:rsidRPr="005D1437">
        <w:rPr>
          <w:color w:val="000000" w:themeColor="text1"/>
          <w:sz w:val="24"/>
          <w:szCs w:val="24"/>
        </w:rPr>
        <w:t xml:space="preserve"> == NULL</w:t>
      </w:r>
    </w:p>
    <w:p w14:paraId="5F06B423"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Delete head</w:t>
      </w:r>
    </w:p>
    <w:p w14:paraId="1F398745" w14:textId="55211FAB"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head </w:t>
      </w:r>
      <w:r w:rsidR="00406A04">
        <w:rPr>
          <w:color w:val="000000" w:themeColor="text1"/>
          <w:sz w:val="24"/>
          <w:szCs w:val="24"/>
        </w:rPr>
        <w:t>←</w:t>
      </w:r>
      <w:r w:rsidRPr="005D1437">
        <w:rPr>
          <w:color w:val="000000" w:themeColor="text1"/>
          <w:sz w:val="24"/>
          <w:szCs w:val="24"/>
        </w:rPr>
        <w:t xml:space="preserve"> NULL</w:t>
      </w:r>
    </w:p>
    <w:p w14:paraId="7D0732C3"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183354BC" w14:textId="1E054D00"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current </w:t>
      </w:r>
      <w:r w:rsidR="00406A04">
        <w:rPr>
          <w:color w:val="000000" w:themeColor="text1"/>
          <w:sz w:val="24"/>
          <w:szCs w:val="24"/>
        </w:rPr>
        <w:t>←</w:t>
      </w:r>
      <w:r w:rsidRPr="005D1437">
        <w:rPr>
          <w:color w:val="000000" w:themeColor="text1"/>
          <w:sz w:val="24"/>
          <w:szCs w:val="24"/>
        </w:rPr>
        <w:t xml:space="preserve"> head</w:t>
      </w:r>
    </w:p>
    <w:p w14:paraId="04466760" w14:textId="77777777" w:rsidR="005D1437" w:rsidRPr="005D1437" w:rsidRDefault="005D1437" w:rsidP="005D1437">
      <w:pPr>
        <w:spacing w:before="100" w:beforeAutospacing="1" w:after="100" w:afterAutospacing="1"/>
        <w:rPr>
          <w:color w:val="000000" w:themeColor="text1"/>
          <w:sz w:val="24"/>
          <w:szCs w:val="24"/>
        </w:rPr>
      </w:pPr>
      <w:r w:rsidRPr="005D1437">
        <w:rPr>
          <w:rFonts w:hint="eastAsia"/>
          <w:color w:val="000000" w:themeColor="text1"/>
          <w:sz w:val="24"/>
          <w:szCs w:val="24"/>
        </w:rPr>
        <w:t xml:space="preserve">while </w:t>
      </w:r>
      <w:proofErr w:type="spellStart"/>
      <w:proofErr w:type="gramStart"/>
      <w:r w:rsidRPr="005D1437">
        <w:rPr>
          <w:rFonts w:hint="eastAsia"/>
          <w:color w:val="000000" w:themeColor="text1"/>
          <w:sz w:val="24"/>
          <w:szCs w:val="24"/>
        </w:rPr>
        <w:t>current.next</w:t>
      </w:r>
      <w:proofErr w:type="gramEnd"/>
      <w:r w:rsidRPr="005D1437">
        <w:rPr>
          <w:rFonts w:hint="eastAsia"/>
          <w:color w:val="000000" w:themeColor="text1"/>
          <w:sz w:val="24"/>
          <w:szCs w:val="24"/>
        </w:rPr>
        <w:t>.next</w:t>
      </w:r>
      <w:proofErr w:type="spellEnd"/>
      <w:r w:rsidRPr="005D1437">
        <w:rPr>
          <w:rFonts w:hint="eastAsia"/>
          <w:color w:val="000000" w:themeColor="text1"/>
          <w:sz w:val="24"/>
          <w:szCs w:val="24"/>
        </w:rPr>
        <w:t xml:space="preserve"> </w:t>
      </w:r>
      <w:r w:rsidRPr="005D1437">
        <w:rPr>
          <w:rFonts w:hint="eastAsia"/>
          <w:color w:val="000000" w:themeColor="text1"/>
          <w:sz w:val="24"/>
          <w:szCs w:val="24"/>
        </w:rPr>
        <w:t>≠</w:t>
      </w:r>
      <w:r w:rsidRPr="005D1437">
        <w:rPr>
          <w:rFonts w:hint="eastAsia"/>
          <w:color w:val="000000" w:themeColor="text1"/>
          <w:sz w:val="24"/>
          <w:szCs w:val="24"/>
        </w:rPr>
        <w:t xml:space="preserve"> NULL</w:t>
      </w:r>
    </w:p>
    <w:p w14:paraId="1BF86E65" w14:textId="44A06455"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lastRenderedPageBreak/>
        <w:t xml:space="preserve">    current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current.next</w:t>
      </w:r>
      <w:proofErr w:type="spellEnd"/>
      <w:proofErr w:type="gramEnd"/>
    </w:p>
    <w:p w14:paraId="24AFEC17"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Delete </w:t>
      </w:r>
      <w:proofErr w:type="spellStart"/>
      <w:proofErr w:type="gramStart"/>
      <w:r w:rsidRPr="005D1437">
        <w:rPr>
          <w:color w:val="000000" w:themeColor="text1"/>
          <w:sz w:val="24"/>
          <w:szCs w:val="24"/>
        </w:rPr>
        <w:t>current.next</w:t>
      </w:r>
      <w:proofErr w:type="spellEnd"/>
      <w:proofErr w:type="gramEnd"/>
    </w:p>
    <w:p w14:paraId="211E4922" w14:textId="25F937D9" w:rsidR="005D1437" w:rsidRDefault="005D1437" w:rsidP="005D1437">
      <w:pPr>
        <w:spacing w:before="100" w:beforeAutospacing="1" w:after="100" w:afterAutospacing="1"/>
        <w:rPr>
          <w:color w:val="000000" w:themeColor="text1"/>
          <w:sz w:val="24"/>
          <w:szCs w:val="24"/>
        </w:rPr>
      </w:pPr>
      <w:proofErr w:type="spellStart"/>
      <w:proofErr w:type="gramStart"/>
      <w:r w:rsidRPr="005D1437">
        <w:rPr>
          <w:color w:val="000000" w:themeColor="text1"/>
          <w:sz w:val="24"/>
          <w:szCs w:val="24"/>
        </w:rPr>
        <w:t>current.next</w:t>
      </w:r>
      <w:proofErr w:type="spellEnd"/>
      <w:proofErr w:type="gramEnd"/>
      <w:r w:rsidRPr="005D1437">
        <w:rPr>
          <w:color w:val="000000" w:themeColor="text1"/>
          <w:sz w:val="24"/>
          <w:szCs w:val="24"/>
        </w:rPr>
        <w:t xml:space="preserve"> </w:t>
      </w:r>
      <w:r w:rsidR="00406A04">
        <w:rPr>
          <w:color w:val="000000" w:themeColor="text1"/>
          <w:sz w:val="24"/>
          <w:szCs w:val="24"/>
        </w:rPr>
        <w:t>←</w:t>
      </w:r>
      <w:r w:rsidRPr="005D1437">
        <w:rPr>
          <w:color w:val="000000" w:themeColor="text1"/>
          <w:sz w:val="24"/>
          <w:szCs w:val="24"/>
        </w:rPr>
        <w:t xml:space="preserve"> NULL</w:t>
      </w:r>
    </w:p>
    <w:p w14:paraId="7994CE84" w14:textId="77777777" w:rsidR="005D1437" w:rsidRPr="005D1437" w:rsidRDefault="005D1437" w:rsidP="005D1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D1437">
        <w:rPr>
          <w:rFonts w:ascii="Times New Roman" w:eastAsia="Times New Roman" w:hAnsi="Times New Roman" w:cs="Times New Roman"/>
          <w:b/>
          <w:bCs/>
          <w:sz w:val="27"/>
          <w:szCs w:val="27"/>
          <w:lang w:val="en-IN" w:eastAsia="en-IN"/>
        </w:rPr>
        <w:t>Algorithm 6 – Delete at Position</w:t>
      </w:r>
    </w:p>
    <w:p w14:paraId="5CC3A57F" w14:textId="77777777" w:rsidR="005D1437" w:rsidRPr="005D1437" w:rsidRDefault="005D1437" w:rsidP="005D1437">
      <w:pPr>
        <w:spacing w:before="100" w:beforeAutospacing="1" w:after="100" w:afterAutospacing="1" w:line="240" w:lineRule="auto"/>
        <w:rPr>
          <w:rFonts w:ascii="Times New Roman" w:eastAsia="Times New Roman" w:hAnsi="Times New Roman" w:cs="Times New Roman"/>
          <w:sz w:val="24"/>
          <w:szCs w:val="24"/>
          <w:lang w:val="en-IN" w:eastAsia="en-IN"/>
        </w:rPr>
      </w:pPr>
      <w:r w:rsidRPr="005D1437">
        <w:rPr>
          <w:rFonts w:ascii="Times New Roman" w:eastAsia="Times New Roman" w:hAnsi="Times New Roman" w:cs="Times New Roman"/>
          <w:b/>
          <w:bCs/>
          <w:sz w:val="24"/>
          <w:szCs w:val="24"/>
          <w:lang w:val="en-IN" w:eastAsia="en-IN"/>
        </w:rPr>
        <w:t>Input:</w:t>
      </w:r>
      <w:r w:rsidRPr="005D1437">
        <w:rPr>
          <w:rFonts w:ascii="Times New Roman" w:eastAsia="Times New Roman" w:hAnsi="Times New Roman" w:cs="Times New Roman"/>
          <w:sz w:val="24"/>
          <w:szCs w:val="24"/>
          <w:lang w:val="en-IN" w:eastAsia="en-IN"/>
        </w:rPr>
        <w:br/>
      </w:r>
      <w:r w:rsidRPr="005D1437">
        <w:rPr>
          <w:rFonts w:ascii="Courier New" w:eastAsia="Times New Roman" w:hAnsi="Courier New" w:cs="Courier New"/>
          <w:sz w:val="20"/>
          <w:szCs w:val="20"/>
          <w:lang w:val="en-IN" w:eastAsia="en-IN"/>
        </w:rPr>
        <w:t>position</w:t>
      </w:r>
      <w:r w:rsidRPr="005D1437">
        <w:rPr>
          <w:rFonts w:ascii="Times New Roman" w:eastAsia="Times New Roman" w:hAnsi="Times New Roman" w:cs="Times New Roman"/>
          <w:sz w:val="24"/>
          <w:szCs w:val="24"/>
          <w:lang w:val="en-IN" w:eastAsia="en-IN"/>
        </w:rPr>
        <w:t xml:space="preserve">, </w:t>
      </w:r>
      <w:r w:rsidRPr="005D1437">
        <w:rPr>
          <w:rFonts w:ascii="Courier New" w:eastAsia="Times New Roman" w:hAnsi="Courier New" w:cs="Courier New"/>
          <w:sz w:val="20"/>
          <w:szCs w:val="20"/>
          <w:lang w:val="en-IN" w:eastAsia="en-IN"/>
        </w:rPr>
        <w:t>head</w:t>
      </w:r>
    </w:p>
    <w:p w14:paraId="3A499B5A"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if head == NULL</w:t>
      </w:r>
    </w:p>
    <w:p w14:paraId="34D99A72"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print "List is empty"</w:t>
      </w:r>
    </w:p>
    <w:p w14:paraId="1B06DD96"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716F729F"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if position == 0</w:t>
      </w:r>
    </w:p>
    <w:p w14:paraId="5B8D2144"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Delete from beginning</w:t>
      </w:r>
    </w:p>
    <w:p w14:paraId="50420FEF"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116A22B0" w14:textId="0A50960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current </w:t>
      </w:r>
      <w:r w:rsidR="00406A04">
        <w:rPr>
          <w:color w:val="000000" w:themeColor="text1"/>
          <w:sz w:val="24"/>
          <w:szCs w:val="24"/>
        </w:rPr>
        <w:t>←</w:t>
      </w:r>
      <w:r w:rsidRPr="005D1437">
        <w:rPr>
          <w:color w:val="000000" w:themeColor="text1"/>
          <w:sz w:val="24"/>
          <w:szCs w:val="24"/>
        </w:rPr>
        <w:t xml:space="preserve"> head</w:t>
      </w:r>
    </w:p>
    <w:p w14:paraId="2FC16BC4"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for </w:t>
      </w:r>
      <w:proofErr w:type="spellStart"/>
      <w:r w:rsidRPr="005D1437">
        <w:rPr>
          <w:color w:val="000000" w:themeColor="text1"/>
          <w:sz w:val="24"/>
          <w:szCs w:val="24"/>
        </w:rPr>
        <w:t>i</w:t>
      </w:r>
      <w:proofErr w:type="spellEnd"/>
      <w:r w:rsidRPr="005D1437">
        <w:rPr>
          <w:color w:val="000000" w:themeColor="text1"/>
          <w:sz w:val="24"/>
          <w:szCs w:val="24"/>
        </w:rPr>
        <w:t xml:space="preserve"> from 0 to position - 2</w:t>
      </w:r>
    </w:p>
    <w:p w14:paraId="2A501007"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if current == NULL or </w:t>
      </w:r>
      <w:proofErr w:type="spellStart"/>
      <w:proofErr w:type="gramStart"/>
      <w:r w:rsidRPr="005D1437">
        <w:rPr>
          <w:color w:val="000000" w:themeColor="text1"/>
          <w:sz w:val="24"/>
          <w:szCs w:val="24"/>
        </w:rPr>
        <w:t>current.next</w:t>
      </w:r>
      <w:proofErr w:type="spellEnd"/>
      <w:proofErr w:type="gramEnd"/>
      <w:r w:rsidRPr="005D1437">
        <w:rPr>
          <w:color w:val="000000" w:themeColor="text1"/>
          <w:sz w:val="24"/>
          <w:szCs w:val="24"/>
        </w:rPr>
        <w:t xml:space="preserve"> == NULL</w:t>
      </w:r>
    </w:p>
    <w:p w14:paraId="5C839D81"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print "Invalid position"</w:t>
      </w:r>
    </w:p>
    <w:p w14:paraId="403E4A36"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30B1C61F" w14:textId="7B2E5BE2"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current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current.next</w:t>
      </w:r>
      <w:proofErr w:type="spellEnd"/>
      <w:proofErr w:type="gramEnd"/>
    </w:p>
    <w:p w14:paraId="2F0A5832" w14:textId="4396B2E1"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temp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current.next</w:t>
      </w:r>
      <w:proofErr w:type="spellEnd"/>
      <w:proofErr w:type="gramEnd"/>
    </w:p>
    <w:p w14:paraId="3AE65433" w14:textId="04F092B6" w:rsidR="005D1437" w:rsidRPr="005D1437" w:rsidRDefault="005D1437" w:rsidP="005D1437">
      <w:pPr>
        <w:spacing w:before="100" w:beforeAutospacing="1" w:after="100" w:afterAutospacing="1"/>
        <w:rPr>
          <w:color w:val="000000" w:themeColor="text1"/>
          <w:sz w:val="24"/>
          <w:szCs w:val="24"/>
        </w:rPr>
      </w:pPr>
      <w:proofErr w:type="spellStart"/>
      <w:proofErr w:type="gramStart"/>
      <w:r w:rsidRPr="005D1437">
        <w:rPr>
          <w:color w:val="000000" w:themeColor="text1"/>
          <w:sz w:val="24"/>
          <w:szCs w:val="24"/>
        </w:rPr>
        <w:t>current.next</w:t>
      </w:r>
      <w:proofErr w:type="spellEnd"/>
      <w:proofErr w:type="gramEnd"/>
      <w:r w:rsidRPr="005D1437">
        <w:rPr>
          <w:color w:val="000000" w:themeColor="text1"/>
          <w:sz w:val="24"/>
          <w:szCs w:val="24"/>
        </w:rPr>
        <w:t xml:space="preserve"> </w:t>
      </w:r>
      <w:r w:rsidR="00406A04">
        <w:rPr>
          <w:color w:val="000000" w:themeColor="text1"/>
          <w:sz w:val="24"/>
          <w:szCs w:val="24"/>
        </w:rPr>
        <w:t>←</w:t>
      </w:r>
      <w:r w:rsidRPr="005D1437">
        <w:rPr>
          <w:color w:val="000000" w:themeColor="text1"/>
          <w:sz w:val="24"/>
          <w:szCs w:val="24"/>
        </w:rPr>
        <w:t xml:space="preserve"> </w:t>
      </w:r>
      <w:proofErr w:type="spellStart"/>
      <w:r w:rsidRPr="005D1437">
        <w:rPr>
          <w:color w:val="000000" w:themeColor="text1"/>
          <w:sz w:val="24"/>
          <w:szCs w:val="24"/>
        </w:rPr>
        <w:t>temp.next</w:t>
      </w:r>
      <w:proofErr w:type="spellEnd"/>
    </w:p>
    <w:p w14:paraId="2D8C46D2" w14:textId="72E04489" w:rsid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Delete temp</w:t>
      </w:r>
    </w:p>
    <w:p w14:paraId="110616AF" w14:textId="77777777" w:rsidR="005D1437" w:rsidRPr="005D1437" w:rsidRDefault="005D1437" w:rsidP="005D1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D1437">
        <w:rPr>
          <w:rFonts w:ascii="Times New Roman" w:eastAsia="Times New Roman" w:hAnsi="Times New Roman" w:cs="Times New Roman"/>
          <w:b/>
          <w:bCs/>
          <w:sz w:val="27"/>
          <w:szCs w:val="27"/>
          <w:lang w:val="en-IN" w:eastAsia="en-IN"/>
        </w:rPr>
        <w:t>Algorithm 7 – Search for Element</w:t>
      </w:r>
    </w:p>
    <w:p w14:paraId="31A0F970" w14:textId="77777777" w:rsidR="005D1437" w:rsidRPr="005D1437" w:rsidRDefault="005D1437" w:rsidP="005D1437">
      <w:pPr>
        <w:spacing w:before="100" w:beforeAutospacing="1" w:after="100" w:afterAutospacing="1" w:line="240" w:lineRule="auto"/>
        <w:rPr>
          <w:rFonts w:ascii="Times New Roman" w:eastAsia="Times New Roman" w:hAnsi="Times New Roman" w:cs="Times New Roman"/>
          <w:sz w:val="24"/>
          <w:szCs w:val="24"/>
          <w:lang w:val="en-IN" w:eastAsia="en-IN"/>
        </w:rPr>
      </w:pPr>
      <w:r w:rsidRPr="005D1437">
        <w:rPr>
          <w:rFonts w:ascii="Times New Roman" w:eastAsia="Times New Roman" w:hAnsi="Times New Roman" w:cs="Times New Roman"/>
          <w:b/>
          <w:bCs/>
          <w:sz w:val="24"/>
          <w:szCs w:val="24"/>
          <w:lang w:val="en-IN" w:eastAsia="en-IN"/>
        </w:rPr>
        <w:lastRenderedPageBreak/>
        <w:t>Input:</w:t>
      </w:r>
      <w:r w:rsidRPr="005D1437">
        <w:rPr>
          <w:rFonts w:ascii="Times New Roman" w:eastAsia="Times New Roman" w:hAnsi="Times New Roman" w:cs="Times New Roman"/>
          <w:sz w:val="24"/>
          <w:szCs w:val="24"/>
          <w:lang w:val="en-IN" w:eastAsia="en-IN"/>
        </w:rPr>
        <w:br/>
      </w:r>
      <w:r w:rsidRPr="005D1437">
        <w:rPr>
          <w:rFonts w:ascii="Courier New" w:eastAsia="Times New Roman" w:hAnsi="Courier New" w:cs="Courier New"/>
          <w:sz w:val="20"/>
          <w:szCs w:val="20"/>
          <w:lang w:val="en-IN" w:eastAsia="en-IN"/>
        </w:rPr>
        <w:t>key</w:t>
      </w:r>
      <w:r w:rsidRPr="005D1437">
        <w:rPr>
          <w:rFonts w:ascii="Times New Roman" w:eastAsia="Times New Roman" w:hAnsi="Times New Roman" w:cs="Times New Roman"/>
          <w:sz w:val="24"/>
          <w:szCs w:val="24"/>
          <w:lang w:val="en-IN" w:eastAsia="en-IN"/>
        </w:rPr>
        <w:t xml:space="preserve">, </w:t>
      </w:r>
      <w:r w:rsidRPr="005D1437">
        <w:rPr>
          <w:rFonts w:ascii="Courier New" w:eastAsia="Times New Roman" w:hAnsi="Courier New" w:cs="Courier New"/>
          <w:sz w:val="20"/>
          <w:szCs w:val="20"/>
          <w:lang w:val="en-IN" w:eastAsia="en-IN"/>
        </w:rPr>
        <w:t>head</w:t>
      </w:r>
    </w:p>
    <w:p w14:paraId="1F725099" w14:textId="4F9CAECD"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position </w:t>
      </w:r>
      <w:r w:rsidR="00406A04">
        <w:rPr>
          <w:color w:val="000000" w:themeColor="text1"/>
          <w:sz w:val="24"/>
          <w:szCs w:val="24"/>
        </w:rPr>
        <w:t>←</w:t>
      </w:r>
      <w:r w:rsidRPr="005D1437">
        <w:rPr>
          <w:color w:val="000000" w:themeColor="text1"/>
          <w:sz w:val="24"/>
          <w:szCs w:val="24"/>
        </w:rPr>
        <w:t xml:space="preserve"> 0</w:t>
      </w:r>
    </w:p>
    <w:p w14:paraId="7F8AC642" w14:textId="70222D1B"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current </w:t>
      </w:r>
      <w:r w:rsidR="00406A04">
        <w:rPr>
          <w:color w:val="000000" w:themeColor="text1"/>
          <w:sz w:val="24"/>
          <w:szCs w:val="24"/>
        </w:rPr>
        <w:t>←</w:t>
      </w:r>
      <w:r w:rsidRPr="005D1437">
        <w:rPr>
          <w:color w:val="000000" w:themeColor="text1"/>
          <w:sz w:val="24"/>
          <w:szCs w:val="24"/>
        </w:rPr>
        <w:t xml:space="preserve"> head</w:t>
      </w:r>
    </w:p>
    <w:p w14:paraId="09E4D987" w14:textId="77777777" w:rsidR="005D1437" w:rsidRPr="005D1437" w:rsidRDefault="005D1437" w:rsidP="005D1437">
      <w:pPr>
        <w:spacing w:before="100" w:beforeAutospacing="1" w:after="100" w:afterAutospacing="1"/>
        <w:rPr>
          <w:color w:val="000000" w:themeColor="text1"/>
          <w:sz w:val="24"/>
          <w:szCs w:val="24"/>
        </w:rPr>
      </w:pPr>
      <w:r w:rsidRPr="005D1437">
        <w:rPr>
          <w:rFonts w:hint="eastAsia"/>
          <w:color w:val="000000" w:themeColor="text1"/>
          <w:sz w:val="24"/>
          <w:szCs w:val="24"/>
        </w:rPr>
        <w:t xml:space="preserve">while current </w:t>
      </w:r>
      <w:r w:rsidRPr="005D1437">
        <w:rPr>
          <w:rFonts w:hint="eastAsia"/>
          <w:color w:val="000000" w:themeColor="text1"/>
          <w:sz w:val="24"/>
          <w:szCs w:val="24"/>
        </w:rPr>
        <w:t>≠</w:t>
      </w:r>
      <w:r w:rsidRPr="005D1437">
        <w:rPr>
          <w:rFonts w:hint="eastAsia"/>
          <w:color w:val="000000" w:themeColor="text1"/>
          <w:sz w:val="24"/>
          <w:szCs w:val="24"/>
        </w:rPr>
        <w:t xml:space="preserve"> NULL</w:t>
      </w:r>
    </w:p>
    <w:p w14:paraId="2B79B3C9"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if </w:t>
      </w:r>
      <w:proofErr w:type="spellStart"/>
      <w:r w:rsidRPr="005D1437">
        <w:rPr>
          <w:color w:val="000000" w:themeColor="text1"/>
          <w:sz w:val="24"/>
          <w:szCs w:val="24"/>
        </w:rPr>
        <w:t>current.data</w:t>
      </w:r>
      <w:proofErr w:type="spellEnd"/>
      <w:r w:rsidRPr="005D1437">
        <w:rPr>
          <w:color w:val="000000" w:themeColor="text1"/>
          <w:sz w:val="24"/>
          <w:szCs w:val="24"/>
        </w:rPr>
        <w:t xml:space="preserve"> == key</w:t>
      </w:r>
    </w:p>
    <w:p w14:paraId="76F2F225"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 position</w:t>
      </w:r>
    </w:p>
    <w:p w14:paraId="61406442" w14:textId="4E9F7215"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current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current.next</w:t>
      </w:r>
      <w:proofErr w:type="spellEnd"/>
      <w:proofErr w:type="gramEnd"/>
    </w:p>
    <w:p w14:paraId="7E532AB0" w14:textId="5316F041"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position </w:t>
      </w:r>
      <w:r w:rsidR="00406A04">
        <w:rPr>
          <w:color w:val="000000" w:themeColor="text1"/>
          <w:sz w:val="24"/>
          <w:szCs w:val="24"/>
        </w:rPr>
        <w:t>←</w:t>
      </w:r>
      <w:r w:rsidRPr="005D1437">
        <w:rPr>
          <w:color w:val="000000" w:themeColor="text1"/>
          <w:sz w:val="24"/>
          <w:szCs w:val="24"/>
        </w:rPr>
        <w:t xml:space="preserve"> position + 1</w:t>
      </w:r>
    </w:p>
    <w:p w14:paraId="20B21EFA" w14:textId="3C752AD2" w:rsid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return -</w:t>
      </w:r>
      <w:proofErr w:type="gramStart"/>
      <w:r w:rsidRPr="005D1437">
        <w:rPr>
          <w:color w:val="000000" w:themeColor="text1"/>
          <w:sz w:val="24"/>
          <w:szCs w:val="24"/>
        </w:rPr>
        <w:t>1  /</w:t>
      </w:r>
      <w:proofErr w:type="gramEnd"/>
      <w:r w:rsidRPr="005D1437">
        <w:rPr>
          <w:color w:val="000000" w:themeColor="text1"/>
          <w:sz w:val="24"/>
          <w:szCs w:val="24"/>
        </w:rPr>
        <w:t>/ Not found</w:t>
      </w:r>
    </w:p>
    <w:p w14:paraId="75F89FBD" w14:textId="49EBD5EB" w:rsidR="005D1437" w:rsidRDefault="005D1437" w:rsidP="005D1437">
      <w:pPr>
        <w:spacing w:before="100" w:beforeAutospacing="1" w:after="100" w:afterAutospacing="1"/>
        <w:rPr>
          <w:b/>
          <w:bCs/>
        </w:rPr>
      </w:pPr>
      <w:r w:rsidRPr="005D1437">
        <w:rPr>
          <w:b/>
          <w:bCs/>
        </w:rPr>
        <w:t>Algorithm 8 – Display</w:t>
      </w:r>
    </w:p>
    <w:p w14:paraId="2376D5AB" w14:textId="076B7046"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current </w:t>
      </w:r>
      <w:r w:rsidR="00406A04">
        <w:rPr>
          <w:color w:val="000000" w:themeColor="text1"/>
          <w:sz w:val="24"/>
          <w:szCs w:val="24"/>
        </w:rPr>
        <w:t>←</w:t>
      </w:r>
      <w:r w:rsidRPr="005D1437">
        <w:rPr>
          <w:color w:val="000000" w:themeColor="text1"/>
          <w:sz w:val="24"/>
          <w:szCs w:val="24"/>
        </w:rPr>
        <w:t xml:space="preserve"> head</w:t>
      </w:r>
    </w:p>
    <w:p w14:paraId="20EFD292" w14:textId="77777777" w:rsidR="005D1437" w:rsidRPr="005D1437" w:rsidRDefault="005D1437" w:rsidP="005D1437">
      <w:pPr>
        <w:spacing w:before="100" w:beforeAutospacing="1" w:after="100" w:afterAutospacing="1"/>
        <w:rPr>
          <w:color w:val="000000" w:themeColor="text1"/>
          <w:sz w:val="24"/>
          <w:szCs w:val="24"/>
        </w:rPr>
      </w:pPr>
      <w:r w:rsidRPr="005D1437">
        <w:rPr>
          <w:rFonts w:hint="eastAsia"/>
          <w:color w:val="000000" w:themeColor="text1"/>
          <w:sz w:val="24"/>
          <w:szCs w:val="24"/>
        </w:rPr>
        <w:t xml:space="preserve">while current </w:t>
      </w:r>
      <w:r w:rsidRPr="005D1437">
        <w:rPr>
          <w:rFonts w:hint="eastAsia"/>
          <w:color w:val="000000" w:themeColor="text1"/>
          <w:sz w:val="24"/>
          <w:szCs w:val="24"/>
        </w:rPr>
        <w:t>≠</w:t>
      </w:r>
      <w:r w:rsidRPr="005D1437">
        <w:rPr>
          <w:rFonts w:hint="eastAsia"/>
          <w:color w:val="000000" w:themeColor="text1"/>
          <w:sz w:val="24"/>
          <w:szCs w:val="24"/>
        </w:rPr>
        <w:t xml:space="preserve"> NULL</w:t>
      </w:r>
    </w:p>
    <w:p w14:paraId="2B6DEF86"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print </w:t>
      </w:r>
      <w:proofErr w:type="spellStart"/>
      <w:r w:rsidRPr="005D1437">
        <w:rPr>
          <w:color w:val="000000" w:themeColor="text1"/>
          <w:sz w:val="24"/>
          <w:szCs w:val="24"/>
        </w:rPr>
        <w:t>current.data</w:t>
      </w:r>
      <w:proofErr w:type="spellEnd"/>
    </w:p>
    <w:p w14:paraId="777A7820" w14:textId="1B98757F" w:rsid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current </w:t>
      </w:r>
      <w:r w:rsidR="00406A04">
        <w:rPr>
          <w:color w:val="000000" w:themeColor="text1"/>
          <w:sz w:val="24"/>
          <w:szCs w:val="24"/>
        </w:rPr>
        <w:t>←</w:t>
      </w:r>
      <w:r w:rsidRPr="005D1437">
        <w:rPr>
          <w:color w:val="000000" w:themeColor="text1"/>
          <w:sz w:val="24"/>
          <w:szCs w:val="24"/>
        </w:rPr>
        <w:t xml:space="preserve"> </w:t>
      </w:r>
      <w:proofErr w:type="spellStart"/>
      <w:proofErr w:type="gramStart"/>
      <w:r w:rsidRPr="005D1437">
        <w:rPr>
          <w:color w:val="000000" w:themeColor="text1"/>
          <w:sz w:val="24"/>
          <w:szCs w:val="24"/>
        </w:rPr>
        <w:t>current.next</w:t>
      </w:r>
      <w:proofErr w:type="spellEnd"/>
      <w:proofErr w:type="gramEnd"/>
    </w:p>
    <w:p w14:paraId="08A0D236" w14:textId="7A7D705B" w:rsidR="005D1437" w:rsidRDefault="005D1437" w:rsidP="005D1437">
      <w:pPr>
        <w:spacing w:before="100" w:beforeAutospacing="1" w:after="100" w:afterAutospacing="1"/>
        <w:rPr>
          <w:b/>
          <w:bCs/>
        </w:rPr>
      </w:pPr>
      <w:r w:rsidRPr="005D1437">
        <w:rPr>
          <w:b/>
          <w:bCs/>
        </w:rPr>
        <w:t>Algorithm 9 – Display Reverse (Using Recursion)</w:t>
      </w:r>
    </w:p>
    <w:p w14:paraId="7BC433E7"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Procedure </w:t>
      </w:r>
      <w:proofErr w:type="spellStart"/>
      <w:r w:rsidRPr="005D1437">
        <w:rPr>
          <w:color w:val="000000" w:themeColor="text1"/>
          <w:sz w:val="24"/>
          <w:szCs w:val="24"/>
        </w:rPr>
        <w:t>printReverse</w:t>
      </w:r>
      <w:proofErr w:type="spellEnd"/>
      <w:r w:rsidRPr="005D1437">
        <w:rPr>
          <w:color w:val="000000" w:themeColor="text1"/>
          <w:sz w:val="24"/>
          <w:szCs w:val="24"/>
        </w:rPr>
        <w:t>(node)</w:t>
      </w:r>
    </w:p>
    <w:p w14:paraId="31081A55"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if node == NULL</w:t>
      </w:r>
    </w:p>
    <w:p w14:paraId="1EE6FAA2"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return</w:t>
      </w:r>
    </w:p>
    <w:p w14:paraId="1E29E4D5" w14:textId="77777777"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w:t>
      </w:r>
      <w:proofErr w:type="spellStart"/>
      <w:r w:rsidRPr="005D1437">
        <w:rPr>
          <w:color w:val="000000" w:themeColor="text1"/>
          <w:sz w:val="24"/>
          <w:szCs w:val="24"/>
        </w:rPr>
        <w:t>printReverse</w:t>
      </w:r>
      <w:proofErr w:type="spellEnd"/>
      <w:r w:rsidRPr="005D1437">
        <w:rPr>
          <w:color w:val="000000" w:themeColor="text1"/>
          <w:sz w:val="24"/>
          <w:szCs w:val="24"/>
        </w:rPr>
        <w:t>(</w:t>
      </w:r>
      <w:proofErr w:type="spellStart"/>
      <w:proofErr w:type="gramStart"/>
      <w:r w:rsidRPr="005D1437">
        <w:rPr>
          <w:color w:val="000000" w:themeColor="text1"/>
          <w:sz w:val="24"/>
          <w:szCs w:val="24"/>
        </w:rPr>
        <w:t>node.next</w:t>
      </w:r>
      <w:proofErr w:type="spellEnd"/>
      <w:proofErr w:type="gramEnd"/>
      <w:r w:rsidRPr="005D1437">
        <w:rPr>
          <w:color w:val="000000" w:themeColor="text1"/>
          <w:sz w:val="24"/>
          <w:szCs w:val="24"/>
        </w:rPr>
        <w:t>)</w:t>
      </w:r>
    </w:p>
    <w:p w14:paraId="394C56C9" w14:textId="483C79E6" w:rsidR="005D1437" w:rsidRPr="005D1437" w:rsidRDefault="005D1437" w:rsidP="005D1437">
      <w:pPr>
        <w:spacing w:before="100" w:beforeAutospacing="1" w:after="100" w:afterAutospacing="1"/>
        <w:rPr>
          <w:color w:val="000000" w:themeColor="text1"/>
          <w:sz w:val="24"/>
          <w:szCs w:val="24"/>
        </w:rPr>
      </w:pPr>
      <w:r w:rsidRPr="005D1437">
        <w:rPr>
          <w:color w:val="000000" w:themeColor="text1"/>
          <w:sz w:val="24"/>
          <w:szCs w:val="24"/>
        </w:rPr>
        <w:t xml:space="preserve">    print </w:t>
      </w:r>
      <w:proofErr w:type="spellStart"/>
      <w:r w:rsidRPr="005D1437">
        <w:rPr>
          <w:color w:val="000000" w:themeColor="text1"/>
          <w:sz w:val="24"/>
          <w:szCs w:val="24"/>
        </w:rPr>
        <w:t>node.data</w:t>
      </w:r>
      <w:proofErr w:type="spellEnd"/>
    </w:p>
    <w:p w14:paraId="6E49666C" w14:textId="77777777" w:rsidR="005D1437" w:rsidRPr="005D1437" w:rsidRDefault="005D1437" w:rsidP="005D1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D1437">
        <w:rPr>
          <w:rFonts w:ascii="Times New Roman" w:eastAsia="Times New Roman" w:hAnsi="Times New Roman" w:cs="Times New Roman"/>
          <w:b/>
          <w:bCs/>
          <w:sz w:val="27"/>
          <w:szCs w:val="27"/>
          <w:lang w:val="en-IN" w:eastAsia="en-IN"/>
        </w:rPr>
        <w:t>Algorithm 10 – Reverse the Links of the List</w:t>
      </w:r>
    </w:p>
    <w:p w14:paraId="10EB3858" w14:textId="77777777" w:rsidR="005D1437" w:rsidRPr="005D1437" w:rsidRDefault="005D1437" w:rsidP="005D1437">
      <w:pPr>
        <w:spacing w:before="100" w:beforeAutospacing="1" w:after="100" w:afterAutospacing="1" w:line="240" w:lineRule="auto"/>
        <w:rPr>
          <w:rFonts w:ascii="Times New Roman" w:eastAsia="Times New Roman" w:hAnsi="Times New Roman" w:cs="Times New Roman"/>
          <w:sz w:val="24"/>
          <w:szCs w:val="24"/>
          <w:lang w:val="en-IN" w:eastAsia="en-IN"/>
        </w:rPr>
      </w:pPr>
      <w:r w:rsidRPr="005D1437">
        <w:rPr>
          <w:rFonts w:ascii="Times New Roman" w:eastAsia="Times New Roman" w:hAnsi="Times New Roman" w:cs="Times New Roman"/>
          <w:b/>
          <w:bCs/>
          <w:sz w:val="24"/>
          <w:szCs w:val="24"/>
          <w:lang w:val="en-IN" w:eastAsia="en-IN"/>
        </w:rPr>
        <w:lastRenderedPageBreak/>
        <w:t>Input:</w:t>
      </w:r>
      <w:r w:rsidRPr="005D1437">
        <w:rPr>
          <w:rFonts w:ascii="Times New Roman" w:eastAsia="Times New Roman" w:hAnsi="Times New Roman" w:cs="Times New Roman"/>
          <w:sz w:val="24"/>
          <w:szCs w:val="24"/>
          <w:lang w:val="en-IN" w:eastAsia="en-IN"/>
        </w:rPr>
        <w:br/>
      </w:r>
      <w:r w:rsidRPr="005D1437">
        <w:rPr>
          <w:rFonts w:ascii="Courier New" w:eastAsia="Times New Roman" w:hAnsi="Courier New" w:cs="Courier New"/>
          <w:sz w:val="20"/>
          <w:szCs w:val="20"/>
          <w:lang w:val="en-IN" w:eastAsia="en-IN"/>
        </w:rPr>
        <w:t>head</w:t>
      </w:r>
    </w:p>
    <w:p w14:paraId="4C49E7E5" w14:textId="2FA78307" w:rsidR="005D1437" w:rsidRPr="005D1437" w:rsidRDefault="005D1437" w:rsidP="005D1437">
      <w:pPr>
        <w:rPr>
          <w:color w:val="000000" w:themeColor="text1"/>
        </w:rPr>
      </w:pPr>
      <w:proofErr w:type="spellStart"/>
      <w:r w:rsidRPr="005D1437">
        <w:rPr>
          <w:color w:val="000000" w:themeColor="text1"/>
        </w:rPr>
        <w:t>prev</w:t>
      </w:r>
      <w:proofErr w:type="spellEnd"/>
      <w:r w:rsidRPr="005D1437">
        <w:rPr>
          <w:color w:val="000000" w:themeColor="text1"/>
        </w:rPr>
        <w:t xml:space="preserve"> </w:t>
      </w:r>
      <w:r w:rsidR="00406A04">
        <w:rPr>
          <w:color w:val="000000" w:themeColor="text1"/>
        </w:rPr>
        <w:t>←</w:t>
      </w:r>
      <w:r w:rsidRPr="005D1437">
        <w:rPr>
          <w:color w:val="000000" w:themeColor="text1"/>
        </w:rPr>
        <w:t xml:space="preserve"> NULL</w:t>
      </w:r>
    </w:p>
    <w:p w14:paraId="4A521E1F" w14:textId="5030254D" w:rsidR="005D1437" w:rsidRPr="005D1437" w:rsidRDefault="005D1437" w:rsidP="005D1437">
      <w:pPr>
        <w:rPr>
          <w:color w:val="000000" w:themeColor="text1"/>
        </w:rPr>
      </w:pPr>
      <w:r w:rsidRPr="005D1437">
        <w:rPr>
          <w:color w:val="000000" w:themeColor="text1"/>
        </w:rPr>
        <w:t xml:space="preserve">current </w:t>
      </w:r>
      <w:r w:rsidR="00406A04">
        <w:rPr>
          <w:color w:val="000000" w:themeColor="text1"/>
        </w:rPr>
        <w:t>←</w:t>
      </w:r>
      <w:r w:rsidRPr="005D1437">
        <w:rPr>
          <w:color w:val="000000" w:themeColor="text1"/>
        </w:rPr>
        <w:t xml:space="preserve"> head</w:t>
      </w:r>
    </w:p>
    <w:p w14:paraId="4B5A749C" w14:textId="77777777" w:rsidR="005D1437" w:rsidRPr="005D1437" w:rsidRDefault="005D1437" w:rsidP="005D1437">
      <w:pPr>
        <w:rPr>
          <w:color w:val="000000" w:themeColor="text1"/>
        </w:rPr>
      </w:pPr>
      <w:r w:rsidRPr="005D1437">
        <w:rPr>
          <w:rFonts w:hint="eastAsia"/>
          <w:color w:val="000000" w:themeColor="text1"/>
        </w:rPr>
        <w:t xml:space="preserve">while current </w:t>
      </w:r>
      <w:r w:rsidRPr="005D1437">
        <w:rPr>
          <w:rFonts w:hint="eastAsia"/>
          <w:color w:val="000000" w:themeColor="text1"/>
        </w:rPr>
        <w:t>≠</w:t>
      </w:r>
      <w:r w:rsidRPr="005D1437">
        <w:rPr>
          <w:rFonts w:hint="eastAsia"/>
          <w:color w:val="000000" w:themeColor="text1"/>
        </w:rPr>
        <w:t xml:space="preserve"> NULL</w:t>
      </w:r>
    </w:p>
    <w:p w14:paraId="68386D58" w14:textId="305EC423" w:rsidR="005D1437" w:rsidRPr="005D1437" w:rsidRDefault="005D1437" w:rsidP="005D1437">
      <w:pPr>
        <w:rPr>
          <w:color w:val="000000" w:themeColor="text1"/>
        </w:rPr>
      </w:pPr>
      <w:r w:rsidRPr="005D1437">
        <w:rPr>
          <w:color w:val="000000" w:themeColor="text1"/>
        </w:rPr>
        <w:t xml:space="preserve">    next </w:t>
      </w:r>
      <w:r w:rsidR="00406A04">
        <w:rPr>
          <w:color w:val="000000" w:themeColor="text1"/>
        </w:rPr>
        <w:t>←</w:t>
      </w:r>
      <w:r w:rsidRPr="005D1437">
        <w:rPr>
          <w:color w:val="000000" w:themeColor="text1"/>
        </w:rPr>
        <w:t xml:space="preserve"> </w:t>
      </w:r>
      <w:proofErr w:type="spellStart"/>
      <w:proofErr w:type="gramStart"/>
      <w:r w:rsidRPr="005D1437">
        <w:rPr>
          <w:color w:val="000000" w:themeColor="text1"/>
        </w:rPr>
        <w:t>current.next</w:t>
      </w:r>
      <w:proofErr w:type="spellEnd"/>
      <w:proofErr w:type="gramEnd"/>
    </w:p>
    <w:p w14:paraId="57C7BFA7" w14:textId="4C556149" w:rsidR="005D1437" w:rsidRPr="005D1437" w:rsidRDefault="005D1437" w:rsidP="005D1437">
      <w:pPr>
        <w:rPr>
          <w:color w:val="000000" w:themeColor="text1"/>
        </w:rPr>
      </w:pPr>
      <w:r w:rsidRPr="005D1437">
        <w:rPr>
          <w:color w:val="000000" w:themeColor="text1"/>
        </w:rPr>
        <w:t xml:space="preserve">    </w:t>
      </w:r>
      <w:proofErr w:type="spellStart"/>
      <w:proofErr w:type="gramStart"/>
      <w:r w:rsidRPr="005D1437">
        <w:rPr>
          <w:color w:val="000000" w:themeColor="text1"/>
        </w:rPr>
        <w:t>current.next</w:t>
      </w:r>
      <w:proofErr w:type="spellEnd"/>
      <w:proofErr w:type="gramEnd"/>
      <w:r w:rsidRPr="005D1437">
        <w:rPr>
          <w:color w:val="000000" w:themeColor="text1"/>
        </w:rPr>
        <w:t xml:space="preserve"> </w:t>
      </w:r>
      <w:r w:rsidR="00406A04">
        <w:rPr>
          <w:color w:val="000000" w:themeColor="text1"/>
        </w:rPr>
        <w:t>←</w:t>
      </w:r>
      <w:r w:rsidRPr="005D1437">
        <w:rPr>
          <w:color w:val="000000" w:themeColor="text1"/>
        </w:rPr>
        <w:t xml:space="preserve"> </w:t>
      </w:r>
      <w:proofErr w:type="spellStart"/>
      <w:r w:rsidRPr="005D1437">
        <w:rPr>
          <w:color w:val="000000" w:themeColor="text1"/>
        </w:rPr>
        <w:t>prev</w:t>
      </w:r>
      <w:proofErr w:type="spellEnd"/>
    </w:p>
    <w:p w14:paraId="25105F15" w14:textId="51418784" w:rsidR="005D1437" w:rsidRPr="005D1437" w:rsidRDefault="005D1437" w:rsidP="005D1437">
      <w:pPr>
        <w:rPr>
          <w:color w:val="000000" w:themeColor="text1"/>
        </w:rPr>
      </w:pPr>
      <w:r w:rsidRPr="005D1437">
        <w:rPr>
          <w:color w:val="000000" w:themeColor="text1"/>
        </w:rPr>
        <w:t xml:space="preserve">    </w:t>
      </w:r>
      <w:proofErr w:type="spellStart"/>
      <w:r w:rsidRPr="005D1437">
        <w:rPr>
          <w:color w:val="000000" w:themeColor="text1"/>
        </w:rPr>
        <w:t>prev</w:t>
      </w:r>
      <w:proofErr w:type="spellEnd"/>
      <w:r w:rsidRPr="005D1437">
        <w:rPr>
          <w:color w:val="000000" w:themeColor="text1"/>
        </w:rPr>
        <w:t xml:space="preserve"> </w:t>
      </w:r>
      <w:r w:rsidR="00406A04">
        <w:rPr>
          <w:color w:val="000000" w:themeColor="text1"/>
        </w:rPr>
        <w:t>←</w:t>
      </w:r>
      <w:r w:rsidRPr="005D1437">
        <w:rPr>
          <w:color w:val="000000" w:themeColor="text1"/>
        </w:rPr>
        <w:t xml:space="preserve"> current</w:t>
      </w:r>
    </w:p>
    <w:p w14:paraId="001C7450" w14:textId="3503E52C" w:rsidR="005D1437" w:rsidRPr="005D1437" w:rsidRDefault="005D1437" w:rsidP="005D1437">
      <w:pPr>
        <w:rPr>
          <w:color w:val="000000" w:themeColor="text1"/>
        </w:rPr>
      </w:pPr>
      <w:r w:rsidRPr="005D1437">
        <w:rPr>
          <w:color w:val="000000" w:themeColor="text1"/>
        </w:rPr>
        <w:t xml:space="preserve">    current </w:t>
      </w:r>
      <w:r w:rsidR="00406A04">
        <w:rPr>
          <w:color w:val="000000" w:themeColor="text1"/>
        </w:rPr>
        <w:t>←</w:t>
      </w:r>
      <w:r w:rsidRPr="005D1437">
        <w:rPr>
          <w:color w:val="000000" w:themeColor="text1"/>
        </w:rPr>
        <w:t xml:space="preserve"> next</w:t>
      </w:r>
    </w:p>
    <w:p w14:paraId="50C2CB16" w14:textId="2BB871A4" w:rsidR="00BE7DAE" w:rsidRPr="00CA3606" w:rsidRDefault="005D1437" w:rsidP="00BE7DAE">
      <w:pPr>
        <w:rPr>
          <w:color w:val="000000" w:themeColor="text1"/>
        </w:rPr>
      </w:pPr>
      <w:r w:rsidRPr="005D1437">
        <w:rPr>
          <w:color w:val="000000" w:themeColor="text1"/>
        </w:rPr>
        <w:t xml:space="preserve">head </w:t>
      </w:r>
      <w:r w:rsidR="00406A04">
        <w:rPr>
          <w:color w:val="000000" w:themeColor="text1"/>
        </w:rPr>
        <w:t>←</w:t>
      </w:r>
      <w:r w:rsidRPr="005D1437">
        <w:rPr>
          <w:color w:val="000000" w:themeColor="text1"/>
        </w:rPr>
        <w:t xml:space="preserve"> </w:t>
      </w:r>
      <w:proofErr w:type="spellStart"/>
      <w:r w:rsidRPr="005D1437">
        <w:rPr>
          <w:color w:val="000000" w:themeColor="text1"/>
        </w:rPr>
        <w:t>prev</w:t>
      </w:r>
      <w:proofErr w:type="spellEnd"/>
    </w:p>
    <w:p w14:paraId="5BF5EE0C" w14:textId="77777777" w:rsidR="00BE7DAE" w:rsidRPr="00CA3606" w:rsidRDefault="00BE7DAE" w:rsidP="00BE7DAE">
      <w:pPr>
        <w:pStyle w:val="Heading2"/>
        <w:rPr>
          <w:color w:val="000000" w:themeColor="text1"/>
        </w:rPr>
      </w:pPr>
      <w:r w:rsidRPr="00CA3606">
        <w:rPr>
          <w:color w:val="000000" w:themeColor="text1"/>
        </w:rPr>
        <w:t>Code:</w:t>
      </w:r>
    </w:p>
    <w:p w14:paraId="666D06D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B5200D"/>
          <w:sz w:val="27"/>
          <w:szCs w:val="27"/>
          <w:lang w:val="en-IN" w:eastAsia="en-IN"/>
        </w:rPr>
        <w:t>#include</w:t>
      </w:r>
      <w:r w:rsidRPr="005D1437">
        <w:rPr>
          <w:rFonts w:ascii="Consolas" w:eastAsia="Times New Roman" w:hAnsi="Consolas" w:cs="Times New Roman"/>
          <w:color w:val="0F4A85"/>
          <w:sz w:val="27"/>
          <w:szCs w:val="27"/>
          <w:lang w:val="en-IN" w:eastAsia="en-IN"/>
        </w:rPr>
        <w:t xml:space="preserve"> &lt;iostream&gt;</w:t>
      </w:r>
    </w:p>
    <w:p w14:paraId="7FAC17D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B5200D"/>
          <w:sz w:val="27"/>
          <w:szCs w:val="27"/>
          <w:lang w:val="en-IN" w:eastAsia="en-IN"/>
        </w:rPr>
        <w:t>using</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namespace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std</w:t>
      </w:r>
      <w:r w:rsidRPr="005D1437">
        <w:rPr>
          <w:rFonts w:ascii="Consolas" w:eastAsia="Times New Roman" w:hAnsi="Consolas" w:cs="Times New Roman"/>
          <w:color w:val="292929"/>
          <w:sz w:val="27"/>
          <w:szCs w:val="27"/>
          <w:lang w:val="en-IN" w:eastAsia="en-IN"/>
        </w:rPr>
        <w:t>;</w:t>
      </w:r>
    </w:p>
    <w:p w14:paraId="081C1DC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39AF207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Implementing singly linked list</w:t>
      </w:r>
    </w:p>
    <w:p w14:paraId="0E7CCEB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651334B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0F4A85"/>
          <w:sz w:val="27"/>
          <w:szCs w:val="27"/>
          <w:lang w:val="en-IN" w:eastAsia="en-IN"/>
        </w:rPr>
        <w:t>class</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list</w:t>
      </w:r>
    </w:p>
    <w:p w14:paraId="2CDB5D4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w:t>
      </w:r>
    </w:p>
    <w:p w14:paraId="76972B9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p>
    <w:p w14:paraId="2070FB4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965AE1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data;</w:t>
      </w:r>
    </w:p>
    <w:p w14:paraId="3CD4582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3946F26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head;</w:t>
      </w:r>
    </w:p>
    <w:p w14:paraId="71CDA37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790514D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0F4A85"/>
          <w:sz w:val="27"/>
          <w:szCs w:val="27"/>
          <w:lang w:val="en-IN" w:eastAsia="en-IN"/>
        </w:rPr>
        <w:t>public:</w:t>
      </w:r>
    </w:p>
    <w:p w14:paraId="52FCC19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gramStart"/>
      <w:r w:rsidRPr="005D1437">
        <w:rPr>
          <w:rFonts w:ascii="Consolas" w:eastAsia="Times New Roman" w:hAnsi="Consolas" w:cs="Times New Roman"/>
          <w:color w:val="5E2CBC"/>
          <w:sz w:val="27"/>
          <w:szCs w:val="27"/>
          <w:lang w:val="en-IN" w:eastAsia="en-IN"/>
        </w:rPr>
        <w:t>list</w:t>
      </w:r>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459B76B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826923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7AC511B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54668E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29347A9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Create New Node</w:t>
      </w:r>
    </w:p>
    <w:p w14:paraId="5D5067C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proofErr w:type="spellStart"/>
      <w:proofErr w:type="gramStart"/>
      <w:r w:rsidRPr="005D1437">
        <w:rPr>
          <w:rFonts w:ascii="Consolas" w:eastAsia="Times New Roman" w:hAnsi="Consolas" w:cs="Times New Roman"/>
          <w:color w:val="5E2CBC"/>
          <w:sz w:val="27"/>
          <w:szCs w:val="27"/>
          <w:lang w:val="en-IN" w:eastAsia="en-IN"/>
        </w:rPr>
        <w:t>createnewnode</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value</w:t>
      </w:r>
      <w:r w:rsidRPr="005D1437">
        <w:rPr>
          <w:rFonts w:ascii="Consolas" w:eastAsia="Times New Roman" w:hAnsi="Consolas" w:cs="Times New Roman"/>
          <w:color w:val="292929"/>
          <w:sz w:val="27"/>
          <w:szCs w:val="27"/>
          <w:lang w:val="en-IN" w:eastAsia="en-IN"/>
        </w:rPr>
        <w:t>)</w:t>
      </w:r>
    </w:p>
    <w:p w14:paraId="70AACEA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lastRenderedPageBreak/>
        <w:t>    {</w:t>
      </w:r>
    </w:p>
    <w:p w14:paraId="63C5E84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new</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w:t>
      </w:r>
    </w:p>
    <w:p w14:paraId="3A6DCEE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data</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value;</w:t>
      </w:r>
    </w:p>
    <w:p w14:paraId="21A65FB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06B2980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0C7EB59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w:t>
      </w:r>
    </w:p>
    <w:p w14:paraId="7407FC3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16314C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012117F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Display</w:t>
      </w:r>
    </w:p>
    <w:p w14:paraId="6DA2554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gramStart"/>
      <w:r w:rsidRPr="005D1437">
        <w:rPr>
          <w:rFonts w:ascii="Consolas" w:eastAsia="Times New Roman" w:hAnsi="Consolas" w:cs="Times New Roman"/>
          <w:color w:val="5E2CBC"/>
          <w:sz w:val="27"/>
          <w:szCs w:val="27"/>
          <w:lang w:val="en-IN" w:eastAsia="en-IN"/>
        </w:rPr>
        <w:t>display</w:t>
      </w:r>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07AF1F4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644F9D9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5D5C950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43CED13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03DEFD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"The list is empty</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1328084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01D1F2D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else</w:t>
      </w:r>
    </w:p>
    <w:p w14:paraId="6E5E0FA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98B429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w:t>
      </w:r>
      <w:proofErr w:type="gramStart"/>
      <w:r w:rsidRPr="005D1437">
        <w:rPr>
          <w:rFonts w:ascii="Consolas" w:eastAsia="Times New Roman" w:hAnsi="Consolas" w:cs="Times New Roman"/>
          <w:color w:val="292929"/>
          <w:sz w:val="27"/>
          <w:szCs w:val="27"/>
          <w:lang w:val="en-IN" w:eastAsia="en-IN"/>
        </w:rPr>
        <w:t xml:space="preserve">temp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5E85E82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22714F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data</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 "</w:t>
      </w:r>
      <w:r w:rsidRPr="005D1437">
        <w:rPr>
          <w:rFonts w:ascii="Consolas" w:eastAsia="Times New Roman" w:hAnsi="Consolas" w:cs="Times New Roman"/>
          <w:color w:val="292929"/>
          <w:sz w:val="27"/>
          <w:szCs w:val="27"/>
          <w:lang w:val="en-IN" w:eastAsia="en-IN"/>
        </w:rPr>
        <w:t>;</w:t>
      </w:r>
    </w:p>
    <w:p w14:paraId="405B9BB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temp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1572D6B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1A2F1C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322695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A2EEC0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65213A0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Insert Beginning</w:t>
      </w:r>
    </w:p>
    <w:p w14:paraId="46BB2F6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insert_</w:t>
      </w:r>
      <w:proofErr w:type="gramStart"/>
      <w:r w:rsidRPr="005D1437">
        <w:rPr>
          <w:rFonts w:ascii="Consolas" w:eastAsia="Times New Roman" w:hAnsi="Consolas" w:cs="Times New Roman"/>
          <w:color w:val="5E2CBC"/>
          <w:sz w:val="27"/>
          <w:szCs w:val="27"/>
          <w:lang w:val="en-IN" w:eastAsia="en-IN"/>
        </w:rPr>
        <w:t>beginning</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value</w:t>
      </w:r>
      <w:r w:rsidRPr="005D1437">
        <w:rPr>
          <w:rFonts w:ascii="Consolas" w:eastAsia="Times New Roman" w:hAnsi="Consolas" w:cs="Times New Roman"/>
          <w:color w:val="292929"/>
          <w:sz w:val="27"/>
          <w:szCs w:val="27"/>
          <w:lang w:val="en-IN" w:eastAsia="en-IN"/>
        </w:rPr>
        <w:t>)</w:t>
      </w:r>
    </w:p>
    <w:p w14:paraId="1617342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3378D1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createnewnode</w:t>
      </w:r>
      <w:proofErr w:type="spellEnd"/>
      <w:r w:rsidRPr="005D1437">
        <w:rPr>
          <w:rFonts w:ascii="Consolas" w:eastAsia="Times New Roman" w:hAnsi="Consolas" w:cs="Times New Roman"/>
          <w:color w:val="292929"/>
          <w:sz w:val="27"/>
          <w:szCs w:val="27"/>
          <w:lang w:val="en-IN" w:eastAsia="en-IN"/>
        </w:rPr>
        <w:t>(value);</w:t>
      </w:r>
    </w:p>
    <w:p w14:paraId="552B65B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7CE9310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w:t>
      </w:r>
    </w:p>
    <w:p w14:paraId="190BECA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982CB8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29C827A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Insert End</w:t>
      </w:r>
    </w:p>
    <w:p w14:paraId="7EA72C6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insert_</w:t>
      </w:r>
      <w:proofErr w:type="gramStart"/>
      <w:r w:rsidRPr="005D1437">
        <w:rPr>
          <w:rFonts w:ascii="Consolas" w:eastAsia="Times New Roman" w:hAnsi="Consolas" w:cs="Times New Roman"/>
          <w:color w:val="5E2CBC"/>
          <w:sz w:val="27"/>
          <w:szCs w:val="27"/>
          <w:lang w:val="en-IN" w:eastAsia="en-IN"/>
        </w:rPr>
        <w:t>end</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value</w:t>
      </w:r>
      <w:r w:rsidRPr="005D1437">
        <w:rPr>
          <w:rFonts w:ascii="Consolas" w:eastAsia="Times New Roman" w:hAnsi="Consolas" w:cs="Times New Roman"/>
          <w:color w:val="292929"/>
          <w:sz w:val="27"/>
          <w:szCs w:val="27"/>
          <w:lang w:val="en-IN" w:eastAsia="en-IN"/>
        </w:rPr>
        <w:t>)</w:t>
      </w:r>
    </w:p>
    <w:p w14:paraId="6E60593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lastRenderedPageBreak/>
        <w:t>    {</w:t>
      </w:r>
    </w:p>
    <w:p w14:paraId="014B8A7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createnewnode</w:t>
      </w:r>
      <w:proofErr w:type="spellEnd"/>
      <w:r w:rsidRPr="005D1437">
        <w:rPr>
          <w:rFonts w:ascii="Consolas" w:eastAsia="Times New Roman" w:hAnsi="Consolas" w:cs="Times New Roman"/>
          <w:color w:val="292929"/>
          <w:sz w:val="27"/>
          <w:szCs w:val="27"/>
          <w:lang w:val="en-IN" w:eastAsia="en-IN"/>
        </w:rPr>
        <w:t>(value);</w:t>
      </w:r>
    </w:p>
    <w:p w14:paraId="4A0CD2D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6900B45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B12F15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w:t>
      </w:r>
    </w:p>
    <w:p w14:paraId="00C1E6A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9BB8B0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else</w:t>
      </w:r>
    </w:p>
    <w:p w14:paraId="1AD0B7D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429E94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66E7C23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proofErr w:type="gramStart"/>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6411AF2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5799E2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temp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75B5D57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BCC6F5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4CD7F60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w:t>
      </w:r>
    </w:p>
    <w:p w14:paraId="1405744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304BBC6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6487ED7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Insert Position</w:t>
      </w:r>
    </w:p>
    <w:p w14:paraId="4DAD1E6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insert_</w:t>
      </w:r>
      <w:proofErr w:type="gramStart"/>
      <w:r w:rsidRPr="005D1437">
        <w:rPr>
          <w:rFonts w:ascii="Consolas" w:eastAsia="Times New Roman" w:hAnsi="Consolas" w:cs="Times New Roman"/>
          <w:color w:val="5E2CBC"/>
          <w:sz w:val="27"/>
          <w:szCs w:val="27"/>
          <w:lang w:val="en-IN" w:eastAsia="en-IN"/>
        </w:rPr>
        <w:t>position</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value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pos</w:t>
      </w:r>
      <w:proofErr w:type="spellEnd"/>
      <w:r w:rsidRPr="005D1437">
        <w:rPr>
          <w:rFonts w:ascii="Consolas" w:eastAsia="Times New Roman" w:hAnsi="Consolas" w:cs="Times New Roman"/>
          <w:color w:val="292929"/>
          <w:sz w:val="27"/>
          <w:szCs w:val="27"/>
          <w:lang w:val="en-IN" w:eastAsia="en-IN"/>
        </w:rPr>
        <w:t>)</w:t>
      </w:r>
    </w:p>
    <w:p w14:paraId="0575510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00B1748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32D0E8E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38337F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"Invalid</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2C07BCF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3FEA107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186593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6A18988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4CA1145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insert_beginning</w:t>
      </w:r>
      <w:proofErr w:type="spellEnd"/>
      <w:r w:rsidRPr="005D1437">
        <w:rPr>
          <w:rFonts w:ascii="Consolas" w:eastAsia="Times New Roman" w:hAnsi="Consolas" w:cs="Times New Roman"/>
          <w:color w:val="292929"/>
          <w:sz w:val="27"/>
          <w:szCs w:val="27"/>
          <w:lang w:val="en-IN" w:eastAsia="en-IN"/>
        </w:rPr>
        <w:t>(value);</w:t>
      </w:r>
    </w:p>
    <w:p w14:paraId="5A96338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4F42DD4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32F47C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count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57E1817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createnewnode</w:t>
      </w:r>
      <w:proofErr w:type="spellEnd"/>
      <w:r w:rsidRPr="005D1437">
        <w:rPr>
          <w:rFonts w:ascii="Consolas" w:eastAsia="Times New Roman" w:hAnsi="Consolas" w:cs="Times New Roman"/>
          <w:color w:val="292929"/>
          <w:sz w:val="27"/>
          <w:szCs w:val="27"/>
          <w:lang w:val="en-IN" w:eastAsia="en-IN"/>
        </w:rPr>
        <w:t>(value);</w:t>
      </w:r>
    </w:p>
    <w:p w14:paraId="0130D32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4922457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42D05B3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(count </w:t>
      </w:r>
      <w:r w:rsidRPr="005D1437">
        <w:rPr>
          <w:rFonts w:ascii="Consolas" w:eastAsia="Times New Roman" w:hAnsi="Consolas" w:cs="Times New Roman"/>
          <w:color w:val="000000"/>
          <w:sz w:val="27"/>
          <w:szCs w:val="27"/>
          <w:lang w:val="en-IN" w:eastAsia="en-IN"/>
        </w:rPr>
        <w:t>&lt;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&amp;&amp;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proofErr w:type="gramStart"/>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4E4963D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08814C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lastRenderedPageBreak/>
        <w:t xml:space="preserve">            temp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2F92292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count</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w:t>
      </w:r>
    </w:p>
    <w:p w14:paraId="1541979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061F85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1981E69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newnode</w:t>
      </w:r>
      <w:proofErr w:type="spellEnd"/>
      <w:r w:rsidRPr="005D1437">
        <w:rPr>
          <w:rFonts w:ascii="Consolas" w:eastAsia="Times New Roman" w:hAnsi="Consolas" w:cs="Times New Roman"/>
          <w:color w:val="292929"/>
          <w:sz w:val="27"/>
          <w:szCs w:val="27"/>
          <w:lang w:val="en-IN" w:eastAsia="en-IN"/>
        </w:rPr>
        <w:t>;</w:t>
      </w:r>
    </w:p>
    <w:p w14:paraId="2777404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4E9204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1E88511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Delete Beginning</w:t>
      </w:r>
    </w:p>
    <w:p w14:paraId="6E9C68A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delete_</w:t>
      </w:r>
      <w:proofErr w:type="gramStart"/>
      <w:r w:rsidRPr="005D1437">
        <w:rPr>
          <w:rFonts w:ascii="Consolas" w:eastAsia="Times New Roman" w:hAnsi="Consolas" w:cs="Times New Roman"/>
          <w:color w:val="5E2CBC"/>
          <w:sz w:val="27"/>
          <w:szCs w:val="27"/>
          <w:lang w:val="en-IN" w:eastAsia="en-IN"/>
        </w:rPr>
        <w:t>beginning</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016895F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44D9B1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5042A47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7ABF43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"The List is empty"</w:t>
      </w:r>
      <w:r w:rsidRPr="005D1437">
        <w:rPr>
          <w:rFonts w:ascii="Consolas" w:eastAsia="Times New Roman" w:hAnsi="Consolas" w:cs="Times New Roman"/>
          <w:color w:val="292929"/>
          <w:sz w:val="27"/>
          <w:szCs w:val="27"/>
          <w:lang w:val="en-IN" w:eastAsia="en-IN"/>
        </w:rPr>
        <w:t>;</w:t>
      </w:r>
    </w:p>
    <w:p w14:paraId="0AC4735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2D8A960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38AA127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6F9402A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1C359D5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5E2CBC"/>
          <w:sz w:val="27"/>
          <w:szCs w:val="27"/>
          <w:lang w:val="en-IN" w:eastAsia="en-IN"/>
        </w:rPr>
        <w:t>free</w:t>
      </w:r>
      <w:r w:rsidRPr="005D1437">
        <w:rPr>
          <w:rFonts w:ascii="Consolas" w:eastAsia="Times New Roman" w:hAnsi="Consolas" w:cs="Times New Roman"/>
          <w:color w:val="292929"/>
          <w:sz w:val="27"/>
          <w:szCs w:val="27"/>
          <w:lang w:val="en-IN" w:eastAsia="en-IN"/>
        </w:rPr>
        <w:t>(temp);</w:t>
      </w:r>
    </w:p>
    <w:p w14:paraId="4FE153E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25C2A6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74D332F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Delete End</w:t>
      </w:r>
    </w:p>
    <w:p w14:paraId="65580CF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delete_</w:t>
      </w:r>
      <w:proofErr w:type="gramStart"/>
      <w:r w:rsidRPr="005D1437">
        <w:rPr>
          <w:rFonts w:ascii="Consolas" w:eastAsia="Times New Roman" w:hAnsi="Consolas" w:cs="Times New Roman"/>
          <w:color w:val="5E2CBC"/>
          <w:sz w:val="27"/>
          <w:szCs w:val="27"/>
          <w:lang w:val="en-IN" w:eastAsia="en-IN"/>
        </w:rPr>
        <w:t>end</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7DF75A7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557750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5731850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1CA391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"The list is empty</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65FBDF8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0ABAE0D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3E4F49D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head</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02D021B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05A8FDF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3F2463F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721D07F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EC8681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494D81C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3D78D08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-&gt;</w:t>
      </w:r>
      <w:proofErr w:type="gramStart"/>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5EE513C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lastRenderedPageBreak/>
        <w:t>        {</w:t>
      </w:r>
    </w:p>
    <w:p w14:paraId="1534846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temp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1AC70A8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60EAB01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2672F35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5E2CBC"/>
          <w:sz w:val="27"/>
          <w:szCs w:val="27"/>
          <w:lang w:val="en-IN" w:eastAsia="en-IN"/>
        </w:rPr>
        <w:t>free</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22ED5FC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077FA6E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4733282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1097AB5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Delete Position</w:t>
      </w:r>
    </w:p>
    <w:p w14:paraId="259526A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delete_</w:t>
      </w:r>
      <w:proofErr w:type="gramStart"/>
      <w:r w:rsidRPr="005D1437">
        <w:rPr>
          <w:rFonts w:ascii="Consolas" w:eastAsia="Times New Roman" w:hAnsi="Consolas" w:cs="Times New Roman"/>
          <w:color w:val="5E2CBC"/>
          <w:sz w:val="27"/>
          <w:szCs w:val="27"/>
          <w:lang w:val="en-IN" w:eastAsia="en-IN"/>
        </w:rPr>
        <w:t>position</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pos</w:t>
      </w:r>
      <w:proofErr w:type="spellEnd"/>
      <w:r w:rsidRPr="005D1437">
        <w:rPr>
          <w:rFonts w:ascii="Consolas" w:eastAsia="Times New Roman" w:hAnsi="Consolas" w:cs="Times New Roman"/>
          <w:color w:val="292929"/>
          <w:sz w:val="27"/>
          <w:szCs w:val="27"/>
          <w:lang w:val="en-IN" w:eastAsia="en-IN"/>
        </w:rPr>
        <w:t>)</w:t>
      </w:r>
    </w:p>
    <w:p w14:paraId="65F8029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6896B9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10F0A9C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BAD831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"Invalid input</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4A8A0C3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2D03DA0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07CFE09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4CE6B99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4A6BE34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delete_</w:t>
      </w:r>
      <w:proofErr w:type="gramStart"/>
      <w:r w:rsidRPr="005D1437">
        <w:rPr>
          <w:rFonts w:ascii="Consolas" w:eastAsia="Times New Roman" w:hAnsi="Consolas" w:cs="Times New Roman"/>
          <w:color w:val="5E2CBC"/>
          <w:sz w:val="27"/>
          <w:szCs w:val="27"/>
          <w:lang w:val="en-IN" w:eastAsia="en-IN"/>
        </w:rPr>
        <w:t>beginning</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27FADE7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5E34E2C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DEDCA6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167BD6C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27EA2FB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count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5E360AA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5A445E5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(count </w:t>
      </w:r>
      <w:r w:rsidRPr="005D1437">
        <w:rPr>
          <w:rFonts w:ascii="Consolas" w:eastAsia="Times New Roman" w:hAnsi="Consolas" w:cs="Times New Roman"/>
          <w:color w:val="000000"/>
          <w:sz w:val="27"/>
          <w:szCs w:val="27"/>
          <w:lang w:val="en-IN" w:eastAsia="en-IN"/>
        </w:rPr>
        <w:t>&lt;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&amp;&amp;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proofErr w:type="gramStart"/>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0BE44B7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02F9A2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temp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4D398B0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count</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w:t>
      </w:r>
    </w:p>
    <w:p w14:paraId="33987D7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C120ED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5BD0AC1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F4A85"/>
          <w:sz w:val="27"/>
          <w:szCs w:val="27"/>
          <w:lang w:val="en-IN" w:eastAsia="en-IN"/>
        </w:rPr>
        <w:t>nullptr</w:t>
      </w:r>
      <w:proofErr w:type="spellEnd"/>
      <w:r w:rsidRPr="005D1437">
        <w:rPr>
          <w:rFonts w:ascii="Consolas" w:eastAsia="Times New Roman" w:hAnsi="Consolas" w:cs="Times New Roman"/>
          <w:color w:val="292929"/>
          <w:sz w:val="27"/>
          <w:szCs w:val="27"/>
          <w:lang w:val="en-IN" w:eastAsia="en-IN"/>
        </w:rPr>
        <w:t>)</w:t>
      </w:r>
    </w:p>
    <w:p w14:paraId="6F67DC8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E841AE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"Position out of bounds!"</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endl</w:t>
      </w:r>
      <w:proofErr w:type="spellEnd"/>
      <w:r w:rsidRPr="005D1437">
        <w:rPr>
          <w:rFonts w:ascii="Consolas" w:eastAsia="Times New Roman" w:hAnsi="Consolas" w:cs="Times New Roman"/>
          <w:color w:val="292929"/>
          <w:sz w:val="27"/>
          <w:szCs w:val="27"/>
          <w:lang w:val="en-IN" w:eastAsia="en-IN"/>
        </w:rPr>
        <w:t>;</w:t>
      </w:r>
    </w:p>
    <w:p w14:paraId="2D08230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2C35603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6B83A0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3496EC8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1CFD6DB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4166911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16D9257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gramStart"/>
      <w:r w:rsidRPr="005D1437">
        <w:rPr>
          <w:rFonts w:ascii="Consolas" w:eastAsia="Times New Roman" w:hAnsi="Consolas" w:cs="Times New Roman"/>
          <w:color w:val="5E2CBC"/>
          <w:sz w:val="27"/>
          <w:szCs w:val="27"/>
          <w:lang w:val="en-IN" w:eastAsia="en-IN"/>
        </w:rPr>
        <w:t>search</w:t>
      </w:r>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value</w:t>
      </w:r>
      <w:r w:rsidRPr="005D1437">
        <w:rPr>
          <w:rFonts w:ascii="Consolas" w:eastAsia="Times New Roman" w:hAnsi="Consolas" w:cs="Times New Roman"/>
          <w:color w:val="292929"/>
          <w:sz w:val="27"/>
          <w:szCs w:val="27"/>
          <w:lang w:val="en-IN" w:eastAsia="en-IN"/>
        </w:rPr>
        <w:t>)</w:t>
      </w:r>
    </w:p>
    <w:p w14:paraId="237F986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106948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247C516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04C11A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 xml:space="preserve">"The </w:t>
      </w:r>
      <w:proofErr w:type="spellStart"/>
      <w:r w:rsidRPr="005D1437">
        <w:rPr>
          <w:rFonts w:ascii="Consolas" w:eastAsia="Times New Roman" w:hAnsi="Consolas" w:cs="Times New Roman"/>
          <w:color w:val="0F4A85"/>
          <w:sz w:val="27"/>
          <w:szCs w:val="27"/>
          <w:lang w:val="en-IN" w:eastAsia="en-IN"/>
        </w:rPr>
        <w:t>lsit</w:t>
      </w:r>
      <w:proofErr w:type="spellEnd"/>
      <w:r w:rsidRPr="005D1437">
        <w:rPr>
          <w:rFonts w:ascii="Consolas" w:eastAsia="Times New Roman" w:hAnsi="Consolas" w:cs="Times New Roman"/>
          <w:color w:val="0F4A85"/>
          <w:sz w:val="27"/>
          <w:szCs w:val="27"/>
          <w:lang w:val="en-IN" w:eastAsia="en-IN"/>
        </w:rPr>
        <w:t xml:space="preserve"> is empty</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114EB5E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13A4034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161F924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543B06C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777F01F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do</w:t>
      </w:r>
    </w:p>
    <w:p w14:paraId="5E7B312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3718951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data</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value)</w:t>
      </w:r>
    </w:p>
    <w:p w14:paraId="451C152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616460C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"The value is found: "</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value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62E22D9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19FC4F5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F7C0FF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temp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557CAD3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proofErr w:type="gramStart"/>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2B0E5CB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6107BFB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"The number is not found</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01534E5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3F023A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5E95DB7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display_</w:t>
      </w:r>
      <w:proofErr w:type="gramStart"/>
      <w:r w:rsidRPr="005D1437">
        <w:rPr>
          <w:rFonts w:ascii="Consolas" w:eastAsia="Times New Roman" w:hAnsi="Consolas" w:cs="Times New Roman"/>
          <w:color w:val="5E2CBC"/>
          <w:sz w:val="27"/>
          <w:szCs w:val="27"/>
          <w:lang w:val="en-IN" w:eastAsia="en-IN"/>
        </w:rPr>
        <w:t>reverse</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3612844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F6A971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proofErr w:type="spellStart"/>
      <w:proofErr w:type="gramStart"/>
      <w:r w:rsidRPr="005D1437">
        <w:rPr>
          <w:rFonts w:ascii="Consolas" w:eastAsia="Times New Roman" w:hAnsi="Consolas" w:cs="Times New Roman"/>
          <w:color w:val="001080"/>
          <w:sz w:val="27"/>
          <w:szCs w:val="27"/>
          <w:lang w:val="en-IN" w:eastAsia="en-IN"/>
        </w:rPr>
        <w:t>arr</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096D48"/>
          <w:sz w:val="27"/>
          <w:szCs w:val="27"/>
          <w:lang w:val="en-IN" w:eastAsia="en-IN"/>
        </w:rPr>
        <w:t>50</w:t>
      </w:r>
      <w:r w:rsidRPr="005D1437">
        <w:rPr>
          <w:rFonts w:ascii="Consolas" w:eastAsia="Times New Roman" w:hAnsi="Consolas" w:cs="Times New Roman"/>
          <w:color w:val="292929"/>
          <w:sz w:val="27"/>
          <w:szCs w:val="27"/>
          <w:lang w:val="en-IN" w:eastAsia="en-IN"/>
        </w:rPr>
        <w:t>];</w:t>
      </w:r>
    </w:p>
    <w:p w14:paraId="37348AF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struct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node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w:t>
      </w:r>
    </w:p>
    <w:p w14:paraId="75C394D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count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0</w:t>
      </w:r>
      <w:r w:rsidRPr="005D1437">
        <w:rPr>
          <w:rFonts w:ascii="Consolas" w:eastAsia="Times New Roman" w:hAnsi="Consolas" w:cs="Times New Roman"/>
          <w:color w:val="292929"/>
          <w:sz w:val="27"/>
          <w:szCs w:val="27"/>
          <w:lang w:val="en-IN" w:eastAsia="en-IN"/>
        </w:rPr>
        <w:t>;</w:t>
      </w:r>
    </w:p>
    <w:p w14:paraId="6B330DD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20A7FC5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if</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6788E88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0A4D691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"The list is empty</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56C5A6B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lastRenderedPageBreak/>
        <w:t xml:space="preserve">            </w:t>
      </w:r>
      <w:r w:rsidRPr="005D1437">
        <w:rPr>
          <w:rFonts w:ascii="Consolas" w:eastAsia="Times New Roman" w:hAnsi="Consolas" w:cs="Times New Roman"/>
          <w:color w:val="B5200D"/>
          <w:sz w:val="27"/>
          <w:szCs w:val="27"/>
          <w:lang w:val="en-IN" w:eastAsia="en-IN"/>
        </w:rPr>
        <w:t>return</w:t>
      </w:r>
      <w:r w:rsidRPr="005D1437">
        <w:rPr>
          <w:rFonts w:ascii="Consolas" w:eastAsia="Times New Roman" w:hAnsi="Consolas" w:cs="Times New Roman"/>
          <w:color w:val="292929"/>
          <w:sz w:val="27"/>
          <w:szCs w:val="27"/>
          <w:lang w:val="en-IN" w:eastAsia="en-IN"/>
        </w:rPr>
        <w:t>;</w:t>
      </w:r>
    </w:p>
    <w:p w14:paraId="7798C07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3A1DAD1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w:t>
      </w:r>
      <w:proofErr w:type="gramStart"/>
      <w:r w:rsidRPr="005D1437">
        <w:rPr>
          <w:rFonts w:ascii="Consolas" w:eastAsia="Times New Roman" w:hAnsi="Consolas" w:cs="Times New Roman"/>
          <w:color w:val="292929"/>
          <w:sz w:val="27"/>
          <w:szCs w:val="27"/>
          <w:lang w:val="en-IN" w:eastAsia="en-IN"/>
        </w:rPr>
        <w:t xml:space="preserve">temp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NULL</w:t>
      </w:r>
      <w:r w:rsidRPr="005D1437">
        <w:rPr>
          <w:rFonts w:ascii="Consolas" w:eastAsia="Times New Roman" w:hAnsi="Consolas" w:cs="Times New Roman"/>
          <w:color w:val="292929"/>
          <w:sz w:val="27"/>
          <w:szCs w:val="27"/>
          <w:lang w:val="en-IN" w:eastAsia="en-IN"/>
        </w:rPr>
        <w:t>)</w:t>
      </w:r>
    </w:p>
    <w:p w14:paraId="1F85326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3EC63D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arr</w:t>
      </w:r>
      <w:proofErr w:type="spellEnd"/>
      <w:r w:rsidRPr="005D1437">
        <w:rPr>
          <w:rFonts w:ascii="Consolas" w:eastAsia="Times New Roman" w:hAnsi="Consolas" w:cs="Times New Roman"/>
          <w:color w:val="292929"/>
          <w:sz w:val="27"/>
          <w:szCs w:val="27"/>
          <w:lang w:val="en-IN" w:eastAsia="en-IN"/>
        </w:rPr>
        <w:t xml:space="preserve">[count]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data</w:t>
      </w:r>
      <w:r w:rsidRPr="005D1437">
        <w:rPr>
          <w:rFonts w:ascii="Consolas" w:eastAsia="Times New Roman" w:hAnsi="Consolas" w:cs="Times New Roman"/>
          <w:color w:val="292929"/>
          <w:sz w:val="27"/>
          <w:szCs w:val="27"/>
          <w:lang w:val="en-IN" w:eastAsia="en-IN"/>
        </w:rPr>
        <w:t>;</w:t>
      </w:r>
    </w:p>
    <w:p w14:paraId="2EBF7D6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temp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temp</w:t>
      </w:r>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0339F49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count</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w:t>
      </w:r>
    </w:p>
    <w:p w14:paraId="616A06F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3B9A536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for</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i</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count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i</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0</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i</w:t>
      </w:r>
      <w:proofErr w:type="spell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w:t>
      </w:r>
    </w:p>
    <w:p w14:paraId="2A7F6CB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57991F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arr</w:t>
      </w:r>
      <w:proofErr w:type="spellEnd"/>
      <w:r w:rsidRPr="005D1437">
        <w:rPr>
          <w:rFonts w:ascii="Consolas" w:eastAsia="Times New Roman" w:hAnsi="Consolas" w:cs="Times New Roman"/>
          <w:color w:val="292929"/>
          <w:sz w:val="27"/>
          <w:szCs w:val="27"/>
          <w:lang w:val="en-IN" w:eastAsia="en-IN"/>
        </w:rPr>
        <w:t>[</w:t>
      </w:r>
      <w:proofErr w:type="spellStart"/>
      <w:r w:rsidRPr="005D1437">
        <w:rPr>
          <w:rFonts w:ascii="Consolas" w:eastAsia="Times New Roman" w:hAnsi="Consolas" w:cs="Times New Roman"/>
          <w:color w:val="292929"/>
          <w:sz w:val="27"/>
          <w:szCs w:val="27"/>
          <w:lang w:val="en-IN" w:eastAsia="en-IN"/>
        </w:rPr>
        <w:t>i</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 "</w:t>
      </w:r>
      <w:r w:rsidRPr="005D1437">
        <w:rPr>
          <w:rFonts w:ascii="Consolas" w:eastAsia="Times New Roman" w:hAnsi="Consolas" w:cs="Times New Roman"/>
          <w:color w:val="292929"/>
          <w:sz w:val="27"/>
          <w:szCs w:val="27"/>
          <w:lang w:val="en-IN" w:eastAsia="en-IN"/>
        </w:rPr>
        <w:t>;</w:t>
      </w:r>
    </w:p>
    <w:p w14:paraId="53E0F45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80A782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44B08C7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4409ADD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void</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5E2CBC"/>
          <w:sz w:val="27"/>
          <w:szCs w:val="27"/>
          <w:lang w:val="en-IN" w:eastAsia="en-IN"/>
        </w:rPr>
        <w:t>reverse_</w:t>
      </w:r>
      <w:proofErr w:type="gramStart"/>
      <w:r w:rsidRPr="005D1437">
        <w:rPr>
          <w:rFonts w:ascii="Consolas" w:eastAsia="Times New Roman" w:hAnsi="Consolas" w:cs="Times New Roman"/>
          <w:color w:val="5E2CBC"/>
          <w:sz w:val="27"/>
          <w:szCs w:val="27"/>
          <w:lang w:val="en-IN" w:eastAsia="en-IN"/>
        </w:rPr>
        <w:t>link</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425EC73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490CF54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node </w:t>
      </w:r>
      <w:r w:rsidRPr="005D1437">
        <w:rPr>
          <w:rFonts w:ascii="Consolas" w:eastAsia="Times New Roman" w:hAnsi="Consolas" w:cs="Times New Roman"/>
          <w:color w:val="000000"/>
          <w:sz w:val="27"/>
          <w:szCs w:val="27"/>
          <w:lang w:val="en-IN" w:eastAsia="en-IN"/>
        </w:rPr>
        <w:t>*</w:t>
      </w:r>
      <w:proofErr w:type="spellStart"/>
      <w:r w:rsidRPr="005D1437">
        <w:rPr>
          <w:rFonts w:ascii="Consolas" w:eastAsia="Times New Roman" w:hAnsi="Consolas" w:cs="Times New Roman"/>
          <w:color w:val="292929"/>
          <w:sz w:val="27"/>
          <w:szCs w:val="27"/>
          <w:lang w:val="en-IN" w:eastAsia="en-IN"/>
        </w:rPr>
        <w:t>curr</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proofErr w:type="spellStart"/>
      <w:r w:rsidRPr="005D1437">
        <w:rPr>
          <w:rFonts w:ascii="Consolas" w:eastAsia="Times New Roman" w:hAnsi="Consolas" w:cs="Times New Roman"/>
          <w:color w:val="292929"/>
          <w:sz w:val="27"/>
          <w:szCs w:val="27"/>
          <w:lang w:val="en-IN" w:eastAsia="en-IN"/>
        </w:rPr>
        <w:t>prev</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F4A85"/>
          <w:sz w:val="27"/>
          <w:szCs w:val="27"/>
          <w:lang w:val="en-IN" w:eastAsia="en-IN"/>
        </w:rPr>
        <w:t>nullptr</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next;</w:t>
      </w:r>
    </w:p>
    <w:p w14:paraId="112A610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21D9719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Traverse all the nodes of Linked List</w:t>
      </w:r>
    </w:p>
    <w:p w14:paraId="2DE8314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w:t>
      </w:r>
      <w:proofErr w:type="spellStart"/>
      <w:proofErr w:type="gramStart"/>
      <w:r w:rsidRPr="005D1437">
        <w:rPr>
          <w:rFonts w:ascii="Consolas" w:eastAsia="Times New Roman" w:hAnsi="Consolas" w:cs="Times New Roman"/>
          <w:color w:val="292929"/>
          <w:sz w:val="27"/>
          <w:szCs w:val="27"/>
          <w:lang w:val="en-IN" w:eastAsia="en-IN"/>
        </w:rPr>
        <w:t>curr</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F4A85"/>
          <w:sz w:val="27"/>
          <w:szCs w:val="27"/>
          <w:lang w:val="en-IN" w:eastAsia="en-IN"/>
        </w:rPr>
        <w:t>nullptr</w:t>
      </w:r>
      <w:proofErr w:type="spellEnd"/>
      <w:r w:rsidRPr="005D1437">
        <w:rPr>
          <w:rFonts w:ascii="Consolas" w:eastAsia="Times New Roman" w:hAnsi="Consolas" w:cs="Times New Roman"/>
          <w:color w:val="292929"/>
          <w:sz w:val="27"/>
          <w:szCs w:val="27"/>
          <w:lang w:val="en-IN" w:eastAsia="en-IN"/>
        </w:rPr>
        <w:t>)</w:t>
      </w:r>
    </w:p>
    <w:p w14:paraId="3FB684A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80C903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7504ECE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Store next</w:t>
      </w:r>
    </w:p>
    <w:p w14:paraId="5902890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next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curr</w:t>
      </w:r>
      <w:proofErr w:type="spellEnd"/>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w:t>
      </w:r>
    </w:p>
    <w:p w14:paraId="5150BE3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219E45E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Reverse current node's next pointer</w:t>
      </w:r>
    </w:p>
    <w:p w14:paraId="4FECADC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curr</w:t>
      </w:r>
      <w:proofErr w:type="spellEnd"/>
      <w:r w:rsidRPr="005D1437">
        <w:rPr>
          <w:rFonts w:ascii="Consolas" w:eastAsia="Times New Roman" w:hAnsi="Consolas" w:cs="Times New Roman"/>
          <w:color w:val="292929"/>
          <w:sz w:val="27"/>
          <w:szCs w:val="27"/>
          <w:lang w:val="en-IN" w:eastAsia="en-IN"/>
        </w:rPr>
        <w:t>-&gt;</w:t>
      </w:r>
      <w:r w:rsidRPr="005D1437">
        <w:rPr>
          <w:rFonts w:ascii="Consolas" w:eastAsia="Times New Roman" w:hAnsi="Consolas" w:cs="Times New Roman"/>
          <w:color w:val="001080"/>
          <w:sz w:val="27"/>
          <w:szCs w:val="27"/>
          <w:lang w:val="en-IN" w:eastAsia="en-IN"/>
        </w:rPr>
        <w:t>next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prev</w:t>
      </w:r>
      <w:proofErr w:type="spellEnd"/>
      <w:r w:rsidRPr="005D1437">
        <w:rPr>
          <w:rFonts w:ascii="Consolas" w:eastAsia="Times New Roman" w:hAnsi="Consolas" w:cs="Times New Roman"/>
          <w:color w:val="292929"/>
          <w:sz w:val="27"/>
          <w:szCs w:val="27"/>
          <w:lang w:val="en-IN" w:eastAsia="en-IN"/>
        </w:rPr>
        <w:t>;</w:t>
      </w:r>
    </w:p>
    <w:p w14:paraId="45D34C4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56217D2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515151"/>
          <w:sz w:val="27"/>
          <w:szCs w:val="27"/>
          <w:lang w:val="en-IN" w:eastAsia="en-IN"/>
        </w:rPr>
        <w:t>            // Move pointers one position ahead</w:t>
      </w:r>
    </w:p>
    <w:p w14:paraId="5DCC3B8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prev</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curr</w:t>
      </w:r>
      <w:proofErr w:type="spellEnd"/>
      <w:r w:rsidRPr="005D1437">
        <w:rPr>
          <w:rFonts w:ascii="Consolas" w:eastAsia="Times New Roman" w:hAnsi="Consolas" w:cs="Times New Roman"/>
          <w:color w:val="292929"/>
          <w:sz w:val="27"/>
          <w:szCs w:val="27"/>
          <w:lang w:val="en-IN" w:eastAsia="en-IN"/>
        </w:rPr>
        <w:t>;</w:t>
      </w:r>
    </w:p>
    <w:p w14:paraId="7F159B5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curr</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next;</w:t>
      </w:r>
    </w:p>
    <w:p w14:paraId="7AF6246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4FDECF7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head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prev</w:t>
      </w:r>
      <w:proofErr w:type="spellEnd"/>
      <w:r w:rsidRPr="005D1437">
        <w:rPr>
          <w:rFonts w:ascii="Consolas" w:eastAsia="Times New Roman" w:hAnsi="Consolas" w:cs="Times New Roman"/>
          <w:color w:val="292929"/>
          <w:sz w:val="27"/>
          <w:szCs w:val="27"/>
          <w:lang w:val="en-IN" w:eastAsia="en-IN"/>
        </w:rPr>
        <w:t>;</w:t>
      </w:r>
    </w:p>
    <w:p w14:paraId="31CAF36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51E8C66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w:t>
      </w:r>
    </w:p>
    <w:p w14:paraId="6A11482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340999A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0F4A85"/>
          <w:sz w:val="27"/>
          <w:szCs w:val="27"/>
          <w:lang w:val="en-IN" w:eastAsia="en-IN"/>
        </w:rPr>
        <w:lastRenderedPageBreak/>
        <w:t>int</w:t>
      </w:r>
      <w:r w:rsidRPr="005D1437">
        <w:rPr>
          <w:rFonts w:ascii="Consolas" w:eastAsia="Times New Roman" w:hAnsi="Consolas" w:cs="Times New Roman"/>
          <w:color w:val="292929"/>
          <w:sz w:val="27"/>
          <w:szCs w:val="27"/>
          <w:lang w:val="en-IN" w:eastAsia="en-IN"/>
        </w:rPr>
        <w:t xml:space="preserve"> </w:t>
      </w:r>
      <w:proofErr w:type="gramStart"/>
      <w:r w:rsidRPr="005D1437">
        <w:rPr>
          <w:rFonts w:ascii="Consolas" w:eastAsia="Times New Roman" w:hAnsi="Consolas" w:cs="Times New Roman"/>
          <w:color w:val="5E2CBC"/>
          <w:sz w:val="27"/>
          <w:szCs w:val="27"/>
          <w:lang w:val="en-IN" w:eastAsia="en-IN"/>
        </w:rPr>
        <w:t>main</w:t>
      </w:r>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6F581F7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w:t>
      </w:r>
    </w:p>
    <w:p w14:paraId="22BCE25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int</w:t>
      </w:r>
      <w:r w:rsidRPr="005D1437">
        <w:rPr>
          <w:rFonts w:ascii="Consolas" w:eastAsia="Times New Roman" w:hAnsi="Consolas" w:cs="Times New Roman"/>
          <w:color w:val="292929"/>
          <w:sz w:val="27"/>
          <w:szCs w:val="27"/>
          <w:lang w:val="en-IN" w:eastAsia="en-IN"/>
        </w:rPr>
        <w:t xml:space="preserve"> choice, value,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 xml:space="preserve">, exit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0</w:t>
      </w:r>
      <w:r w:rsidRPr="005D1437">
        <w:rPr>
          <w:rFonts w:ascii="Consolas" w:eastAsia="Times New Roman" w:hAnsi="Consolas" w:cs="Times New Roman"/>
          <w:color w:val="292929"/>
          <w:sz w:val="27"/>
          <w:szCs w:val="27"/>
          <w:lang w:val="en-IN" w:eastAsia="en-IN"/>
        </w:rPr>
        <w:t>;</w:t>
      </w:r>
    </w:p>
    <w:p w14:paraId="4344EF9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46A92E1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class</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185E73"/>
          <w:sz w:val="27"/>
          <w:szCs w:val="27"/>
          <w:lang w:val="en-IN" w:eastAsia="en-IN"/>
        </w:rPr>
        <w:t>list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p>
    <w:p w14:paraId="635A940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while</w:t>
      </w:r>
      <w:r w:rsidRPr="005D1437">
        <w:rPr>
          <w:rFonts w:ascii="Consolas" w:eastAsia="Times New Roman" w:hAnsi="Consolas" w:cs="Times New Roman"/>
          <w:color w:val="292929"/>
          <w:sz w:val="27"/>
          <w:szCs w:val="27"/>
          <w:lang w:val="en-IN" w:eastAsia="en-IN"/>
        </w:rPr>
        <w:t xml:space="preserve"> (</w:t>
      </w:r>
      <w:proofErr w:type="gramStart"/>
      <w:r w:rsidRPr="005D1437">
        <w:rPr>
          <w:rFonts w:ascii="Consolas" w:eastAsia="Times New Roman" w:hAnsi="Consolas" w:cs="Times New Roman"/>
          <w:color w:val="292929"/>
          <w:sz w:val="27"/>
          <w:szCs w:val="27"/>
          <w:lang w:val="en-IN" w:eastAsia="en-IN"/>
        </w:rPr>
        <w:t xml:space="preserve">exit </w:t>
      </w:r>
      <w:r w:rsidRPr="005D1437">
        <w:rPr>
          <w:rFonts w:ascii="Consolas" w:eastAsia="Times New Roman" w:hAnsi="Consolas" w:cs="Times New Roman"/>
          <w:color w:val="000000"/>
          <w:sz w:val="27"/>
          <w:szCs w:val="27"/>
          <w:lang w:val="en-IN" w:eastAsia="en-IN"/>
        </w:rPr>
        <w:t>!</w:t>
      </w:r>
      <w:proofErr w:type="gramEnd"/>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24ECCE2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2BAE1F5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 xml:space="preserve">1. Insert </w:t>
      </w:r>
      <w:proofErr w:type="gramStart"/>
      <w:r w:rsidRPr="005D1437">
        <w:rPr>
          <w:rFonts w:ascii="Consolas" w:eastAsia="Times New Roman" w:hAnsi="Consolas" w:cs="Times New Roman"/>
          <w:color w:val="0F4A85"/>
          <w:sz w:val="27"/>
          <w:szCs w:val="27"/>
          <w:lang w:val="en-IN" w:eastAsia="en-IN"/>
        </w:rPr>
        <w:t>Beginning  2</w:t>
      </w:r>
      <w:proofErr w:type="gramEnd"/>
      <w:r w:rsidRPr="005D1437">
        <w:rPr>
          <w:rFonts w:ascii="Consolas" w:eastAsia="Times New Roman" w:hAnsi="Consolas" w:cs="Times New Roman"/>
          <w:color w:val="0F4A85"/>
          <w:sz w:val="27"/>
          <w:szCs w:val="27"/>
          <w:lang w:val="en-IN" w:eastAsia="en-IN"/>
        </w:rPr>
        <w:t xml:space="preserve">. Insert </w:t>
      </w:r>
      <w:proofErr w:type="gramStart"/>
      <w:r w:rsidRPr="005D1437">
        <w:rPr>
          <w:rFonts w:ascii="Consolas" w:eastAsia="Times New Roman" w:hAnsi="Consolas" w:cs="Times New Roman"/>
          <w:color w:val="0F4A85"/>
          <w:sz w:val="27"/>
          <w:szCs w:val="27"/>
          <w:lang w:val="en-IN" w:eastAsia="en-IN"/>
        </w:rPr>
        <w:t>end  3</w:t>
      </w:r>
      <w:proofErr w:type="gramEnd"/>
      <w:r w:rsidRPr="005D1437">
        <w:rPr>
          <w:rFonts w:ascii="Consolas" w:eastAsia="Times New Roman" w:hAnsi="Consolas" w:cs="Times New Roman"/>
          <w:color w:val="0F4A85"/>
          <w:sz w:val="27"/>
          <w:szCs w:val="27"/>
          <w:lang w:val="en-IN" w:eastAsia="en-IN"/>
        </w:rPr>
        <w:t>. Insert Position</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 xml:space="preserve">4. Delete </w:t>
      </w:r>
      <w:proofErr w:type="gramStart"/>
      <w:r w:rsidRPr="005D1437">
        <w:rPr>
          <w:rFonts w:ascii="Consolas" w:eastAsia="Times New Roman" w:hAnsi="Consolas" w:cs="Times New Roman"/>
          <w:color w:val="0F4A85"/>
          <w:sz w:val="27"/>
          <w:szCs w:val="27"/>
          <w:lang w:val="en-IN" w:eastAsia="en-IN"/>
        </w:rPr>
        <w:t>Beginning  5</w:t>
      </w:r>
      <w:proofErr w:type="gramEnd"/>
      <w:r w:rsidRPr="005D1437">
        <w:rPr>
          <w:rFonts w:ascii="Consolas" w:eastAsia="Times New Roman" w:hAnsi="Consolas" w:cs="Times New Roman"/>
          <w:color w:val="0F4A85"/>
          <w:sz w:val="27"/>
          <w:szCs w:val="27"/>
          <w:lang w:val="en-IN" w:eastAsia="en-IN"/>
        </w:rPr>
        <w:t xml:space="preserve">. Delete </w:t>
      </w:r>
      <w:proofErr w:type="gramStart"/>
      <w:r w:rsidRPr="005D1437">
        <w:rPr>
          <w:rFonts w:ascii="Consolas" w:eastAsia="Times New Roman" w:hAnsi="Consolas" w:cs="Times New Roman"/>
          <w:color w:val="0F4A85"/>
          <w:sz w:val="27"/>
          <w:szCs w:val="27"/>
          <w:lang w:val="en-IN" w:eastAsia="en-IN"/>
        </w:rPr>
        <w:t>End  6</w:t>
      </w:r>
      <w:proofErr w:type="gramEnd"/>
      <w:r w:rsidRPr="005D1437">
        <w:rPr>
          <w:rFonts w:ascii="Consolas" w:eastAsia="Times New Roman" w:hAnsi="Consolas" w:cs="Times New Roman"/>
          <w:color w:val="0F4A85"/>
          <w:sz w:val="27"/>
          <w:szCs w:val="27"/>
          <w:lang w:val="en-IN" w:eastAsia="en-IN"/>
        </w:rPr>
        <w:t>. Delete position</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 xml:space="preserve">7. Search            8. Display     </w:t>
      </w:r>
      <w:proofErr w:type="gramStart"/>
      <w:r w:rsidRPr="005D1437">
        <w:rPr>
          <w:rFonts w:ascii="Consolas" w:eastAsia="Times New Roman" w:hAnsi="Consolas" w:cs="Times New Roman"/>
          <w:color w:val="0F4A85"/>
          <w:sz w:val="27"/>
          <w:szCs w:val="27"/>
          <w:lang w:val="en-IN" w:eastAsia="en-IN"/>
        </w:rPr>
        <w:t>9.Display</w:t>
      </w:r>
      <w:proofErr w:type="gramEnd"/>
      <w:r w:rsidRPr="005D1437">
        <w:rPr>
          <w:rFonts w:ascii="Consolas" w:eastAsia="Times New Roman" w:hAnsi="Consolas" w:cs="Times New Roman"/>
          <w:color w:val="0F4A85"/>
          <w:sz w:val="27"/>
          <w:szCs w:val="27"/>
          <w:lang w:val="en-IN" w:eastAsia="en-IN"/>
        </w:rPr>
        <w:t xml:space="preserve"> Reverse</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10. Reverse Link</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51F6012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cin</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&gt;&gt;</w:t>
      </w:r>
      <w:r w:rsidRPr="005D1437">
        <w:rPr>
          <w:rFonts w:ascii="Consolas" w:eastAsia="Times New Roman" w:hAnsi="Consolas" w:cs="Times New Roman"/>
          <w:color w:val="292929"/>
          <w:sz w:val="27"/>
          <w:szCs w:val="27"/>
          <w:lang w:val="en-IN" w:eastAsia="en-IN"/>
        </w:rPr>
        <w:t xml:space="preserve"> choice;</w:t>
      </w:r>
    </w:p>
    <w:p w14:paraId="65975B9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p>
    <w:p w14:paraId="7AA14D3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switch</w:t>
      </w:r>
      <w:r w:rsidRPr="005D1437">
        <w:rPr>
          <w:rFonts w:ascii="Consolas" w:eastAsia="Times New Roman" w:hAnsi="Consolas" w:cs="Times New Roman"/>
          <w:color w:val="292929"/>
          <w:sz w:val="27"/>
          <w:szCs w:val="27"/>
          <w:lang w:val="en-IN" w:eastAsia="en-IN"/>
        </w:rPr>
        <w:t xml:space="preserve"> (choice)</w:t>
      </w:r>
    </w:p>
    <w:p w14:paraId="191C8BB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72845F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5F10085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"Enter the value to be inserted</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051BD64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cin</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&gt;&gt;</w:t>
      </w:r>
      <w:r w:rsidRPr="005D1437">
        <w:rPr>
          <w:rFonts w:ascii="Consolas" w:eastAsia="Times New Roman" w:hAnsi="Consolas" w:cs="Times New Roman"/>
          <w:color w:val="292929"/>
          <w:sz w:val="27"/>
          <w:szCs w:val="27"/>
          <w:lang w:val="en-IN" w:eastAsia="en-IN"/>
        </w:rPr>
        <w:t xml:space="preserve"> value;</w:t>
      </w:r>
    </w:p>
    <w:p w14:paraId="17F84D3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insert_beginning</w:t>
      </w:r>
      <w:proofErr w:type="spellEnd"/>
      <w:r w:rsidRPr="005D1437">
        <w:rPr>
          <w:rFonts w:ascii="Consolas" w:eastAsia="Times New Roman" w:hAnsi="Consolas" w:cs="Times New Roman"/>
          <w:color w:val="292929"/>
          <w:sz w:val="27"/>
          <w:szCs w:val="27"/>
          <w:lang w:val="en-IN" w:eastAsia="en-IN"/>
        </w:rPr>
        <w:t>(value);</w:t>
      </w:r>
    </w:p>
    <w:p w14:paraId="2BB8092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4E432D6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2</w:t>
      </w:r>
      <w:r w:rsidRPr="005D1437">
        <w:rPr>
          <w:rFonts w:ascii="Consolas" w:eastAsia="Times New Roman" w:hAnsi="Consolas" w:cs="Times New Roman"/>
          <w:color w:val="292929"/>
          <w:sz w:val="27"/>
          <w:szCs w:val="27"/>
          <w:lang w:val="en-IN" w:eastAsia="en-IN"/>
        </w:rPr>
        <w:t>:</w:t>
      </w:r>
    </w:p>
    <w:p w14:paraId="0230956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"Enter the value to be inserted</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1CE0DFA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cin</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&gt;&gt;</w:t>
      </w:r>
      <w:r w:rsidRPr="005D1437">
        <w:rPr>
          <w:rFonts w:ascii="Consolas" w:eastAsia="Times New Roman" w:hAnsi="Consolas" w:cs="Times New Roman"/>
          <w:color w:val="292929"/>
          <w:sz w:val="27"/>
          <w:szCs w:val="27"/>
          <w:lang w:val="en-IN" w:eastAsia="en-IN"/>
        </w:rPr>
        <w:t xml:space="preserve"> value;</w:t>
      </w:r>
    </w:p>
    <w:p w14:paraId="79F18CF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insert_end</w:t>
      </w:r>
      <w:proofErr w:type="spellEnd"/>
      <w:r w:rsidRPr="005D1437">
        <w:rPr>
          <w:rFonts w:ascii="Consolas" w:eastAsia="Times New Roman" w:hAnsi="Consolas" w:cs="Times New Roman"/>
          <w:color w:val="292929"/>
          <w:sz w:val="27"/>
          <w:szCs w:val="27"/>
          <w:lang w:val="en-IN" w:eastAsia="en-IN"/>
        </w:rPr>
        <w:t>(value);</w:t>
      </w:r>
    </w:p>
    <w:p w14:paraId="42BAF65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198A450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3</w:t>
      </w:r>
      <w:r w:rsidRPr="005D1437">
        <w:rPr>
          <w:rFonts w:ascii="Consolas" w:eastAsia="Times New Roman" w:hAnsi="Consolas" w:cs="Times New Roman"/>
          <w:color w:val="292929"/>
          <w:sz w:val="27"/>
          <w:szCs w:val="27"/>
          <w:lang w:val="en-IN" w:eastAsia="en-IN"/>
        </w:rPr>
        <w:t>:</w:t>
      </w:r>
    </w:p>
    <w:p w14:paraId="6885C41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"Enter the value</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6EC0EEA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cin</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&gt;&gt;</w:t>
      </w:r>
      <w:r w:rsidRPr="005D1437">
        <w:rPr>
          <w:rFonts w:ascii="Consolas" w:eastAsia="Times New Roman" w:hAnsi="Consolas" w:cs="Times New Roman"/>
          <w:color w:val="292929"/>
          <w:sz w:val="27"/>
          <w:szCs w:val="27"/>
          <w:lang w:val="en-IN" w:eastAsia="en-IN"/>
        </w:rPr>
        <w:t xml:space="preserve"> value;</w:t>
      </w:r>
    </w:p>
    <w:p w14:paraId="7A8FD13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"Enter the position</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7A59D0F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cin</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&gt;&gt;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w:t>
      </w:r>
    </w:p>
    <w:p w14:paraId="62B2978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insert_</w:t>
      </w:r>
      <w:proofErr w:type="gramStart"/>
      <w:r w:rsidRPr="005D1437">
        <w:rPr>
          <w:rFonts w:ascii="Consolas" w:eastAsia="Times New Roman" w:hAnsi="Consolas" w:cs="Times New Roman"/>
          <w:color w:val="5E2CBC"/>
          <w:sz w:val="27"/>
          <w:szCs w:val="27"/>
          <w:lang w:val="en-IN" w:eastAsia="en-IN"/>
        </w:rPr>
        <w:t>position</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 xml:space="preserve">value,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w:t>
      </w:r>
    </w:p>
    <w:p w14:paraId="786C035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62C9E12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4</w:t>
      </w:r>
      <w:r w:rsidRPr="005D1437">
        <w:rPr>
          <w:rFonts w:ascii="Consolas" w:eastAsia="Times New Roman" w:hAnsi="Consolas" w:cs="Times New Roman"/>
          <w:color w:val="292929"/>
          <w:sz w:val="27"/>
          <w:szCs w:val="27"/>
          <w:lang w:val="en-IN" w:eastAsia="en-IN"/>
        </w:rPr>
        <w:t>:</w:t>
      </w:r>
    </w:p>
    <w:p w14:paraId="75CF4B0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delete_</w:t>
      </w:r>
      <w:proofErr w:type="gramStart"/>
      <w:r w:rsidRPr="005D1437">
        <w:rPr>
          <w:rFonts w:ascii="Consolas" w:eastAsia="Times New Roman" w:hAnsi="Consolas" w:cs="Times New Roman"/>
          <w:color w:val="5E2CBC"/>
          <w:sz w:val="27"/>
          <w:szCs w:val="27"/>
          <w:lang w:val="en-IN" w:eastAsia="en-IN"/>
        </w:rPr>
        <w:t>beginning</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2C7EAF7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131EA41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5</w:t>
      </w:r>
      <w:r w:rsidRPr="005D1437">
        <w:rPr>
          <w:rFonts w:ascii="Consolas" w:eastAsia="Times New Roman" w:hAnsi="Consolas" w:cs="Times New Roman"/>
          <w:color w:val="292929"/>
          <w:sz w:val="27"/>
          <w:szCs w:val="27"/>
          <w:lang w:val="en-IN" w:eastAsia="en-IN"/>
        </w:rPr>
        <w:t>:</w:t>
      </w:r>
    </w:p>
    <w:p w14:paraId="1989550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lastRenderedPageBreak/>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delete_</w:t>
      </w:r>
      <w:proofErr w:type="gramStart"/>
      <w:r w:rsidRPr="005D1437">
        <w:rPr>
          <w:rFonts w:ascii="Consolas" w:eastAsia="Times New Roman" w:hAnsi="Consolas" w:cs="Times New Roman"/>
          <w:color w:val="5E2CBC"/>
          <w:sz w:val="27"/>
          <w:szCs w:val="27"/>
          <w:lang w:val="en-IN" w:eastAsia="en-IN"/>
        </w:rPr>
        <w:t>end</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4490BFFE"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00225F2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6</w:t>
      </w:r>
      <w:r w:rsidRPr="005D1437">
        <w:rPr>
          <w:rFonts w:ascii="Consolas" w:eastAsia="Times New Roman" w:hAnsi="Consolas" w:cs="Times New Roman"/>
          <w:color w:val="292929"/>
          <w:sz w:val="27"/>
          <w:szCs w:val="27"/>
          <w:lang w:val="en-IN" w:eastAsia="en-IN"/>
        </w:rPr>
        <w:t>:</w:t>
      </w:r>
    </w:p>
    <w:p w14:paraId="41A9E40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"Enter the position</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2D9E314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cin</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&gt;&gt;</w:t>
      </w: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w:t>
      </w:r>
    </w:p>
    <w:p w14:paraId="28D5F46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delete_position</w:t>
      </w:r>
      <w:proofErr w:type="spellEnd"/>
      <w:r w:rsidRPr="005D1437">
        <w:rPr>
          <w:rFonts w:ascii="Consolas" w:eastAsia="Times New Roman" w:hAnsi="Consolas" w:cs="Times New Roman"/>
          <w:color w:val="292929"/>
          <w:sz w:val="27"/>
          <w:szCs w:val="27"/>
          <w:lang w:val="en-IN" w:eastAsia="en-IN"/>
        </w:rPr>
        <w:t>(</w:t>
      </w:r>
      <w:proofErr w:type="spellStart"/>
      <w:r w:rsidRPr="005D1437">
        <w:rPr>
          <w:rFonts w:ascii="Consolas" w:eastAsia="Times New Roman" w:hAnsi="Consolas" w:cs="Times New Roman"/>
          <w:color w:val="292929"/>
          <w:sz w:val="27"/>
          <w:szCs w:val="27"/>
          <w:lang w:val="en-IN" w:eastAsia="en-IN"/>
        </w:rPr>
        <w:t>pos</w:t>
      </w:r>
      <w:proofErr w:type="spellEnd"/>
      <w:r w:rsidRPr="005D1437">
        <w:rPr>
          <w:rFonts w:ascii="Consolas" w:eastAsia="Times New Roman" w:hAnsi="Consolas" w:cs="Times New Roman"/>
          <w:color w:val="292929"/>
          <w:sz w:val="27"/>
          <w:szCs w:val="27"/>
          <w:lang w:val="en-IN" w:eastAsia="en-IN"/>
        </w:rPr>
        <w:t>);</w:t>
      </w:r>
    </w:p>
    <w:p w14:paraId="330E9579"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51890C50"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7</w:t>
      </w:r>
      <w:r w:rsidRPr="005D1437">
        <w:rPr>
          <w:rFonts w:ascii="Consolas" w:eastAsia="Times New Roman" w:hAnsi="Consolas" w:cs="Times New Roman"/>
          <w:color w:val="292929"/>
          <w:sz w:val="27"/>
          <w:szCs w:val="27"/>
          <w:lang w:val="en-IN" w:eastAsia="en-IN"/>
        </w:rPr>
        <w:t>:</w:t>
      </w:r>
    </w:p>
    <w:p w14:paraId="11AA2C3C"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cout</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&lt;&lt;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F4A85"/>
          <w:sz w:val="27"/>
          <w:szCs w:val="27"/>
          <w:lang w:val="en-IN" w:eastAsia="en-IN"/>
        </w:rPr>
        <w:t>"Enter the value</w:t>
      </w:r>
      <w:r w:rsidRPr="005D1437">
        <w:rPr>
          <w:rFonts w:ascii="Consolas" w:eastAsia="Times New Roman" w:hAnsi="Consolas" w:cs="Times New Roman"/>
          <w:color w:val="EE0000"/>
          <w:sz w:val="27"/>
          <w:szCs w:val="27"/>
          <w:lang w:val="en-IN" w:eastAsia="en-IN"/>
        </w:rPr>
        <w:t>\n</w:t>
      </w:r>
      <w:r w:rsidRPr="005D1437">
        <w:rPr>
          <w:rFonts w:ascii="Consolas" w:eastAsia="Times New Roman" w:hAnsi="Consolas" w:cs="Times New Roman"/>
          <w:color w:val="0F4A85"/>
          <w:sz w:val="27"/>
          <w:szCs w:val="27"/>
          <w:lang w:val="en-IN" w:eastAsia="en-IN"/>
        </w:rPr>
        <w:t>"</w:t>
      </w:r>
      <w:r w:rsidRPr="005D1437">
        <w:rPr>
          <w:rFonts w:ascii="Consolas" w:eastAsia="Times New Roman" w:hAnsi="Consolas" w:cs="Times New Roman"/>
          <w:color w:val="292929"/>
          <w:sz w:val="27"/>
          <w:szCs w:val="27"/>
          <w:lang w:val="en-IN" w:eastAsia="en-IN"/>
        </w:rPr>
        <w:t>;</w:t>
      </w:r>
    </w:p>
    <w:p w14:paraId="486FC51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292929"/>
          <w:sz w:val="27"/>
          <w:szCs w:val="27"/>
          <w:lang w:val="en-IN" w:eastAsia="en-IN"/>
        </w:rPr>
        <w:t>cin</w:t>
      </w:r>
      <w:proofErr w:type="spellEnd"/>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00000"/>
          <w:sz w:val="27"/>
          <w:szCs w:val="27"/>
          <w:lang w:val="en-IN" w:eastAsia="en-IN"/>
        </w:rPr>
        <w:t>&gt;&gt;</w:t>
      </w:r>
      <w:r w:rsidRPr="005D1437">
        <w:rPr>
          <w:rFonts w:ascii="Consolas" w:eastAsia="Times New Roman" w:hAnsi="Consolas" w:cs="Times New Roman"/>
          <w:color w:val="292929"/>
          <w:sz w:val="27"/>
          <w:szCs w:val="27"/>
          <w:lang w:val="en-IN" w:eastAsia="en-IN"/>
        </w:rPr>
        <w:t xml:space="preserve"> value;</w:t>
      </w:r>
    </w:p>
    <w:p w14:paraId="02E93EF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search</w:t>
      </w:r>
      <w:proofErr w:type="spellEnd"/>
      <w:r w:rsidRPr="005D1437">
        <w:rPr>
          <w:rFonts w:ascii="Consolas" w:eastAsia="Times New Roman" w:hAnsi="Consolas" w:cs="Times New Roman"/>
          <w:color w:val="292929"/>
          <w:sz w:val="27"/>
          <w:szCs w:val="27"/>
          <w:lang w:val="en-IN" w:eastAsia="en-IN"/>
        </w:rPr>
        <w:t>(value);</w:t>
      </w:r>
    </w:p>
    <w:p w14:paraId="4921D01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3137EE73"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8</w:t>
      </w:r>
      <w:r w:rsidRPr="005D1437">
        <w:rPr>
          <w:rFonts w:ascii="Consolas" w:eastAsia="Times New Roman" w:hAnsi="Consolas" w:cs="Times New Roman"/>
          <w:color w:val="292929"/>
          <w:sz w:val="27"/>
          <w:szCs w:val="27"/>
          <w:lang w:val="en-IN" w:eastAsia="en-IN"/>
        </w:rPr>
        <w:t>:</w:t>
      </w:r>
    </w:p>
    <w:p w14:paraId="49C38D3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proofErr w:type="gramStart"/>
      <w:r w:rsidRPr="005D1437">
        <w:rPr>
          <w:rFonts w:ascii="Consolas" w:eastAsia="Times New Roman" w:hAnsi="Consolas" w:cs="Times New Roman"/>
          <w:color w:val="5E2CBC"/>
          <w:sz w:val="27"/>
          <w:szCs w:val="27"/>
          <w:lang w:val="en-IN" w:eastAsia="en-IN"/>
        </w:rPr>
        <w:t>display</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6E0C5B5A"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6B1981A1"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9</w:t>
      </w:r>
      <w:r w:rsidRPr="005D1437">
        <w:rPr>
          <w:rFonts w:ascii="Consolas" w:eastAsia="Times New Roman" w:hAnsi="Consolas" w:cs="Times New Roman"/>
          <w:color w:val="292929"/>
          <w:sz w:val="27"/>
          <w:szCs w:val="27"/>
          <w:lang w:val="en-IN" w:eastAsia="en-IN"/>
        </w:rPr>
        <w:t>:</w:t>
      </w:r>
    </w:p>
    <w:p w14:paraId="4C8EFA1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display_</w:t>
      </w:r>
      <w:proofErr w:type="gramStart"/>
      <w:r w:rsidRPr="005D1437">
        <w:rPr>
          <w:rFonts w:ascii="Consolas" w:eastAsia="Times New Roman" w:hAnsi="Consolas" w:cs="Times New Roman"/>
          <w:color w:val="5E2CBC"/>
          <w:sz w:val="27"/>
          <w:szCs w:val="27"/>
          <w:lang w:val="en-IN" w:eastAsia="en-IN"/>
        </w:rPr>
        <w:t>reverse</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241D474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12436EF8"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10</w:t>
      </w:r>
      <w:r w:rsidRPr="005D1437">
        <w:rPr>
          <w:rFonts w:ascii="Consolas" w:eastAsia="Times New Roman" w:hAnsi="Consolas" w:cs="Times New Roman"/>
          <w:color w:val="292929"/>
          <w:sz w:val="27"/>
          <w:szCs w:val="27"/>
          <w:lang w:val="en-IN" w:eastAsia="en-IN"/>
        </w:rPr>
        <w:t>:</w:t>
      </w:r>
    </w:p>
    <w:p w14:paraId="4004D837"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proofErr w:type="spellStart"/>
      <w:r w:rsidRPr="005D1437">
        <w:rPr>
          <w:rFonts w:ascii="Consolas" w:eastAsia="Times New Roman" w:hAnsi="Consolas" w:cs="Times New Roman"/>
          <w:color w:val="001080"/>
          <w:sz w:val="27"/>
          <w:szCs w:val="27"/>
          <w:lang w:val="en-IN" w:eastAsia="en-IN"/>
        </w:rPr>
        <w:t>l</w:t>
      </w:r>
      <w:r w:rsidRPr="005D1437">
        <w:rPr>
          <w:rFonts w:ascii="Consolas" w:eastAsia="Times New Roman" w:hAnsi="Consolas" w:cs="Times New Roman"/>
          <w:color w:val="292929"/>
          <w:sz w:val="27"/>
          <w:szCs w:val="27"/>
          <w:lang w:val="en-IN" w:eastAsia="en-IN"/>
        </w:rPr>
        <w:t>.</w:t>
      </w:r>
      <w:r w:rsidRPr="005D1437">
        <w:rPr>
          <w:rFonts w:ascii="Consolas" w:eastAsia="Times New Roman" w:hAnsi="Consolas" w:cs="Times New Roman"/>
          <w:color w:val="5E2CBC"/>
          <w:sz w:val="27"/>
          <w:szCs w:val="27"/>
          <w:lang w:val="en-IN" w:eastAsia="en-IN"/>
        </w:rPr>
        <w:t>reverse_</w:t>
      </w:r>
      <w:proofErr w:type="gramStart"/>
      <w:r w:rsidRPr="005D1437">
        <w:rPr>
          <w:rFonts w:ascii="Consolas" w:eastAsia="Times New Roman" w:hAnsi="Consolas" w:cs="Times New Roman"/>
          <w:color w:val="5E2CBC"/>
          <w:sz w:val="27"/>
          <w:szCs w:val="27"/>
          <w:lang w:val="en-IN" w:eastAsia="en-IN"/>
        </w:rPr>
        <w:t>link</w:t>
      </w:r>
      <w:proofErr w:type="spellEnd"/>
      <w:r w:rsidRPr="005D1437">
        <w:rPr>
          <w:rFonts w:ascii="Consolas" w:eastAsia="Times New Roman" w:hAnsi="Consolas" w:cs="Times New Roman"/>
          <w:color w:val="292929"/>
          <w:sz w:val="27"/>
          <w:szCs w:val="27"/>
          <w:lang w:val="en-IN" w:eastAsia="en-IN"/>
        </w:rPr>
        <w:t>(</w:t>
      </w:r>
      <w:proofErr w:type="gramEnd"/>
      <w:r w:rsidRPr="005D1437">
        <w:rPr>
          <w:rFonts w:ascii="Consolas" w:eastAsia="Times New Roman" w:hAnsi="Consolas" w:cs="Times New Roman"/>
          <w:color w:val="292929"/>
          <w:sz w:val="27"/>
          <w:szCs w:val="27"/>
          <w:lang w:val="en-IN" w:eastAsia="en-IN"/>
        </w:rPr>
        <w:t>);</w:t>
      </w:r>
    </w:p>
    <w:p w14:paraId="14E791B2"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12CD19BB"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case</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11</w:t>
      </w:r>
      <w:r w:rsidRPr="005D1437">
        <w:rPr>
          <w:rFonts w:ascii="Consolas" w:eastAsia="Times New Roman" w:hAnsi="Consolas" w:cs="Times New Roman"/>
          <w:color w:val="292929"/>
          <w:sz w:val="27"/>
          <w:szCs w:val="27"/>
          <w:lang w:val="en-IN" w:eastAsia="en-IN"/>
        </w:rPr>
        <w:t>:</w:t>
      </w:r>
    </w:p>
    <w:p w14:paraId="6160DA06"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exit </w:t>
      </w:r>
      <w:r w:rsidRPr="005D1437">
        <w:rPr>
          <w:rFonts w:ascii="Consolas" w:eastAsia="Times New Roman" w:hAnsi="Consolas" w:cs="Times New Roman"/>
          <w:color w:val="000000"/>
          <w:sz w:val="27"/>
          <w:szCs w:val="27"/>
          <w:lang w:val="en-IN" w:eastAsia="en-IN"/>
        </w:rPr>
        <w:t>=</w:t>
      </w: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096D48"/>
          <w:sz w:val="27"/>
          <w:szCs w:val="27"/>
          <w:lang w:val="en-IN" w:eastAsia="en-IN"/>
        </w:rPr>
        <w:t>1</w:t>
      </w:r>
      <w:r w:rsidRPr="005D1437">
        <w:rPr>
          <w:rFonts w:ascii="Consolas" w:eastAsia="Times New Roman" w:hAnsi="Consolas" w:cs="Times New Roman"/>
          <w:color w:val="292929"/>
          <w:sz w:val="27"/>
          <w:szCs w:val="27"/>
          <w:lang w:val="en-IN" w:eastAsia="en-IN"/>
        </w:rPr>
        <w:t>;</w:t>
      </w:r>
    </w:p>
    <w:p w14:paraId="5B98EFC5"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xml:space="preserve">            </w:t>
      </w:r>
      <w:r w:rsidRPr="005D1437">
        <w:rPr>
          <w:rFonts w:ascii="Consolas" w:eastAsia="Times New Roman" w:hAnsi="Consolas" w:cs="Times New Roman"/>
          <w:color w:val="B5200D"/>
          <w:sz w:val="27"/>
          <w:szCs w:val="27"/>
          <w:lang w:val="en-IN" w:eastAsia="en-IN"/>
        </w:rPr>
        <w:t>break</w:t>
      </w:r>
      <w:r w:rsidRPr="005D1437">
        <w:rPr>
          <w:rFonts w:ascii="Consolas" w:eastAsia="Times New Roman" w:hAnsi="Consolas" w:cs="Times New Roman"/>
          <w:color w:val="292929"/>
          <w:sz w:val="27"/>
          <w:szCs w:val="27"/>
          <w:lang w:val="en-IN" w:eastAsia="en-IN"/>
        </w:rPr>
        <w:t>;</w:t>
      </w:r>
    </w:p>
    <w:p w14:paraId="15333F5F"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6A12DB14"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    }</w:t>
      </w:r>
    </w:p>
    <w:p w14:paraId="706B779D" w14:textId="77777777" w:rsidR="005D1437" w:rsidRPr="005D1437" w:rsidRDefault="005D1437" w:rsidP="005D1437">
      <w:pPr>
        <w:shd w:val="clear" w:color="auto" w:fill="FFFFFF"/>
        <w:spacing w:after="0" w:line="360" w:lineRule="atLeast"/>
        <w:rPr>
          <w:rFonts w:ascii="Consolas" w:eastAsia="Times New Roman" w:hAnsi="Consolas" w:cs="Times New Roman"/>
          <w:color w:val="292929"/>
          <w:sz w:val="27"/>
          <w:szCs w:val="27"/>
          <w:lang w:val="en-IN" w:eastAsia="en-IN"/>
        </w:rPr>
      </w:pPr>
      <w:r w:rsidRPr="005D1437">
        <w:rPr>
          <w:rFonts w:ascii="Consolas" w:eastAsia="Times New Roman" w:hAnsi="Consolas" w:cs="Times New Roman"/>
          <w:color w:val="292929"/>
          <w:sz w:val="27"/>
          <w:szCs w:val="27"/>
          <w:lang w:val="en-IN" w:eastAsia="en-IN"/>
        </w:rPr>
        <w:t>}</w:t>
      </w:r>
    </w:p>
    <w:p w14:paraId="04BA2126" w14:textId="77777777" w:rsidR="00BE7DAE" w:rsidRPr="00CA3606" w:rsidRDefault="00BE7DAE" w:rsidP="00BE7DAE">
      <w:pPr>
        <w:rPr>
          <w:color w:val="000000" w:themeColor="text1"/>
        </w:rPr>
      </w:pPr>
    </w:p>
    <w:p w14:paraId="739659A9" w14:textId="77777777" w:rsidR="00BE7DAE" w:rsidRPr="00CA3606" w:rsidRDefault="00BE7DAE" w:rsidP="00BE7DAE">
      <w:pPr>
        <w:pStyle w:val="Heading2"/>
        <w:rPr>
          <w:color w:val="000000" w:themeColor="text1"/>
        </w:rPr>
      </w:pPr>
      <w:r w:rsidRPr="00CA3606">
        <w:rPr>
          <w:color w:val="000000" w:themeColor="text1"/>
        </w:rPr>
        <w:lastRenderedPageBreak/>
        <w:t>Output:</w:t>
      </w:r>
    </w:p>
    <w:p w14:paraId="657A266B" w14:textId="5271D129" w:rsidR="00736975" w:rsidRPr="00736975" w:rsidRDefault="00736975" w:rsidP="00736975">
      <w:pPr>
        <w:pStyle w:val="Heading2"/>
        <w:rPr>
          <w:color w:val="000000" w:themeColor="text1"/>
        </w:rPr>
      </w:pPr>
      <w:r w:rsidRPr="00736975">
        <w:rPr>
          <w:noProof/>
          <w:color w:val="000000" w:themeColor="text1"/>
        </w:rPr>
        <w:lastRenderedPageBreak/>
        <w:drawing>
          <wp:inline distT="0" distB="0" distL="0" distR="0" wp14:anchorId="20894588" wp14:editId="4D3D2548">
            <wp:extent cx="543115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1155" cy="8229600"/>
                    </a:xfrm>
                    <a:prstGeom prst="rect">
                      <a:avLst/>
                    </a:prstGeom>
                  </pic:spPr>
                </pic:pic>
              </a:graphicData>
            </a:graphic>
          </wp:inline>
        </w:drawing>
      </w:r>
      <w:r w:rsidRPr="00736975">
        <w:rPr>
          <w:b w:val="0"/>
          <w:bCs w:val="0"/>
          <w:color w:val="000000" w:themeColor="text1"/>
        </w:rPr>
        <w:lastRenderedPageBreak/>
        <w:t xml:space="preserve">2. B. Write a C++ menu-driven program to implement List ADT using a singly linked list. You have a </w:t>
      </w:r>
      <w:proofErr w:type="spellStart"/>
      <w:proofErr w:type="gramStart"/>
      <w:r w:rsidRPr="00736975">
        <w:rPr>
          <w:b w:val="0"/>
          <w:bCs w:val="0"/>
          <w:color w:val="000000" w:themeColor="text1"/>
        </w:rPr>
        <w:t>gethead</w:t>
      </w:r>
      <w:proofErr w:type="spellEnd"/>
      <w:r w:rsidRPr="00736975">
        <w:rPr>
          <w:b w:val="0"/>
          <w:bCs w:val="0"/>
          <w:color w:val="000000" w:themeColor="text1"/>
        </w:rPr>
        <w:t>(</w:t>
      </w:r>
      <w:proofErr w:type="gramEnd"/>
      <w:r w:rsidRPr="00736975">
        <w:rPr>
          <w:b w:val="0"/>
          <w:bCs w:val="0"/>
          <w:color w:val="000000" w:themeColor="text1"/>
        </w:rPr>
        <w:t>) private member function that returns the address of the head value of a list. Maintain proper boundary conditions and follow good coding practices. The List ADT has the following operations,</w:t>
      </w:r>
    </w:p>
    <w:p w14:paraId="1A20C4DE" w14:textId="77777777" w:rsidR="00736975" w:rsidRPr="00736975" w:rsidRDefault="00736975" w:rsidP="00736975">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36975">
        <w:rPr>
          <w:rFonts w:ascii="Times New Roman" w:eastAsia="Times New Roman" w:hAnsi="Times New Roman" w:cs="Times New Roman"/>
          <w:color w:val="000000" w:themeColor="text1"/>
          <w:sz w:val="24"/>
          <w:szCs w:val="24"/>
          <w:lang w:val="en-IN" w:eastAsia="en-IN"/>
        </w:rPr>
        <w:t>Insert Ascending</w:t>
      </w:r>
    </w:p>
    <w:p w14:paraId="762D44FF" w14:textId="77777777" w:rsidR="00736975" w:rsidRPr="00736975" w:rsidRDefault="00736975" w:rsidP="00736975">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36975">
        <w:rPr>
          <w:rFonts w:ascii="Times New Roman" w:eastAsia="Times New Roman" w:hAnsi="Times New Roman" w:cs="Times New Roman"/>
          <w:color w:val="000000" w:themeColor="text1"/>
          <w:sz w:val="24"/>
          <w:szCs w:val="24"/>
          <w:lang w:val="en-IN" w:eastAsia="en-IN"/>
        </w:rPr>
        <w:t>Merge</w:t>
      </w:r>
    </w:p>
    <w:p w14:paraId="41BCEE5C" w14:textId="77777777" w:rsidR="00736975" w:rsidRPr="00736975" w:rsidRDefault="00736975" w:rsidP="00736975">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36975">
        <w:rPr>
          <w:rFonts w:ascii="Times New Roman" w:eastAsia="Times New Roman" w:hAnsi="Times New Roman" w:cs="Times New Roman"/>
          <w:color w:val="000000" w:themeColor="text1"/>
          <w:sz w:val="24"/>
          <w:szCs w:val="24"/>
          <w:lang w:val="en-IN" w:eastAsia="en-IN"/>
        </w:rPr>
        <w:t>Display</w:t>
      </w:r>
    </w:p>
    <w:p w14:paraId="081125DA" w14:textId="77777777" w:rsidR="00736975" w:rsidRPr="00736975" w:rsidRDefault="00736975" w:rsidP="00736975">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736975">
        <w:rPr>
          <w:rFonts w:ascii="Times New Roman" w:eastAsia="Times New Roman" w:hAnsi="Times New Roman" w:cs="Times New Roman"/>
          <w:color w:val="000000" w:themeColor="text1"/>
          <w:sz w:val="24"/>
          <w:szCs w:val="24"/>
          <w:lang w:val="en-IN" w:eastAsia="en-IN"/>
        </w:rPr>
        <w:t>Exit</w:t>
      </w:r>
    </w:p>
    <w:p w14:paraId="5B39D631" w14:textId="14E5DB4A" w:rsidR="00736975" w:rsidRDefault="00736975">
      <w:pPr>
        <w:pStyle w:val="Heading2"/>
        <w:rPr>
          <w:color w:val="000000" w:themeColor="text1"/>
        </w:rPr>
      </w:pPr>
    </w:p>
    <w:p w14:paraId="065FA43D" w14:textId="3DCC21CF" w:rsidR="004377D1" w:rsidRPr="00CA3606" w:rsidRDefault="00DA4B22">
      <w:pPr>
        <w:pStyle w:val="Heading2"/>
        <w:rPr>
          <w:color w:val="000000" w:themeColor="text1"/>
        </w:rPr>
      </w:pPr>
      <w:r w:rsidRPr="00CA3606">
        <w:rPr>
          <w:color w:val="000000" w:themeColor="text1"/>
        </w:rPr>
        <w:t>Aim:</w:t>
      </w:r>
    </w:p>
    <w:p w14:paraId="1E2C6592" w14:textId="64E183F8" w:rsidR="004377D1" w:rsidRPr="00CA3606" w:rsidRDefault="001D1817">
      <w:pPr>
        <w:rPr>
          <w:color w:val="000000" w:themeColor="text1"/>
        </w:rPr>
      </w:pPr>
      <w:r>
        <w:t xml:space="preserve">To write a C++ menu-driven program to implement List ADT using a singly linked list with operations for insertion in ascending order, merging two lists, and displaying the contents. The program uses a </w:t>
      </w:r>
      <w:proofErr w:type="spellStart"/>
      <w:proofErr w:type="gramStart"/>
      <w:r>
        <w:rPr>
          <w:rStyle w:val="HTMLCode"/>
          <w:rFonts w:eastAsiaTheme="minorEastAsia"/>
        </w:rPr>
        <w:t>getHead</w:t>
      </w:r>
      <w:proofErr w:type="spellEnd"/>
      <w:r>
        <w:rPr>
          <w:rStyle w:val="HTMLCode"/>
          <w:rFonts w:eastAsiaTheme="minorEastAsia"/>
        </w:rPr>
        <w:t>(</w:t>
      </w:r>
      <w:proofErr w:type="gramEnd"/>
      <w:r>
        <w:rPr>
          <w:rStyle w:val="HTMLCode"/>
          <w:rFonts w:eastAsiaTheme="minorEastAsia"/>
        </w:rPr>
        <w:t>)</w:t>
      </w:r>
      <w:r>
        <w:t xml:space="preserve"> private member function to return the head address. The implementation is modular, with logic placed in a header file and included in a separate C++ file which handles three linked lists (List1, List2, List3).</w:t>
      </w:r>
    </w:p>
    <w:p w14:paraId="2841485D" w14:textId="77777777" w:rsidR="004377D1" w:rsidRPr="00CA3606" w:rsidRDefault="00DA4B22">
      <w:pPr>
        <w:pStyle w:val="Heading2"/>
        <w:rPr>
          <w:color w:val="000000" w:themeColor="text1"/>
        </w:rPr>
      </w:pPr>
      <w:r w:rsidRPr="00CA3606">
        <w:rPr>
          <w:color w:val="000000" w:themeColor="text1"/>
        </w:rPr>
        <w:t>Algorithms:</w:t>
      </w:r>
    </w:p>
    <w:p w14:paraId="1F2AF57B" w14:textId="77777777" w:rsidR="001D1817" w:rsidRPr="001D1817" w:rsidRDefault="001D1817" w:rsidP="001D1817">
      <w:pPr>
        <w:rPr>
          <w:b/>
          <w:bCs/>
          <w:color w:val="000000" w:themeColor="text1"/>
          <w:lang w:val="en-IN"/>
        </w:rPr>
      </w:pPr>
      <w:r w:rsidRPr="001D1817">
        <w:rPr>
          <w:b/>
          <w:bCs/>
          <w:color w:val="000000" w:themeColor="text1"/>
          <w:lang w:val="en-IN"/>
        </w:rPr>
        <w:t>Algorithm 1 – Insert in Ascending Order</w:t>
      </w:r>
    </w:p>
    <w:p w14:paraId="4E1836F1" w14:textId="77777777" w:rsidR="001D1817" w:rsidRPr="001D1817" w:rsidRDefault="001D1817" w:rsidP="001D1817">
      <w:pPr>
        <w:rPr>
          <w:color w:val="000000" w:themeColor="text1"/>
          <w:lang w:val="en-IN"/>
        </w:rPr>
      </w:pPr>
      <w:r w:rsidRPr="001D1817">
        <w:rPr>
          <w:b/>
          <w:bCs/>
          <w:color w:val="000000" w:themeColor="text1"/>
          <w:lang w:val="en-IN"/>
        </w:rPr>
        <w:t>Input:</w:t>
      </w:r>
      <w:r w:rsidRPr="001D1817">
        <w:rPr>
          <w:color w:val="000000" w:themeColor="text1"/>
          <w:lang w:val="en-IN"/>
        </w:rPr>
        <w:br/>
        <w:t>value – data to be inserted</w:t>
      </w:r>
      <w:r w:rsidRPr="001D1817">
        <w:rPr>
          <w:color w:val="000000" w:themeColor="text1"/>
          <w:lang w:val="en-IN"/>
        </w:rPr>
        <w:br/>
        <w:t>head – pointer to the head of the list</w:t>
      </w:r>
    </w:p>
    <w:p w14:paraId="12008B6D" w14:textId="77777777" w:rsidR="001D1817" w:rsidRPr="001D1817" w:rsidRDefault="001D1817" w:rsidP="001D1817">
      <w:pPr>
        <w:rPr>
          <w:color w:val="000000" w:themeColor="text1"/>
          <w:lang w:val="en-IN"/>
        </w:rPr>
      </w:pPr>
      <w:r w:rsidRPr="001D1817">
        <w:rPr>
          <w:b/>
          <w:bCs/>
          <w:color w:val="000000" w:themeColor="text1"/>
          <w:lang w:val="en-IN"/>
        </w:rPr>
        <w:t>Output:</w:t>
      </w:r>
      <w:r w:rsidRPr="001D1817">
        <w:rPr>
          <w:color w:val="000000" w:themeColor="text1"/>
          <w:lang w:val="en-IN"/>
        </w:rPr>
        <w:br/>
        <w:t>Linked list with value inserted in ascending position</w:t>
      </w:r>
    </w:p>
    <w:p w14:paraId="39F1A033" w14:textId="77777777" w:rsidR="001D1817" w:rsidRPr="001D1817" w:rsidRDefault="001D1817" w:rsidP="001D1817">
      <w:pPr>
        <w:rPr>
          <w:color w:val="000000" w:themeColor="text1"/>
          <w:lang w:val="en-IN"/>
        </w:rPr>
      </w:pPr>
      <w:r w:rsidRPr="001D1817">
        <w:rPr>
          <w:b/>
          <w:bCs/>
          <w:color w:val="000000" w:themeColor="text1"/>
          <w:lang w:val="en-IN"/>
        </w:rPr>
        <w:t>Time Complexity:</w:t>
      </w:r>
      <w:r w:rsidRPr="001D1817">
        <w:rPr>
          <w:color w:val="000000" w:themeColor="text1"/>
          <w:lang w:val="en-IN"/>
        </w:rPr>
        <w:t xml:space="preserve"> O(n)</w:t>
      </w:r>
    </w:p>
    <w:p w14:paraId="08469032" w14:textId="77777777" w:rsidR="001D1817" w:rsidRPr="001D1817" w:rsidRDefault="001D1817" w:rsidP="001D1817">
      <w:pPr>
        <w:rPr>
          <w:color w:val="000000" w:themeColor="text1"/>
        </w:rPr>
      </w:pPr>
      <w:r w:rsidRPr="001D1817">
        <w:rPr>
          <w:color w:val="000000" w:themeColor="text1"/>
        </w:rPr>
        <w:t xml:space="preserve">Create </w:t>
      </w:r>
      <w:proofErr w:type="spellStart"/>
      <w:r w:rsidRPr="001D1817">
        <w:rPr>
          <w:color w:val="000000" w:themeColor="text1"/>
        </w:rPr>
        <w:t>new_node</w:t>
      </w:r>
      <w:proofErr w:type="spellEnd"/>
      <w:r w:rsidRPr="001D1817">
        <w:rPr>
          <w:color w:val="000000" w:themeColor="text1"/>
        </w:rPr>
        <w:t xml:space="preserve"> with data = value</w:t>
      </w:r>
    </w:p>
    <w:p w14:paraId="1616913A" w14:textId="77777777" w:rsidR="001D1817" w:rsidRPr="001D1817" w:rsidRDefault="001D1817" w:rsidP="001D1817">
      <w:pPr>
        <w:rPr>
          <w:color w:val="000000" w:themeColor="text1"/>
        </w:rPr>
      </w:pPr>
      <w:r w:rsidRPr="001D1817">
        <w:rPr>
          <w:color w:val="000000" w:themeColor="text1"/>
        </w:rPr>
        <w:t xml:space="preserve">if head == NULL or value &lt; </w:t>
      </w:r>
      <w:proofErr w:type="spellStart"/>
      <w:r w:rsidRPr="001D1817">
        <w:rPr>
          <w:color w:val="000000" w:themeColor="text1"/>
        </w:rPr>
        <w:t>head.data</w:t>
      </w:r>
      <w:proofErr w:type="spellEnd"/>
    </w:p>
    <w:p w14:paraId="7ACE2759" w14:textId="521BC3D2" w:rsidR="001D1817" w:rsidRPr="001D1817" w:rsidRDefault="001D1817" w:rsidP="001D1817">
      <w:pPr>
        <w:rPr>
          <w:color w:val="000000" w:themeColor="text1"/>
        </w:rPr>
      </w:pPr>
      <w:r w:rsidRPr="001D1817">
        <w:rPr>
          <w:color w:val="000000" w:themeColor="text1"/>
        </w:rPr>
        <w:t xml:space="preserve">    </w:t>
      </w:r>
      <w:proofErr w:type="spellStart"/>
      <w:r w:rsidRPr="001D1817">
        <w:rPr>
          <w:color w:val="000000" w:themeColor="text1"/>
        </w:rPr>
        <w:t>new_</w:t>
      </w:r>
      <w:proofErr w:type="gramStart"/>
      <w:r w:rsidRPr="001D1817">
        <w:rPr>
          <w:color w:val="000000" w:themeColor="text1"/>
        </w:rPr>
        <w:t>node.next</w:t>
      </w:r>
      <w:proofErr w:type="spellEnd"/>
      <w:proofErr w:type="gramEnd"/>
      <w:r w:rsidRPr="001D1817">
        <w:rPr>
          <w:color w:val="000000" w:themeColor="text1"/>
        </w:rPr>
        <w:t xml:space="preserve"> </w:t>
      </w:r>
      <w:r w:rsidR="00406A04">
        <w:rPr>
          <w:color w:val="000000" w:themeColor="text1"/>
        </w:rPr>
        <w:t>←</w:t>
      </w:r>
      <w:r w:rsidRPr="001D1817">
        <w:rPr>
          <w:color w:val="000000" w:themeColor="text1"/>
        </w:rPr>
        <w:t xml:space="preserve"> head</w:t>
      </w:r>
    </w:p>
    <w:p w14:paraId="51C873E6" w14:textId="03F7D332" w:rsidR="001D1817" w:rsidRPr="001D1817" w:rsidRDefault="001D1817" w:rsidP="001D1817">
      <w:pPr>
        <w:rPr>
          <w:color w:val="000000" w:themeColor="text1"/>
        </w:rPr>
      </w:pPr>
      <w:r w:rsidRPr="001D1817">
        <w:rPr>
          <w:color w:val="000000" w:themeColor="text1"/>
        </w:rPr>
        <w:t xml:space="preserve">    head </w:t>
      </w:r>
      <w:r w:rsidR="00406A04">
        <w:rPr>
          <w:color w:val="000000" w:themeColor="text1"/>
        </w:rPr>
        <w:t>←</w:t>
      </w:r>
      <w:r w:rsidRPr="001D1817">
        <w:rPr>
          <w:color w:val="000000" w:themeColor="text1"/>
        </w:rPr>
        <w:t xml:space="preserve"> </w:t>
      </w:r>
      <w:proofErr w:type="spellStart"/>
      <w:r w:rsidRPr="001D1817">
        <w:rPr>
          <w:color w:val="000000" w:themeColor="text1"/>
        </w:rPr>
        <w:t>new_node</w:t>
      </w:r>
      <w:proofErr w:type="spellEnd"/>
    </w:p>
    <w:p w14:paraId="12130E0F" w14:textId="77777777" w:rsidR="001D1817" w:rsidRPr="001D1817" w:rsidRDefault="001D1817" w:rsidP="001D1817">
      <w:pPr>
        <w:rPr>
          <w:color w:val="000000" w:themeColor="text1"/>
        </w:rPr>
      </w:pPr>
      <w:r w:rsidRPr="001D1817">
        <w:rPr>
          <w:color w:val="000000" w:themeColor="text1"/>
        </w:rPr>
        <w:t xml:space="preserve">    return</w:t>
      </w:r>
    </w:p>
    <w:p w14:paraId="000EFE37" w14:textId="77777777" w:rsidR="001D1817" w:rsidRPr="001D1817" w:rsidRDefault="001D1817" w:rsidP="001D1817">
      <w:pPr>
        <w:rPr>
          <w:color w:val="000000" w:themeColor="text1"/>
        </w:rPr>
      </w:pPr>
    </w:p>
    <w:p w14:paraId="5A3B3043" w14:textId="7302D2E7" w:rsidR="001D1817" w:rsidRPr="001D1817" w:rsidRDefault="001D1817" w:rsidP="001D1817">
      <w:pPr>
        <w:rPr>
          <w:color w:val="000000" w:themeColor="text1"/>
        </w:rPr>
      </w:pPr>
      <w:r w:rsidRPr="001D1817">
        <w:rPr>
          <w:color w:val="000000" w:themeColor="text1"/>
        </w:rPr>
        <w:t xml:space="preserve">current </w:t>
      </w:r>
      <w:r w:rsidR="00406A04">
        <w:rPr>
          <w:color w:val="000000" w:themeColor="text1"/>
        </w:rPr>
        <w:t>←</w:t>
      </w:r>
      <w:r w:rsidRPr="001D1817">
        <w:rPr>
          <w:color w:val="000000" w:themeColor="text1"/>
        </w:rPr>
        <w:t xml:space="preserve"> head</w:t>
      </w:r>
    </w:p>
    <w:p w14:paraId="2BB76198" w14:textId="77777777" w:rsidR="001D1817" w:rsidRPr="001D1817" w:rsidRDefault="001D1817" w:rsidP="001D1817">
      <w:pPr>
        <w:rPr>
          <w:color w:val="000000" w:themeColor="text1"/>
        </w:rPr>
      </w:pPr>
      <w:r w:rsidRPr="001D1817">
        <w:rPr>
          <w:rFonts w:hint="eastAsia"/>
          <w:color w:val="000000" w:themeColor="text1"/>
        </w:rPr>
        <w:t xml:space="preserve">while </w:t>
      </w:r>
      <w:proofErr w:type="spellStart"/>
      <w:proofErr w:type="gramStart"/>
      <w:r w:rsidRPr="001D1817">
        <w:rPr>
          <w:rFonts w:hint="eastAsia"/>
          <w:color w:val="000000" w:themeColor="text1"/>
        </w:rPr>
        <w:t>current.next</w:t>
      </w:r>
      <w:proofErr w:type="spellEnd"/>
      <w:proofErr w:type="gramEnd"/>
      <w:r w:rsidRPr="001D1817">
        <w:rPr>
          <w:rFonts w:hint="eastAsia"/>
          <w:color w:val="000000" w:themeColor="text1"/>
        </w:rPr>
        <w:t xml:space="preserve"> </w:t>
      </w:r>
      <w:r w:rsidRPr="001D1817">
        <w:rPr>
          <w:rFonts w:hint="eastAsia"/>
          <w:color w:val="000000" w:themeColor="text1"/>
        </w:rPr>
        <w:t>≠</w:t>
      </w:r>
      <w:r w:rsidRPr="001D1817">
        <w:rPr>
          <w:rFonts w:hint="eastAsia"/>
          <w:color w:val="000000" w:themeColor="text1"/>
        </w:rPr>
        <w:t xml:space="preserve"> NULL and </w:t>
      </w:r>
      <w:proofErr w:type="spellStart"/>
      <w:r w:rsidRPr="001D1817">
        <w:rPr>
          <w:rFonts w:hint="eastAsia"/>
          <w:color w:val="000000" w:themeColor="text1"/>
        </w:rPr>
        <w:t>current.next.data</w:t>
      </w:r>
      <w:proofErr w:type="spellEnd"/>
      <w:r w:rsidRPr="001D1817">
        <w:rPr>
          <w:rFonts w:hint="eastAsia"/>
          <w:color w:val="000000" w:themeColor="text1"/>
        </w:rPr>
        <w:t xml:space="preserve"> &lt; value</w:t>
      </w:r>
    </w:p>
    <w:p w14:paraId="3527D0DF" w14:textId="1997A71A" w:rsidR="001D1817" w:rsidRPr="001D1817" w:rsidRDefault="001D1817" w:rsidP="001D1817">
      <w:pPr>
        <w:rPr>
          <w:color w:val="000000" w:themeColor="text1"/>
        </w:rPr>
      </w:pPr>
      <w:r w:rsidRPr="001D1817">
        <w:rPr>
          <w:color w:val="000000" w:themeColor="text1"/>
        </w:rPr>
        <w:lastRenderedPageBreak/>
        <w:t xml:space="preserve">    current </w:t>
      </w:r>
      <w:r w:rsidR="00406A04">
        <w:rPr>
          <w:color w:val="000000" w:themeColor="text1"/>
        </w:rPr>
        <w:t>←</w:t>
      </w:r>
      <w:r w:rsidRPr="001D1817">
        <w:rPr>
          <w:color w:val="000000" w:themeColor="text1"/>
        </w:rPr>
        <w:t xml:space="preserve"> </w:t>
      </w:r>
      <w:proofErr w:type="spellStart"/>
      <w:proofErr w:type="gramStart"/>
      <w:r w:rsidRPr="001D1817">
        <w:rPr>
          <w:color w:val="000000" w:themeColor="text1"/>
        </w:rPr>
        <w:t>current.next</w:t>
      </w:r>
      <w:proofErr w:type="spellEnd"/>
      <w:proofErr w:type="gramEnd"/>
    </w:p>
    <w:p w14:paraId="5384CDE2" w14:textId="77777777" w:rsidR="001D1817" w:rsidRPr="001D1817" w:rsidRDefault="001D1817" w:rsidP="001D1817">
      <w:pPr>
        <w:rPr>
          <w:color w:val="000000" w:themeColor="text1"/>
        </w:rPr>
      </w:pPr>
    </w:p>
    <w:p w14:paraId="28DB2CE5" w14:textId="10D9473E" w:rsidR="001D1817" w:rsidRPr="001D1817" w:rsidRDefault="001D1817" w:rsidP="001D1817">
      <w:pPr>
        <w:rPr>
          <w:color w:val="000000" w:themeColor="text1"/>
        </w:rPr>
      </w:pPr>
      <w:proofErr w:type="spellStart"/>
      <w:r w:rsidRPr="001D1817">
        <w:rPr>
          <w:color w:val="000000" w:themeColor="text1"/>
        </w:rPr>
        <w:t>new_</w:t>
      </w:r>
      <w:proofErr w:type="gramStart"/>
      <w:r w:rsidRPr="001D1817">
        <w:rPr>
          <w:color w:val="000000" w:themeColor="text1"/>
        </w:rPr>
        <w:t>node.next</w:t>
      </w:r>
      <w:proofErr w:type="spellEnd"/>
      <w:proofErr w:type="gramEnd"/>
      <w:r w:rsidRPr="001D1817">
        <w:rPr>
          <w:color w:val="000000" w:themeColor="text1"/>
        </w:rPr>
        <w:t xml:space="preserve"> </w:t>
      </w:r>
      <w:r w:rsidR="00406A04">
        <w:rPr>
          <w:color w:val="000000" w:themeColor="text1"/>
        </w:rPr>
        <w:t>←</w:t>
      </w:r>
      <w:r w:rsidRPr="001D1817">
        <w:rPr>
          <w:color w:val="000000" w:themeColor="text1"/>
        </w:rPr>
        <w:t xml:space="preserve"> </w:t>
      </w:r>
      <w:proofErr w:type="spellStart"/>
      <w:r w:rsidRPr="001D1817">
        <w:rPr>
          <w:color w:val="000000" w:themeColor="text1"/>
        </w:rPr>
        <w:t>current.next</w:t>
      </w:r>
      <w:proofErr w:type="spellEnd"/>
    </w:p>
    <w:p w14:paraId="6B81E5B5" w14:textId="53547013" w:rsidR="004377D1" w:rsidRDefault="001D1817" w:rsidP="001D1817">
      <w:pPr>
        <w:rPr>
          <w:color w:val="000000" w:themeColor="text1"/>
        </w:rPr>
      </w:pPr>
      <w:proofErr w:type="spellStart"/>
      <w:proofErr w:type="gramStart"/>
      <w:r w:rsidRPr="001D1817">
        <w:rPr>
          <w:color w:val="000000" w:themeColor="text1"/>
        </w:rPr>
        <w:t>current.next</w:t>
      </w:r>
      <w:proofErr w:type="spellEnd"/>
      <w:proofErr w:type="gramEnd"/>
      <w:r w:rsidRPr="001D1817">
        <w:rPr>
          <w:color w:val="000000" w:themeColor="text1"/>
        </w:rPr>
        <w:t xml:space="preserve"> </w:t>
      </w:r>
      <w:r w:rsidR="00406A04">
        <w:rPr>
          <w:color w:val="000000" w:themeColor="text1"/>
        </w:rPr>
        <w:t>←</w:t>
      </w:r>
      <w:r w:rsidRPr="001D1817">
        <w:rPr>
          <w:color w:val="000000" w:themeColor="text1"/>
        </w:rPr>
        <w:t xml:space="preserve"> </w:t>
      </w:r>
      <w:proofErr w:type="spellStart"/>
      <w:r w:rsidRPr="001D1817">
        <w:rPr>
          <w:color w:val="000000" w:themeColor="text1"/>
        </w:rPr>
        <w:t>new_node</w:t>
      </w:r>
      <w:proofErr w:type="spellEnd"/>
    </w:p>
    <w:p w14:paraId="2DA9610D" w14:textId="55FCFE79" w:rsidR="001D1817" w:rsidRDefault="001D1817" w:rsidP="001D1817">
      <w:pPr>
        <w:rPr>
          <w:color w:val="000000" w:themeColor="text1"/>
        </w:rPr>
      </w:pPr>
    </w:p>
    <w:p w14:paraId="65BB3E1F" w14:textId="2E82C94B" w:rsidR="001D1817" w:rsidRDefault="001D1817" w:rsidP="001D1817">
      <w:pPr>
        <w:rPr>
          <w:b/>
          <w:bCs/>
        </w:rPr>
      </w:pPr>
      <w:r w:rsidRPr="001D1817">
        <w:rPr>
          <w:b/>
          <w:bCs/>
        </w:rPr>
        <w:t>Algorithm 2 – Merge Two Sorted Lists into Third List</w:t>
      </w:r>
    </w:p>
    <w:p w14:paraId="50EDCDCD" w14:textId="77777777" w:rsidR="001D1817" w:rsidRPr="001D1817" w:rsidRDefault="001D1817" w:rsidP="001D1817">
      <w:pPr>
        <w:spacing w:before="100" w:beforeAutospacing="1" w:after="100" w:afterAutospacing="1" w:line="240" w:lineRule="auto"/>
        <w:rPr>
          <w:rFonts w:ascii="Times New Roman" w:eastAsia="Times New Roman" w:hAnsi="Times New Roman" w:cs="Times New Roman"/>
          <w:sz w:val="24"/>
          <w:szCs w:val="24"/>
          <w:lang w:val="en-IN" w:eastAsia="en-IN"/>
        </w:rPr>
      </w:pPr>
      <w:r w:rsidRPr="001D1817">
        <w:rPr>
          <w:rFonts w:ascii="Times New Roman" w:eastAsia="Times New Roman" w:hAnsi="Times New Roman" w:cs="Times New Roman"/>
          <w:b/>
          <w:bCs/>
          <w:sz w:val="24"/>
          <w:szCs w:val="24"/>
          <w:lang w:val="en-IN" w:eastAsia="en-IN"/>
        </w:rPr>
        <w:t>Input:</w:t>
      </w:r>
      <w:r w:rsidRPr="001D1817">
        <w:rPr>
          <w:rFonts w:ascii="Times New Roman" w:eastAsia="Times New Roman" w:hAnsi="Times New Roman" w:cs="Times New Roman"/>
          <w:sz w:val="24"/>
          <w:szCs w:val="24"/>
          <w:lang w:val="en-IN" w:eastAsia="en-IN"/>
        </w:rPr>
        <w:br/>
      </w:r>
      <w:r w:rsidRPr="001D1817">
        <w:rPr>
          <w:rFonts w:ascii="Courier New" w:eastAsia="Times New Roman" w:hAnsi="Courier New" w:cs="Courier New"/>
          <w:sz w:val="20"/>
          <w:szCs w:val="20"/>
          <w:lang w:val="en-IN" w:eastAsia="en-IN"/>
        </w:rPr>
        <w:t>head1</w:t>
      </w:r>
      <w:r w:rsidRPr="001D1817">
        <w:rPr>
          <w:rFonts w:ascii="Times New Roman" w:eastAsia="Times New Roman" w:hAnsi="Times New Roman" w:cs="Times New Roman"/>
          <w:sz w:val="24"/>
          <w:szCs w:val="24"/>
          <w:lang w:val="en-IN" w:eastAsia="en-IN"/>
        </w:rPr>
        <w:t xml:space="preserve"> – pointer to first sorted linked list</w:t>
      </w:r>
      <w:r w:rsidRPr="001D1817">
        <w:rPr>
          <w:rFonts w:ascii="Times New Roman" w:eastAsia="Times New Roman" w:hAnsi="Times New Roman" w:cs="Times New Roman"/>
          <w:sz w:val="24"/>
          <w:szCs w:val="24"/>
          <w:lang w:val="en-IN" w:eastAsia="en-IN"/>
        </w:rPr>
        <w:br/>
      </w:r>
      <w:r w:rsidRPr="001D1817">
        <w:rPr>
          <w:rFonts w:ascii="Courier New" w:eastAsia="Times New Roman" w:hAnsi="Courier New" w:cs="Courier New"/>
          <w:sz w:val="20"/>
          <w:szCs w:val="20"/>
          <w:lang w:val="en-IN" w:eastAsia="en-IN"/>
        </w:rPr>
        <w:t>head2</w:t>
      </w:r>
      <w:r w:rsidRPr="001D1817">
        <w:rPr>
          <w:rFonts w:ascii="Times New Roman" w:eastAsia="Times New Roman" w:hAnsi="Times New Roman" w:cs="Times New Roman"/>
          <w:sz w:val="24"/>
          <w:szCs w:val="24"/>
          <w:lang w:val="en-IN" w:eastAsia="en-IN"/>
        </w:rPr>
        <w:t xml:space="preserve"> – pointer to second sorted linked list</w:t>
      </w:r>
    </w:p>
    <w:p w14:paraId="4DFD0E4F" w14:textId="77777777" w:rsidR="001D1817" w:rsidRPr="001D1817" w:rsidRDefault="001D1817" w:rsidP="001D1817">
      <w:pPr>
        <w:spacing w:before="100" w:beforeAutospacing="1" w:after="100" w:afterAutospacing="1" w:line="240" w:lineRule="auto"/>
        <w:rPr>
          <w:rFonts w:ascii="Times New Roman" w:eastAsia="Times New Roman" w:hAnsi="Times New Roman" w:cs="Times New Roman"/>
          <w:sz w:val="24"/>
          <w:szCs w:val="24"/>
          <w:lang w:val="en-IN" w:eastAsia="en-IN"/>
        </w:rPr>
      </w:pPr>
      <w:r w:rsidRPr="001D1817">
        <w:rPr>
          <w:rFonts w:ascii="Times New Roman" w:eastAsia="Times New Roman" w:hAnsi="Times New Roman" w:cs="Times New Roman"/>
          <w:b/>
          <w:bCs/>
          <w:sz w:val="24"/>
          <w:szCs w:val="24"/>
          <w:lang w:val="en-IN" w:eastAsia="en-IN"/>
        </w:rPr>
        <w:t>Output:</w:t>
      </w:r>
      <w:r w:rsidRPr="001D1817">
        <w:rPr>
          <w:rFonts w:ascii="Times New Roman" w:eastAsia="Times New Roman" w:hAnsi="Times New Roman" w:cs="Times New Roman"/>
          <w:sz w:val="24"/>
          <w:szCs w:val="24"/>
          <w:lang w:val="en-IN" w:eastAsia="en-IN"/>
        </w:rPr>
        <w:br/>
      </w:r>
      <w:r w:rsidRPr="001D1817">
        <w:rPr>
          <w:rFonts w:ascii="Courier New" w:eastAsia="Times New Roman" w:hAnsi="Courier New" w:cs="Courier New"/>
          <w:sz w:val="20"/>
          <w:szCs w:val="20"/>
          <w:lang w:val="en-IN" w:eastAsia="en-IN"/>
        </w:rPr>
        <w:t>head3</w:t>
      </w:r>
      <w:r w:rsidRPr="001D1817">
        <w:rPr>
          <w:rFonts w:ascii="Times New Roman" w:eastAsia="Times New Roman" w:hAnsi="Times New Roman" w:cs="Times New Roman"/>
          <w:sz w:val="24"/>
          <w:szCs w:val="24"/>
          <w:lang w:val="en-IN" w:eastAsia="en-IN"/>
        </w:rPr>
        <w:t xml:space="preserve"> – pointer to merged sorted linked list</w:t>
      </w:r>
    </w:p>
    <w:p w14:paraId="001AC891" w14:textId="77777777" w:rsidR="001D1817" w:rsidRPr="001D1817" w:rsidRDefault="001D1817" w:rsidP="001D1817">
      <w:pPr>
        <w:spacing w:before="100" w:beforeAutospacing="1" w:after="100" w:afterAutospacing="1" w:line="240" w:lineRule="auto"/>
        <w:rPr>
          <w:rFonts w:ascii="Times New Roman" w:eastAsia="Times New Roman" w:hAnsi="Times New Roman" w:cs="Times New Roman"/>
          <w:sz w:val="24"/>
          <w:szCs w:val="24"/>
          <w:lang w:val="en-IN" w:eastAsia="en-IN"/>
        </w:rPr>
      </w:pPr>
      <w:r w:rsidRPr="001D1817">
        <w:rPr>
          <w:rFonts w:ascii="Times New Roman" w:eastAsia="Times New Roman" w:hAnsi="Times New Roman" w:cs="Times New Roman"/>
          <w:b/>
          <w:bCs/>
          <w:sz w:val="24"/>
          <w:szCs w:val="24"/>
          <w:lang w:val="en-IN" w:eastAsia="en-IN"/>
        </w:rPr>
        <w:t>Time Complexity:</w:t>
      </w:r>
      <w:r w:rsidRPr="001D1817">
        <w:rPr>
          <w:rFonts w:ascii="Times New Roman" w:eastAsia="Times New Roman" w:hAnsi="Times New Roman" w:cs="Times New Roman"/>
          <w:sz w:val="24"/>
          <w:szCs w:val="24"/>
          <w:lang w:val="en-IN" w:eastAsia="en-IN"/>
        </w:rPr>
        <w:t xml:space="preserve"> </w:t>
      </w:r>
      <w:proofErr w:type="gramStart"/>
      <w:r w:rsidRPr="001D1817">
        <w:rPr>
          <w:rFonts w:ascii="Times New Roman" w:eastAsia="Times New Roman" w:hAnsi="Times New Roman" w:cs="Times New Roman"/>
          <w:sz w:val="24"/>
          <w:szCs w:val="24"/>
          <w:lang w:val="en-IN" w:eastAsia="en-IN"/>
        </w:rPr>
        <w:t>O(</w:t>
      </w:r>
      <w:proofErr w:type="gramEnd"/>
      <w:r w:rsidRPr="001D1817">
        <w:rPr>
          <w:rFonts w:ascii="Times New Roman" w:eastAsia="Times New Roman" w:hAnsi="Times New Roman" w:cs="Times New Roman"/>
          <w:sz w:val="24"/>
          <w:szCs w:val="24"/>
          <w:lang w:val="en-IN" w:eastAsia="en-IN"/>
        </w:rPr>
        <w:t>n + m)</w:t>
      </w:r>
    </w:p>
    <w:p w14:paraId="38097503" w14:textId="77777777" w:rsidR="001D1817" w:rsidRPr="001D1817" w:rsidRDefault="001D1817" w:rsidP="001D1817">
      <w:pPr>
        <w:rPr>
          <w:color w:val="000000" w:themeColor="text1"/>
        </w:rPr>
      </w:pPr>
      <w:r w:rsidRPr="001D1817">
        <w:rPr>
          <w:color w:val="000000" w:themeColor="text1"/>
        </w:rPr>
        <w:t>Create dummy node with next = NULL</w:t>
      </w:r>
    </w:p>
    <w:p w14:paraId="5DDAC6E2" w14:textId="1B3602D1" w:rsidR="001D1817" w:rsidRPr="001D1817" w:rsidRDefault="001D1817" w:rsidP="001D1817">
      <w:pPr>
        <w:rPr>
          <w:color w:val="000000" w:themeColor="text1"/>
        </w:rPr>
      </w:pPr>
      <w:r w:rsidRPr="001D1817">
        <w:rPr>
          <w:color w:val="000000" w:themeColor="text1"/>
        </w:rPr>
        <w:t xml:space="preserve">tail </w:t>
      </w:r>
      <w:r w:rsidR="00406A04">
        <w:rPr>
          <w:color w:val="000000" w:themeColor="text1"/>
        </w:rPr>
        <w:t>←</w:t>
      </w:r>
      <w:r w:rsidRPr="001D1817">
        <w:rPr>
          <w:color w:val="000000" w:themeColor="text1"/>
        </w:rPr>
        <w:t xml:space="preserve"> dummy</w:t>
      </w:r>
    </w:p>
    <w:p w14:paraId="2D0CC14A" w14:textId="77777777" w:rsidR="001D1817" w:rsidRPr="001D1817" w:rsidRDefault="001D1817" w:rsidP="001D1817">
      <w:pPr>
        <w:rPr>
          <w:color w:val="000000" w:themeColor="text1"/>
        </w:rPr>
      </w:pPr>
    </w:p>
    <w:p w14:paraId="5D601104" w14:textId="77777777" w:rsidR="001D1817" w:rsidRPr="001D1817" w:rsidRDefault="001D1817" w:rsidP="001D1817">
      <w:pPr>
        <w:rPr>
          <w:color w:val="000000" w:themeColor="text1"/>
        </w:rPr>
      </w:pPr>
      <w:r w:rsidRPr="001D1817">
        <w:rPr>
          <w:rFonts w:hint="eastAsia"/>
          <w:color w:val="000000" w:themeColor="text1"/>
        </w:rPr>
        <w:t xml:space="preserve">while head1 </w:t>
      </w:r>
      <w:r w:rsidRPr="001D1817">
        <w:rPr>
          <w:rFonts w:hint="eastAsia"/>
          <w:color w:val="000000" w:themeColor="text1"/>
        </w:rPr>
        <w:t>≠</w:t>
      </w:r>
      <w:r w:rsidRPr="001D1817">
        <w:rPr>
          <w:rFonts w:hint="eastAsia"/>
          <w:color w:val="000000" w:themeColor="text1"/>
        </w:rPr>
        <w:t xml:space="preserve"> NULL and head2 </w:t>
      </w:r>
      <w:r w:rsidRPr="001D1817">
        <w:rPr>
          <w:rFonts w:hint="eastAsia"/>
          <w:color w:val="000000" w:themeColor="text1"/>
        </w:rPr>
        <w:t>≠</w:t>
      </w:r>
      <w:r w:rsidRPr="001D1817">
        <w:rPr>
          <w:rFonts w:hint="eastAsia"/>
          <w:color w:val="000000" w:themeColor="text1"/>
        </w:rPr>
        <w:t xml:space="preserve"> NULL</w:t>
      </w:r>
    </w:p>
    <w:p w14:paraId="4979BE30" w14:textId="77777777" w:rsidR="001D1817" w:rsidRPr="001D1817" w:rsidRDefault="001D1817" w:rsidP="001D1817">
      <w:pPr>
        <w:rPr>
          <w:color w:val="000000" w:themeColor="text1"/>
        </w:rPr>
      </w:pPr>
      <w:r w:rsidRPr="001D1817">
        <w:rPr>
          <w:color w:val="000000" w:themeColor="text1"/>
        </w:rPr>
        <w:t xml:space="preserve">    if head1.data &lt; head2.data</w:t>
      </w:r>
    </w:p>
    <w:p w14:paraId="5E821B51" w14:textId="3CD3AE70" w:rsidR="001D1817" w:rsidRPr="001D1817" w:rsidRDefault="001D1817" w:rsidP="001D1817">
      <w:pPr>
        <w:rPr>
          <w:color w:val="000000" w:themeColor="text1"/>
        </w:rPr>
      </w:pPr>
      <w:r w:rsidRPr="001D1817">
        <w:rPr>
          <w:color w:val="000000" w:themeColor="text1"/>
        </w:rPr>
        <w:t xml:space="preserve">        </w:t>
      </w:r>
      <w:proofErr w:type="spellStart"/>
      <w:proofErr w:type="gramStart"/>
      <w:r w:rsidRPr="001D1817">
        <w:rPr>
          <w:color w:val="000000" w:themeColor="text1"/>
        </w:rPr>
        <w:t>tail.next</w:t>
      </w:r>
      <w:proofErr w:type="spellEnd"/>
      <w:proofErr w:type="gramEnd"/>
      <w:r w:rsidRPr="001D1817">
        <w:rPr>
          <w:color w:val="000000" w:themeColor="text1"/>
        </w:rPr>
        <w:t xml:space="preserve"> </w:t>
      </w:r>
      <w:r w:rsidR="00406A04">
        <w:rPr>
          <w:color w:val="000000" w:themeColor="text1"/>
        </w:rPr>
        <w:t>←</w:t>
      </w:r>
      <w:r w:rsidRPr="001D1817">
        <w:rPr>
          <w:color w:val="000000" w:themeColor="text1"/>
        </w:rPr>
        <w:t xml:space="preserve"> head1</w:t>
      </w:r>
    </w:p>
    <w:p w14:paraId="405ED123" w14:textId="34337765" w:rsidR="001D1817" w:rsidRPr="001D1817" w:rsidRDefault="001D1817" w:rsidP="001D1817">
      <w:pPr>
        <w:rPr>
          <w:color w:val="000000" w:themeColor="text1"/>
        </w:rPr>
      </w:pPr>
      <w:r w:rsidRPr="001D1817">
        <w:rPr>
          <w:color w:val="000000" w:themeColor="text1"/>
        </w:rPr>
        <w:t xml:space="preserve">        head1 </w:t>
      </w:r>
      <w:r w:rsidR="00406A04">
        <w:rPr>
          <w:color w:val="000000" w:themeColor="text1"/>
        </w:rPr>
        <w:t>←</w:t>
      </w:r>
      <w:r w:rsidRPr="001D1817">
        <w:rPr>
          <w:color w:val="000000" w:themeColor="text1"/>
        </w:rPr>
        <w:t xml:space="preserve"> head1.next</w:t>
      </w:r>
    </w:p>
    <w:p w14:paraId="1089F5F9" w14:textId="77777777" w:rsidR="001D1817" w:rsidRPr="001D1817" w:rsidRDefault="001D1817" w:rsidP="001D1817">
      <w:pPr>
        <w:rPr>
          <w:color w:val="000000" w:themeColor="text1"/>
        </w:rPr>
      </w:pPr>
      <w:r w:rsidRPr="001D1817">
        <w:rPr>
          <w:color w:val="000000" w:themeColor="text1"/>
        </w:rPr>
        <w:t xml:space="preserve">    else</w:t>
      </w:r>
    </w:p>
    <w:p w14:paraId="17AE0529" w14:textId="5E78DF47" w:rsidR="001D1817" w:rsidRPr="001D1817" w:rsidRDefault="001D1817" w:rsidP="001D1817">
      <w:pPr>
        <w:rPr>
          <w:color w:val="000000" w:themeColor="text1"/>
        </w:rPr>
      </w:pPr>
      <w:r w:rsidRPr="001D1817">
        <w:rPr>
          <w:color w:val="000000" w:themeColor="text1"/>
        </w:rPr>
        <w:t xml:space="preserve">        </w:t>
      </w:r>
      <w:proofErr w:type="spellStart"/>
      <w:proofErr w:type="gramStart"/>
      <w:r w:rsidRPr="001D1817">
        <w:rPr>
          <w:color w:val="000000" w:themeColor="text1"/>
        </w:rPr>
        <w:t>tail.next</w:t>
      </w:r>
      <w:proofErr w:type="spellEnd"/>
      <w:proofErr w:type="gramEnd"/>
      <w:r w:rsidRPr="001D1817">
        <w:rPr>
          <w:color w:val="000000" w:themeColor="text1"/>
        </w:rPr>
        <w:t xml:space="preserve"> </w:t>
      </w:r>
      <w:r w:rsidR="00406A04">
        <w:rPr>
          <w:color w:val="000000" w:themeColor="text1"/>
        </w:rPr>
        <w:t>←</w:t>
      </w:r>
      <w:r w:rsidRPr="001D1817">
        <w:rPr>
          <w:color w:val="000000" w:themeColor="text1"/>
        </w:rPr>
        <w:t xml:space="preserve"> head2</w:t>
      </w:r>
    </w:p>
    <w:p w14:paraId="0A08B61D" w14:textId="3B5AE64A" w:rsidR="001D1817" w:rsidRPr="001D1817" w:rsidRDefault="001D1817" w:rsidP="001D1817">
      <w:pPr>
        <w:rPr>
          <w:color w:val="000000" w:themeColor="text1"/>
        </w:rPr>
      </w:pPr>
      <w:r w:rsidRPr="001D1817">
        <w:rPr>
          <w:color w:val="000000" w:themeColor="text1"/>
        </w:rPr>
        <w:t xml:space="preserve">        head2 </w:t>
      </w:r>
      <w:r w:rsidR="00406A04">
        <w:rPr>
          <w:color w:val="000000" w:themeColor="text1"/>
        </w:rPr>
        <w:t>←</w:t>
      </w:r>
      <w:r w:rsidRPr="001D1817">
        <w:rPr>
          <w:color w:val="000000" w:themeColor="text1"/>
        </w:rPr>
        <w:t xml:space="preserve"> head2.next</w:t>
      </w:r>
    </w:p>
    <w:p w14:paraId="0B3F1D34" w14:textId="4FBE7B5B" w:rsidR="001D1817" w:rsidRPr="001D1817" w:rsidRDefault="001D1817" w:rsidP="001D1817">
      <w:pPr>
        <w:rPr>
          <w:color w:val="000000" w:themeColor="text1"/>
        </w:rPr>
      </w:pPr>
      <w:r w:rsidRPr="001D1817">
        <w:rPr>
          <w:color w:val="000000" w:themeColor="text1"/>
        </w:rPr>
        <w:t xml:space="preserve">    tail </w:t>
      </w:r>
      <w:r w:rsidR="00406A04">
        <w:rPr>
          <w:color w:val="000000" w:themeColor="text1"/>
        </w:rPr>
        <w:t>←</w:t>
      </w:r>
      <w:r w:rsidRPr="001D1817">
        <w:rPr>
          <w:color w:val="000000" w:themeColor="text1"/>
        </w:rPr>
        <w:t xml:space="preserve"> </w:t>
      </w:r>
      <w:proofErr w:type="spellStart"/>
      <w:proofErr w:type="gramStart"/>
      <w:r w:rsidRPr="001D1817">
        <w:rPr>
          <w:color w:val="000000" w:themeColor="text1"/>
        </w:rPr>
        <w:t>tail.next</w:t>
      </w:r>
      <w:proofErr w:type="spellEnd"/>
      <w:proofErr w:type="gramEnd"/>
    </w:p>
    <w:p w14:paraId="0F4FFCE1" w14:textId="77777777" w:rsidR="001D1817" w:rsidRPr="001D1817" w:rsidRDefault="001D1817" w:rsidP="001D1817">
      <w:pPr>
        <w:rPr>
          <w:color w:val="000000" w:themeColor="text1"/>
        </w:rPr>
      </w:pPr>
    </w:p>
    <w:p w14:paraId="0AA504EE" w14:textId="77777777" w:rsidR="001D1817" w:rsidRPr="001D1817" w:rsidRDefault="001D1817" w:rsidP="001D1817">
      <w:pPr>
        <w:rPr>
          <w:color w:val="000000" w:themeColor="text1"/>
        </w:rPr>
      </w:pPr>
      <w:r w:rsidRPr="001D1817">
        <w:rPr>
          <w:rFonts w:hint="eastAsia"/>
          <w:color w:val="000000" w:themeColor="text1"/>
        </w:rPr>
        <w:t xml:space="preserve">if head1 </w:t>
      </w:r>
      <w:r w:rsidRPr="001D1817">
        <w:rPr>
          <w:rFonts w:hint="eastAsia"/>
          <w:color w:val="000000" w:themeColor="text1"/>
        </w:rPr>
        <w:t>≠</w:t>
      </w:r>
      <w:r w:rsidRPr="001D1817">
        <w:rPr>
          <w:rFonts w:hint="eastAsia"/>
          <w:color w:val="000000" w:themeColor="text1"/>
        </w:rPr>
        <w:t xml:space="preserve"> NULL</w:t>
      </w:r>
    </w:p>
    <w:p w14:paraId="77BAD2FC" w14:textId="62CADCCA" w:rsidR="001D1817" w:rsidRPr="001D1817" w:rsidRDefault="001D1817" w:rsidP="001D1817">
      <w:pPr>
        <w:rPr>
          <w:color w:val="000000" w:themeColor="text1"/>
        </w:rPr>
      </w:pPr>
      <w:r w:rsidRPr="001D1817">
        <w:rPr>
          <w:color w:val="000000" w:themeColor="text1"/>
        </w:rPr>
        <w:t xml:space="preserve">    </w:t>
      </w:r>
      <w:proofErr w:type="spellStart"/>
      <w:proofErr w:type="gramStart"/>
      <w:r w:rsidRPr="001D1817">
        <w:rPr>
          <w:color w:val="000000" w:themeColor="text1"/>
        </w:rPr>
        <w:t>tail.next</w:t>
      </w:r>
      <w:proofErr w:type="spellEnd"/>
      <w:proofErr w:type="gramEnd"/>
      <w:r w:rsidRPr="001D1817">
        <w:rPr>
          <w:color w:val="000000" w:themeColor="text1"/>
        </w:rPr>
        <w:t xml:space="preserve"> </w:t>
      </w:r>
      <w:r w:rsidR="00406A04">
        <w:rPr>
          <w:color w:val="000000" w:themeColor="text1"/>
        </w:rPr>
        <w:t>←</w:t>
      </w:r>
      <w:r w:rsidRPr="001D1817">
        <w:rPr>
          <w:color w:val="000000" w:themeColor="text1"/>
        </w:rPr>
        <w:t xml:space="preserve"> head1</w:t>
      </w:r>
    </w:p>
    <w:p w14:paraId="553CF40C" w14:textId="77777777" w:rsidR="001D1817" w:rsidRPr="001D1817" w:rsidRDefault="001D1817" w:rsidP="001D1817">
      <w:pPr>
        <w:rPr>
          <w:color w:val="000000" w:themeColor="text1"/>
        </w:rPr>
      </w:pPr>
      <w:r w:rsidRPr="001D1817">
        <w:rPr>
          <w:rFonts w:hint="eastAsia"/>
          <w:color w:val="000000" w:themeColor="text1"/>
        </w:rPr>
        <w:t xml:space="preserve">if head2 </w:t>
      </w:r>
      <w:r w:rsidRPr="001D1817">
        <w:rPr>
          <w:rFonts w:hint="eastAsia"/>
          <w:color w:val="000000" w:themeColor="text1"/>
        </w:rPr>
        <w:t>≠</w:t>
      </w:r>
      <w:r w:rsidRPr="001D1817">
        <w:rPr>
          <w:rFonts w:hint="eastAsia"/>
          <w:color w:val="000000" w:themeColor="text1"/>
        </w:rPr>
        <w:t xml:space="preserve"> NULL</w:t>
      </w:r>
    </w:p>
    <w:p w14:paraId="1E6B5CC8" w14:textId="5A70F6DA" w:rsidR="001D1817" w:rsidRPr="001D1817" w:rsidRDefault="001D1817" w:rsidP="001D1817">
      <w:pPr>
        <w:rPr>
          <w:color w:val="000000" w:themeColor="text1"/>
        </w:rPr>
      </w:pPr>
      <w:r w:rsidRPr="001D1817">
        <w:rPr>
          <w:color w:val="000000" w:themeColor="text1"/>
        </w:rPr>
        <w:lastRenderedPageBreak/>
        <w:t xml:space="preserve">    </w:t>
      </w:r>
      <w:proofErr w:type="spellStart"/>
      <w:proofErr w:type="gramStart"/>
      <w:r w:rsidRPr="001D1817">
        <w:rPr>
          <w:color w:val="000000" w:themeColor="text1"/>
        </w:rPr>
        <w:t>tail.next</w:t>
      </w:r>
      <w:proofErr w:type="spellEnd"/>
      <w:proofErr w:type="gramEnd"/>
      <w:r w:rsidRPr="001D1817">
        <w:rPr>
          <w:color w:val="000000" w:themeColor="text1"/>
        </w:rPr>
        <w:t xml:space="preserve"> </w:t>
      </w:r>
      <w:r w:rsidR="00406A04">
        <w:rPr>
          <w:color w:val="000000" w:themeColor="text1"/>
        </w:rPr>
        <w:t>←</w:t>
      </w:r>
      <w:r w:rsidRPr="001D1817">
        <w:rPr>
          <w:color w:val="000000" w:themeColor="text1"/>
        </w:rPr>
        <w:t xml:space="preserve"> head2</w:t>
      </w:r>
    </w:p>
    <w:p w14:paraId="17D33821" w14:textId="77777777" w:rsidR="001D1817" w:rsidRPr="001D1817" w:rsidRDefault="001D1817" w:rsidP="001D1817">
      <w:pPr>
        <w:rPr>
          <w:color w:val="000000" w:themeColor="text1"/>
        </w:rPr>
      </w:pPr>
    </w:p>
    <w:p w14:paraId="6A711D0F" w14:textId="2FF4F2D0" w:rsidR="001D1817" w:rsidRDefault="001D1817" w:rsidP="001D1817">
      <w:pPr>
        <w:rPr>
          <w:color w:val="000000" w:themeColor="text1"/>
        </w:rPr>
      </w:pPr>
      <w:r w:rsidRPr="001D1817">
        <w:rPr>
          <w:color w:val="000000" w:themeColor="text1"/>
        </w:rPr>
        <w:t xml:space="preserve">head3 </w:t>
      </w:r>
      <w:r w:rsidR="00406A04">
        <w:rPr>
          <w:color w:val="000000" w:themeColor="text1"/>
        </w:rPr>
        <w:t>←</w:t>
      </w:r>
      <w:r w:rsidRPr="001D1817">
        <w:rPr>
          <w:color w:val="000000" w:themeColor="text1"/>
        </w:rPr>
        <w:t xml:space="preserve"> </w:t>
      </w:r>
      <w:proofErr w:type="spellStart"/>
      <w:proofErr w:type="gramStart"/>
      <w:r w:rsidRPr="001D1817">
        <w:rPr>
          <w:color w:val="000000" w:themeColor="text1"/>
        </w:rPr>
        <w:t>dummy.next</w:t>
      </w:r>
      <w:proofErr w:type="spellEnd"/>
      <w:proofErr w:type="gramEnd"/>
    </w:p>
    <w:p w14:paraId="34770AD9" w14:textId="55E7EB17" w:rsidR="001D1817" w:rsidRDefault="001D1817" w:rsidP="001D1817">
      <w:pPr>
        <w:rPr>
          <w:color w:val="000000" w:themeColor="text1"/>
        </w:rPr>
      </w:pPr>
    </w:p>
    <w:p w14:paraId="188C5BFD" w14:textId="77777777" w:rsidR="001D1817" w:rsidRPr="009A17C4" w:rsidRDefault="001D1817" w:rsidP="001D1817">
      <w:pPr>
        <w:pStyle w:val="Heading3"/>
        <w:rPr>
          <w:color w:val="000000" w:themeColor="text1"/>
          <w:sz w:val="24"/>
          <w:szCs w:val="24"/>
        </w:rPr>
      </w:pPr>
      <w:r w:rsidRPr="009A17C4">
        <w:rPr>
          <w:rStyle w:val="Strong"/>
          <w:b/>
          <w:bCs/>
          <w:color w:val="000000" w:themeColor="text1"/>
          <w:sz w:val="24"/>
          <w:szCs w:val="24"/>
        </w:rPr>
        <w:t>Algorithm 3 – Display a List</w:t>
      </w:r>
    </w:p>
    <w:p w14:paraId="5BB1B287" w14:textId="77777777" w:rsidR="001D1817" w:rsidRPr="001D1817" w:rsidRDefault="001D1817" w:rsidP="001D1817">
      <w:pPr>
        <w:spacing w:before="100" w:beforeAutospacing="1" w:after="100" w:afterAutospacing="1"/>
        <w:rPr>
          <w:color w:val="000000" w:themeColor="text1"/>
        </w:rPr>
      </w:pPr>
      <w:r w:rsidRPr="001D1817">
        <w:rPr>
          <w:rStyle w:val="Strong"/>
          <w:color w:val="000000" w:themeColor="text1"/>
        </w:rPr>
        <w:t>Input:</w:t>
      </w:r>
      <w:r w:rsidRPr="001D1817">
        <w:rPr>
          <w:color w:val="000000" w:themeColor="text1"/>
        </w:rPr>
        <w:br/>
      </w:r>
      <w:r w:rsidRPr="001D1817">
        <w:rPr>
          <w:rStyle w:val="HTMLCode"/>
          <w:rFonts w:eastAsiaTheme="minorEastAsia"/>
          <w:color w:val="000000" w:themeColor="text1"/>
        </w:rPr>
        <w:t>head</w:t>
      </w:r>
      <w:r w:rsidRPr="001D1817">
        <w:rPr>
          <w:color w:val="000000" w:themeColor="text1"/>
        </w:rPr>
        <w:t xml:space="preserve"> – pointer to the head of the list</w:t>
      </w:r>
    </w:p>
    <w:p w14:paraId="4B1AD908" w14:textId="77777777" w:rsidR="001D1817" w:rsidRPr="001D1817" w:rsidRDefault="001D1817" w:rsidP="001D1817">
      <w:pPr>
        <w:spacing w:before="100" w:beforeAutospacing="1" w:after="100" w:afterAutospacing="1"/>
        <w:rPr>
          <w:color w:val="000000" w:themeColor="text1"/>
        </w:rPr>
      </w:pPr>
      <w:r w:rsidRPr="001D1817">
        <w:rPr>
          <w:rStyle w:val="Strong"/>
          <w:color w:val="000000" w:themeColor="text1"/>
        </w:rPr>
        <w:t>Output:</w:t>
      </w:r>
      <w:r w:rsidRPr="001D1817">
        <w:rPr>
          <w:color w:val="000000" w:themeColor="text1"/>
        </w:rPr>
        <w:br/>
        <w:t>Prints the list contents</w:t>
      </w:r>
    </w:p>
    <w:p w14:paraId="53488373" w14:textId="77777777" w:rsidR="001D1817" w:rsidRPr="001D1817" w:rsidRDefault="001D1817" w:rsidP="001D1817">
      <w:pPr>
        <w:rPr>
          <w:color w:val="000000" w:themeColor="text1"/>
        </w:rPr>
      </w:pPr>
      <w:r w:rsidRPr="001D1817">
        <w:rPr>
          <w:color w:val="000000" w:themeColor="text1"/>
        </w:rPr>
        <w:t>if head == NULL</w:t>
      </w:r>
    </w:p>
    <w:p w14:paraId="1FE7A32D" w14:textId="77777777" w:rsidR="001D1817" w:rsidRPr="001D1817" w:rsidRDefault="001D1817" w:rsidP="001D1817">
      <w:pPr>
        <w:rPr>
          <w:color w:val="000000" w:themeColor="text1"/>
        </w:rPr>
      </w:pPr>
      <w:r w:rsidRPr="001D1817">
        <w:rPr>
          <w:color w:val="000000" w:themeColor="text1"/>
        </w:rPr>
        <w:t xml:space="preserve">    print "List is empty"</w:t>
      </w:r>
    </w:p>
    <w:p w14:paraId="146BCB5E" w14:textId="77777777" w:rsidR="001D1817" w:rsidRPr="001D1817" w:rsidRDefault="001D1817" w:rsidP="001D1817">
      <w:pPr>
        <w:rPr>
          <w:color w:val="000000" w:themeColor="text1"/>
        </w:rPr>
      </w:pPr>
      <w:r w:rsidRPr="001D1817">
        <w:rPr>
          <w:color w:val="000000" w:themeColor="text1"/>
        </w:rPr>
        <w:t xml:space="preserve">    return</w:t>
      </w:r>
    </w:p>
    <w:p w14:paraId="06659CB5" w14:textId="77777777" w:rsidR="001D1817" w:rsidRPr="001D1817" w:rsidRDefault="001D1817" w:rsidP="001D1817">
      <w:pPr>
        <w:rPr>
          <w:color w:val="000000" w:themeColor="text1"/>
        </w:rPr>
      </w:pPr>
    </w:p>
    <w:p w14:paraId="03399124" w14:textId="0B7E5A81" w:rsidR="001D1817" w:rsidRPr="001D1817" w:rsidRDefault="001D1817" w:rsidP="001D1817">
      <w:pPr>
        <w:rPr>
          <w:color w:val="000000" w:themeColor="text1"/>
        </w:rPr>
      </w:pPr>
      <w:r w:rsidRPr="001D1817">
        <w:rPr>
          <w:color w:val="000000" w:themeColor="text1"/>
        </w:rPr>
        <w:t xml:space="preserve">current </w:t>
      </w:r>
      <w:r w:rsidR="00406A04">
        <w:rPr>
          <w:color w:val="000000" w:themeColor="text1"/>
        </w:rPr>
        <w:t>←</w:t>
      </w:r>
      <w:r w:rsidRPr="001D1817">
        <w:rPr>
          <w:color w:val="000000" w:themeColor="text1"/>
        </w:rPr>
        <w:t xml:space="preserve"> head</w:t>
      </w:r>
    </w:p>
    <w:p w14:paraId="5281CD32" w14:textId="77777777" w:rsidR="001D1817" w:rsidRPr="001D1817" w:rsidRDefault="001D1817" w:rsidP="001D1817">
      <w:pPr>
        <w:rPr>
          <w:color w:val="000000" w:themeColor="text1"/>
        </w:rPr>
      </w:pPr>
      <w:r w:rsidRPr="001D1817">
        <w:rPr>
          <w:rFonts w:hint="eastAsia"/>
          <w:color w:val="000000" w:themeColor="text1"/>
        </w:rPr>
        <w:t xml:space="preserve">while current </w:t>
      </w:r>
      <w:r w:rsidRPr="001D1817">
        <w:rPr>
          <w:rFonts w:hint="eastAsia"/>
          <w:color w:val="000000" w:themeColor="text1"/>
        </w:rPr>
        <w:t>≠</w:t>
      </w:r>
      <w:r w:rsidRPr="001D1817">
        <w:rPr>
          <w:rFonts w:hint="eastAsia"/>
          <w:color w:val="000000" w:themeColor="text1"/>
        </w:rPr>
        <w:t xml:space="preserve"> NULL</w:t>
      </w:r>
    </w:p>
    <w:p w14:paraId="58A9DD11" w14:textId="77777777" w:rsidR="001D1817" w:rsidRPr="001D1817" w:rsidRDefault="001D1817" w:rsidP="001D1817">
      <w:pPr>
        <w:rPr>
          <w:color w:val="000000" w:themeColor="text1"/>
        </w:rPr>
      </w:pPr>
      <w:r w:rsidRPr="001D1817">
        <w:rPr>
          <w:color w:val="000000" w:themeColor="text1"/>
        </w:rPr>
        <w:t xml:space="preserve">    print </w:t>
      </w:r>
      <w:proofErr w:type="spellStart"/>
      <w:r w:rsidRPr="001D1817">
        <w:rPr>
          <w:color w:val="000000" w:themeColor="text1"/>
        </w:rPr>
        <w:t>current.data</w:t>
      </w:r>
      <w:proofErr w:type="spellEnd"/>
    </w:p>
    <w:p w14:paraId="0205786B" w14:textId="2AF55464" w:rsidR="004377D1" w:rsidRPr="00CA3606" w:rsidRDefault="001D1817">
      <w:pPr>
        <w:rPr>
          <w:color w:val="000000" w:themeColor="text1"/>
        </w:rPr>
      </w:pPr>
      <w:r w:rsidRPr="001D1817">
        <w:rPr>
          <w:color w:val="000000" w:themeColor="text1"/>
        </w:rPr>
        <w:t xml:space="preserve">    current </w:t>
      </w:r>
      <w:r w:rsidR="00406A04">
        <w:rPr>
          <w:color w:val="000000" w:themeColor="text1"/>
        </w:rPr>
        <w:t>←</w:t>
      </w:r>
      <w:r w:rsidRPr="001D1817">
        <w:rPr>
          <w:color w:val="000000" w:themeColor="text1"/>
        </w:rPr>
        <w:t xml:space="preserve"> </w:t>
      </w:r>
      <w:proofErr w:type="spellStart"/>
      <w:proofErr w:type="gramStart"/>
      <w:r w:rsidRPr="001D1817">
        <w:rPr>
          <w:color w:val="000000" w:themeColor="text1"/>
        </w:rPr>
        <w:t>current.next</w:t>
      </w:r>
      <w:proofErr w:type="spellEnd"/>
      <w:proofErr w:type="gramEnd"/>
    </w:p>
    <w:p w14:paraId="26E9521A" w14:textId="77777777" w:rsidR="004377D1" w:rsidRPr="00CA3606" w:rsidRDefault="00DA4B22">
      <w:pPr>
        <w:pStyle w:val="Heading2"/>
        <w:rPr>
          <w:color w:val="000000" w:themeColor="text1"/>
        </w:rPr>
      </w:pPr>
      <w:r w:rsidRPr="00CA3606">
        <w:rPr>
          <w:color w:val="000000" w:themeColor="text1"/>
        </w:rPr>
        <w:t>Code:</w:t>
      </w:r>
    </w:p>
    <w:p w14:paraId="06E371B7"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B5200D"/>
          <w:sz w:val="27"/>
          <w:szCs w:val="27"/>
          <w:lang w:val="en-IN" w:eastAsia="en-IN"/>
        </w:rPr>
        <w:t>#include</w:t>
      </w:r>
      <w:r w:rsidRPr="00736975">
        <w:rPr>
          <w:rFonts w:ascii="Consolas" w:eastAsia="Times New Roman" w:hAnsi="Consolas" w:cs="Times New Roman"/>
          <w:color w:val="0F4A85"/>
          <w:sz w:val="27"/>
          <w:szCs w:val="27"/>
          <w:lang w:val="en-IN" w:eastAsia="en-IN"/>
        </w:rPr>
        <w:t>&lt;iostream&gt;</w:t>
      </w:r>
    </w:p>
    <w:p w14:paraId="5E8E3BF1"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B5200D"/>
          <w:sz w:val="27"/>
          <w:szCs w:val="27"/>
          <w:lang w:val="en-IN" w:eastAsia="en-IN"/>
        </w:rPr>
        <w:t>#include</w:t>
      </w:r>
      <w:r w:rsidRPr="00736975">
        <w:rPr>
          <w:rFonts w:ascii="Consolas" w:eastAsia="Times New Roman" w:hAnsi="Consolas" w:cs="Times New Roman"/>
          <w:color w:val="0F4A85"/>
          <w:sz w:val="27"/>
          <w:szCs w:val="27"/>
          <w:lang w:val="en-IN" w:eastAsia="en-IN"/>
        </w:rPr>
        <w:t xml:space="preserve"> "</w:t>
      </w:r>
      <w:proofErr w:type="spellStart"/>
      <w:r w:rsidRPr="00736975">
        <w:rPr>
          <w:rFonts w:ascii="Consolas" w:eastAsia="Times New Roman" w:hAnsi="Consolas" w:cs="Times New Roman"/>
          <w:color w:val="0F4A85"/>
          <w:sz w:val="27"/>
          <w:szCs w:val="27"/>
          <w:lang w:val="en-IN" w:eastAsia="en-IN"/>
        </w:rPr>
        <w:t>header.h</w:t>
      </w:r>
      <w:proofErr w:type="spellEnd"/>
      <w:r w:rsidRPr="00736975">
        <w:rPr>
          <w:rFonts w:ascii="Consolas" w:eastAsia="Times New Roman" w:hAnsi="Consolas" w:cs="Times New Roman"/>
          <w:color w:val="0F4A85"/>
          <w:sz w:val="27"/>
          <w:szCs w:val="27"/>
          <w:lang w:val="en-IN" w:eastAsia="en-IN"/>
        </w:rPr>
        <w:t>"</w:t>
      </w:r>
    </w:p>
    <w:p w14:paraId="119E6AD0"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B5200D"/>
          <w:sz w:val="27"/>
          <w:szCs w:val="27"/>
          <w:lang w:val="en-IN" w:eastAsia="en-IN"/>
        </w:rPr>
        <w:t>using</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F4A85"/>
          <w:sz w:val="27"/>
          <w:szCs w:val="27"/>
          <w:lang w:val="en-IN" w:eastAsia="en-IN"/>
        </w:rPr>
        <w:t>namespace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185E73"/>
          <w:sz w:val="27"/>
          <w:szCs w:val="27"/>
          <w:lang w:val="en-IN" w:eastAsia="en-IN"/>
        </w:rPr>
        <w:t>std</w:t>
      </w:r>
      <w:r w:rsidRPr="00736975">
        <w:rPr>
          <w:rFonts w:ascii="Consolas" w:eastAsia="Times New Roman" w:hAnsi="Consolas" w:cs="Times New Roman"/>
          <w:color w:val="292929"/>
          <w:sz w:val="27"/>
          <w:szCs w:val="27"/>
          <w:lang w:val="en-IN" w:eastAsia="en-IN"/>
        </w:rPr>
        <w:t>;</w:t>
      </w:r>
    </w:p>
    <w:p w14:paraId="05747460"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p>
    <w:p w14:paraId="5FA12CF0"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0F4A85"/>
          <w:sz w:val="27"/>
          <w:szCs w:val="27"/>
          <w:lang w:val="en-IN" w:eastAsia="en-IN"/>
        </w:rPr>
        <w:t>int</w:t>
      </w:r>
      <w:r w:rsidRPr="00736975">
        <w:rPr>
          <w:rFonts w:ascii="Consolas" w:eastAsia="Times New Roman" w:hAnsi="Consolas" w:cs="Times New Roman"/>
          <w:color w:val="292929"/>
          <w:sz w:val="27"/>
          <w:szCs w:val="27"/>
          <w:lang w:val="en-IN" w:eastAsia="en-IN"/>
        </w:rPr>
        <w:t xml:space="preserve"> </w:t>
      </w:r>
      <w:proofErr w:type="gramStart"/>
      <w:r w:rsidRPr="00736975">
        <w:rPr>
          <w:rFonts w:ascii="Consolas" w:eastAsia="Times New Roman" w:hAnsi="Consolas" w:cs="Times New Roman"/>
          <w:color w:val="5E2CBC"/>
          <w:sz w:val="27"/>
          <w:szCs w:val="27"/>
          <w:lang w:val="en-IN" w:eastAsia="en-IN"/>
        </w:rPr>
        <w:t>main</w:t>
      </w:r>
      <w:r w:rsidRPr="00736975">
        <w:rPr>
          <w:rFonts w:ascii="Consolas" w:eastAsia="Times New Roman" w:hAnsi="Consolas" w:cs="Times New Roman"/>
          <w:color w:val="292929"/>
          <w:sz w:val="27"/>
          <w:szCs w:val="27"/>
          <w:lang w:val="en-IN" w:eastAsia="en-IN"/>
        </w:rPr>
        <w:t>(</w:t>
      </w:r>
      <w:proofErr w:type="gramEnd"/>
      <w:r w:rsidRPr="00736975">
        <w:rPr>
          <w:rFonts w:ascii="Consolas" w:eastAsia="Times New Roman" w:hAnsi="Consolas" w:cs="Times New Roman"/>
          <w:color w:val="292929"/>
          <w:sz w:val="27"/>
          <w:szCs w:val="27"/>
          <w:lang w:val="en-IN" w:eastAsia="en-IN"/>
        </w:rPr>
        <w:t>)</w:t>
      </w:r>
    </w:p>
    <w:p w14:paraId="4545D784"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w:t>
      </w:r>
    </w:p>
    <w:p w14:paraId="2369C51C"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list l</w:t>
      </w:r>
      <w:proofErr w:type="gramStart"/>
      <w:r w:rsidRPr="00736975">
        <w:rPr>
          <w:rFonts w:ascii="Consolas" w:eastAsia="Times New Roman" w:hAnsi="Consolas" w:cs="Times New Roman"/>
          <w:color w:val="292929"/>
          <w:sz w:val="27"/>
          <w:szCs w:val="27"/>
          <w:lang w:val="en-IN" w:eastAsia="en-IN"/>
        </w:rPr>
        <w:t>1,l</w:t>
      </w:r>
      <w:proofErr w:type="gramEnd"/>
      <w:r w:rsidRPr="00736975">
        <w:rPr>
          <w:rFonts w:ascii="Consolas" w:eastAsia="Times New Roman" w:hAnsi="Consolas" w:cs="Times New Roman"/>
          <w:color w:val="292929"/>
          <w:sz w:val="27"/>
          <w:szCs w:val="27"/>
          <w:lang w:val="en-IN" w:eastAsia="en-IN"/>
        </w:rPr>
        <w:t>2,l3;</w:t>
      </w:r>
    </w:p>
    <w:p w14:paraId="2BBB9B10"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F4A85"/>
          <w:sz w:val="27"/>
          <w:szCs w:val="27"/>
          <w:lang w:val="en-IN" w:eastAsia="en-IN"/>
        </w:rPr>
        <w:t>int</w:t>
      </w:r>
      <w:r w:rsidRPr="00736975">
        <w:rPr>
          <w:rFonts w:ascii="Consolas" w:eastAsia="Times New Roman" w:hAnsi="Consolas" w:cs="Times New Roman"/>
          <w:color w:val="292929"/>
          <w:sz w:val="27"/>
          <w:szCs w:val="27"/>
          <w:lang w:val="en-IN" w:eastAsia="en-IN"/>
        </w:rPr>
        <w:t xml:space="preserve"> </w:t>
      </w:r>
      <w:proofErr w:type="spellStart"/>
      <w:proofErr w:type="gramStart"/>
      <w:r w:rsidRPr="00736975">
        <w:rPr>
          <w:rFonts w:ascii="Consolas" w:eastAsia="Times New Roman" w:hAnsi="Consolas" w:cs="Times New Roman"/>
          <w:color w:val="292929"/>
          <w:sz w:val="27"/>
          <w:szCs w:val="27"/>
          <w:lang w:val="en-IN" w:eastAsia="en-IN"/>
        </w:rPr>
        <w:t>choice,num</w:t>
      </w:r>
      <w:proofErr w:type="gramEnd"/>
      <w:r w:rsidRPr="00736975">
        <w:rPr>
          <w:rFonts w:ascii="Consolas" w:eastAsia="Times New Roman" w:hAnsi="Consolas" w:cs="Times New Roman"/>
          <w:color w:val="292929"/>
          <w:sz w:val="27"/>
          <w:szCs w:val="27"/>
          <w:lang w:val="en-IN" w:eastAsia="en-IN"/>
        </w:rPr>
        <w:t>,exit</w:t>
      </w:r>
      <w:proofErr w:type="spellEnd"/>
      <w:r w:rsidRPr="00736975">
        <w:rPr>
          <w:rFonts w:ascii="Consolas" w:eastAsia="Times New Roman" w:hAnsi="Consolas" w:cs="Times New Roman"/>
          <w:color w:val="000000"/>
          <w:sz w:val="27"/>
          <w:szCs w:val="27"/>
          <w:lang w:val="en-IN" w:eastAsia="en-IN"/>
        </w:rPr>
        <w:t>=</w:t>
      </w:r>
      <w:r w:rsidRPr="00736975">
        <w:rPr>
          <w:rFonts w:ascii="Consolas" w:eastAsia="Times New Roman" w:hAnsi="Consolas" w:cs="Times New Roman"/>
          <w:color w:val="096D48"/>
          <w:sz w:val="27"/>
          <w:szCs w:val="27"/>
          <w:lang w:val="en-IN" w:eastAsia="en-IN"/>
        </w:rPr>
        <w:t>0</w:t>
      </w:r>
      <w:r w:rsidRPr="00736975">
        <w:rPr>
          <w:rFonts w:ascii="Consolas" w:eastAsia="Times New Roman" w:hAnsi="Consolas" w:cs="Times New Roman"/>
          <w:color w:val="292929"/>
          <w:sz w:val="27"/>
          <w:szCs w:val="27"/>
          <w:lang w:val="en-IN" w:eastAsia="en-IN"/>
        </w:rPr>
        <w:t>;</w:t>
      </w:r>
    </w:p>
    <w:p w14:paraId="57389120"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while</w:t>
      </w:r>
      <w:r w:rsidRPr="00736975">
        <w:rPr>
          <w:rFonts w:ascii="Consolas" w:eastAsia="Times New Roman" w:hAnsi="Consolas" w:cs="Times New Roman"/>
          <w:color w:val="292929"/>
          <w:sz w:val="27"/>
          <w:szCs w:val="27"/>
          <w:lang w:val="en-IN" w:eastAsia="en-IN"/>
        </w:rPr>
        <w:t>(</w:t>
      </w:r>
      <w:proofErr w:type="gramStart"/>
      <w:r w:rsidRPr="00736975">
        <w:rPr>
          <w:rFonts w:ascii="Consolas" w:eastAsia="Times New Roman" w:hAnsi="Consolas" w:cs="Times New Roman"/>
          <w:color w:val="292929"/>
          <w:sz w:val="27"/>
          <w:szCs w:val="27"/>
          <w:lang w:val="en-IN" w:eastAsia="en-IN"/>
        </w:rPr>
        <w:t>exit</w:t>
      </w:r>
      <w:r w:rsidRPr="00736975">
        <w:rPr>
          <w:rFonts w:ascii="Consolas" w:eastAsia="Times New Roman" w:hAnsi="Consolas" w:cs="Times New Roman"/>
          <w:color w:val="000000"/>
          <w:sz w:val="27"/>
          <w:szCs w:val="27"/>
          <w:lang w:val="en-IN" w:eastAsia="en-IN"/>
        </w:rPr>
        <w:t>!=</w:t>
      </w:r>
      <w:proofErr w:type="gramEnd"/>
      <w:r w:rsidRPr="00736975">
        <w:rPr>
          <w:rFonts w:ascii="Consolas" w:eastAsia="Times New Roman" w:hAnsi="Consolas" w:cs="Times New Roman"/>
          <w:color w:val="096D48"/>
          <w:sz w:val="27"/>
          <w:szCs w:val="27"/>
          <w:lang w:val="en-IN" w:eastAsia="en-IN"/>
        </w:rPr>
        <w:t>1</w:t>
      </w:r>
      <w:r w:rsidRPr="00736975">
        <w:rPr>
          <w:rFonts w:ascii="Consolas" w:eastAsia="Times New Roman" w:hAnsi="Consolas" w:cs="Times New Roman"/>
          <w:color w:val="292929"/>
          <w:sz w:val="27"/>
          <w:szCs w:val="27"/>
          <w:lang w:val="en-IN" w:eastAsia="en-IN"/>
        </w:rPr>
        <w:t>)</w:t>
      </w:r>
    </w:p>
    <w:p w14:paraId="30244A13"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w:t>
      </w:r>
    </w:p>
    <w:p w14:paraId="7B3A7F62"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lastRenderedPageBreak/>
        <w:t xml:space="preserve">        </w:t>
      </w:r>
      <w:proofErr w:type="spellStart"/>
      <w:r w:rsidRPr="00736975">
        <w:rPr>
          <w:rFonts w:ascii="Consolas" w:eastAsia="Times New Roman" w:hAnsi="Consolas" w:cs="Times New Roman"/>
          <w:color w:val="292929"/>
          <w:sz w:val="27"/>
          <w:szCs w:val="27"/>
          <w:lang w:val="en-IN" w:eastAsia="en-IN"/>
        </w:rPr>
        <w:t>cout</w:t>
      </w:r>
      <w:proofErr w:type="spellEnd"/>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0000"/>
          <w:sz w:val="27"/>
          <w:szCs w:val="27"/>
          <w:lang w:val="en-IN" w:eastAsia="en-IN"/>
        </w:rPr>
        <w:t>&lt;&lt;</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F4A85"/>
          <w:sz w:val="27"/>
          <w:szCs w:val="27"/>
          <w:lang w:val="en-IN" w:eastAsia="en-IN"/>
        </w:rPr>
        <w:t>"</w:t>
      </w:r>
      <w:proofErr w:type="gramStart"/>
      <w:r w:rsidRPr="00736975">
        <w:rPr>
          <w:rFonts w:ascii="Consolas" w:eastAsia="Times New Roman" w:hAnsi="Consolas" w:cs="Times New Roman"/>
          <w:color w:val="0F4A85"/>
          <w:sz w:val="27"/>
          <w:szCs w:val="27"/>
          <w:lang w:val="en-IN" w:eastAsia="en-IN"/>
        </w:rPr>
        <w:t>1.Insert</w:t>
      </w:r>
      <w:proofErr w:type="gramEnd"/>
      <w:r w:rsidRPr="00736975">
        <w:rPr>
          <w:rFonts w:ascii="Consolas" w:eastAsia="Times New Roman" w:hAnsi="Consolas" w:cs="Times New Roman"/>
          <w:color w:val="0F4A85"/>
          <w:sz w:val="27"/>
          <w:szCs w:val="27"/>
          <w:lang w:val="en-IN" w:eastAsia="en-IN"/>
        </w:rPr>
        <w:t xml:space="preserve"> in list 1</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2.Insert in list 2</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3.Merge lists</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4.Display list 1</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5.Display list 2</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6.Display merged list</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7.Exit</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w:t>
      </w:r>
      <w:r w:rsidRPr="00736975">
        <w:rPr>
          <w:rFonts w:ascii="Consolas" w:eastAsia="Times New Roman" w:hAnsi="Consolas" w:cs="Times New Roman"/>
          <w:color w:val="292929"/>
          <w:sz w:val="27"/>
          <w:szCs w:val="27"/>
          <w:lang w:val="en-IN" w:eastAsia="en-IN"/>
        </w:rPr>
        <w:t>;</w:t>
      </w:r>
    </w:p>
    <w:p w14:paraId="0E35D38E"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cin</w:t>
      </w:r>
      <w:proofErr w:type="spellEnd"/>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0000"/>
          <w:sz w:val="27"/>
          <w:szCs w:val="27"/>
          <w:lang w:val="en-IN" w:eastAsia="en-IN"/>
        </w:rPr>
        <w:t>&gt;&gt;</w:t>
      </w:r>
      <w:r w:rsidRPr="00736975">
        <w:rPr>
          <w:rFonts w:ascii="Consolas" w:eastAsia="Times New Roman" w:hAnsi="Consolas" w:cs="Times New Roman"/>
          <w:color w:val="292929"/>
          <w:sz w:val="27"/>
          <w:szCs w:val="27"/>
          <w:lang w:val="en-IN" w:eastAsia="en-IN"/>
        </w:rPr>
        <w:t xml:space="preserve"> choice;</w:t>
      </w:r>
    </w:p>
    <w:p w14:paraId="4201B94A"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switch</w:t>
      </w:r>
      <w:r w:rsidRPr="00736975">
        <w:rPr>
          <w:rFonts w:ascii="Consolas" w:eastAsia="Times New Roman" w:hAnsi="Consolas" w:cs="Times New Roman"/>
          <w:color w:val="292929"/>
          <w:sz w:val="27"/>
          <w:szCs w:val="27"/>
          <w:lang w:val="en-IN" w:eastAsia="en-IN"/>
        </w:rPr>
        <w:t>(choice)</w:t>
      </w:r>
    </w:p>
    <w:p w14:paraId="572E2964"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w:t>
      </w:r>
    </w:p>
    <w:p w14:paraId="20F6D58B"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case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96D48"/>
          <w:sz w:val="27"/>
          <w:szCs w:val="27"/>
          <w:lang w:val="en-IN" w:eastAsia="en-IN"/>
        </w:rPr>
        <w:t>1</w:t>
      </w:r>
      <w:r w:rsidRPr="00736975">
        <w:rPr>
          <w:rFonts w:ascii="Consolas" w:eastAsia="Times New Roman" w:hAnsi="Consolas" w:cs="Times New Roman"/>
          <w:color w:val="292929"/>
          <w:sz w:val="27"/>
          <w:szCs w:val="27"/>
          <w:lang w:val="en-IN" w:eastAsia="en-IN"/>
        </w:rPr>
        <w:t xml:space="preserve">: </w:t>
      </w:r>
    </w:p>
    <w:p w14:paraId="386B04C5"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cout</w:t>
      </w:r>
      <w:proofErr w:type="spellEnd"/>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0000"/>
          <w:sz w:val="27"/>
          <w:szCs w:val="27"/>
          <w:lang w:val="en-IN" w:eastAsia="en-IN"/>
        </w:rPr>
        <w:t>&lt;&lt;</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F4A85"/>
          <w:sz w:val="27"/>
          <w:szCs w:val="27"/>
          <w:lang w:val="en-IN" w:eastAsia="en-IN"/>
        </w:rPr>
        <w:t>"Enter number to insert in list 1: "</w:t>
      </w:r>
      <w:r w:rsidRPr="00736975">
        <w:rPr>
          <w:rFonts w:ascii="Consolas" w:eastAsia="Times New Roman" w:hAnsi="Consolas" w:cs="Times New Roman"/>
          <w:color w:val="292929"/>
          <w:sz w:val="27"/>
          <w:szCs w:val="27"/>
          <w:lang w:val="en-IN" w:eastAsia="en-IN"/>
        </w:rPr>
        <w:t>;</w:t>
      </w:r>
    </w:p>
    <w:p w14:paraId="7CA2DA25"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cin</w:t>
      </w:r>
      <w:proofErr w:type="spellEnd"/>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0000"/>
          <w:sz w:val="27"/>
          <w:szCs w:val="27"/>
          <w:lang w:val="en-IN" w:eastAsia="en-IN"/>
        </w:rPr>
        <w:t>&gt;&gt;</w:t>
      </w: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num</w:t>
      </w:r>
      <w:proofErr w:type="spellEnd"/>
      <w:r w:rsidRPr="00736975">
        <w:rPr>
          <w:rFonts w:ascii="Consolas" w:eastAsia="Times New Roman" w:hAnsi="Consolas" w:cs="Times New Roman"/>
          <w:color w:val="292929"/>
          <w:sz w:val="27"/>
          <w:szCs w:val="27"/>
          <w:lang w:val="en-IN" w:eastAsia="en-IN"/>
        </w:rPr>
        <w:t>;</w:t>
      </w:r>
    </w:p>
    <w:p w14:paraId="0E97C2D1"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1080"/>
          <w:sz w:val="27"/>
          <w:szCs w:val="27"/>
          <w:lang w:val="en-IN" w:eastAsia="en-IN"/>
        </w:rPr>
        <w:t>l</w:t>
      </w:r>
      <w:proofErr w:type="gramStart"/>
      <w:r w:rsidRPr="00736975">
        <w:rPr>
          <w:rFonts w:ascii="Consolas" w:eastAsia="Times New Roman" w:hAnsi="Consolas" w:cs="Times New Roman"/>
          <w:color w:val="001080"/>
          <w:sz w:val="27"/>
          <w:szCs w:val="27"/>
          <w:lang w:val="en-IN" w:eastAsia="en-IN"/>
        </w:rPr>
        <w:t>1</w:t>
      </w:r>
      <w:r w:rsidRPr="00736975">
        <w:rPr>
          <w:rFonts w:ascii="Consolas" w:eastAsia="Times New Roman" w:hAnsi="Consolas" w:cs="Times New Roman"/>
          <w:color w:val="292929"/>
          <w:sz w:val="27"/>
          <w:szCs w:val="27"/>
          <w:lang w:val="en-IN" w:eastAsia="en-IN"/>
        </w:rPr>
        <w:t>.</w:t>
      </w:r>
      <w:r w:rsidRPr="00736975">
        <w:rPr>
          <w:rFonts w:ascii="Consolas" w:eastAsia="Times New Roman" w:hAnsi="Consolas" w:cs="Times New Roman"/>
          <w:color w:val="5E2CBC"/>
          <w:sz w:val="27"/>
          <w:szCs w:val="27"/>
          <w:lang w:val="en-IN" w:eastAsia="en-IN"/>
        </w:rPr>
        <w:t>insert</w:t>
      </w:r>
      <w:proofErr w:type="gramEnd"/>
      <w:r w:rsidRPr="00736975">
        <w:rPr>
          <w:rFonts w:ascii="Consolas" w:eastAsia="Times New Roman" w:hAnsi="Consolas" w:cs="Times New Roman"/>
          <w:color w:val="5E2CBC"/>
          <w:sz w:val="27"/>
          <w:szCs w:val="27"/>
          <w:lang w:val="en-IN" w:eastAsia="en-IN"/>
        </w:rPr>
        <w:t>_ascending</w:t>
      </w:r>
      <w:r w:rsidRPr="00736975">
        <w:rPr>
          <w:rFonts w:ascii="Consolas" w:eastAsia="Times New Roman" w:hAnsi="Consolas" w:cs="Times New Roman"/>
          <w:color w:val="292929"/>
          <w:sz w:val="27"/>
          <w:szCs w:val="27"/>
          <w:lang w:val="en-IN" w:eastAsia="en-IN"/>
        </w:rPr>
        <w:t>(</w:t>
      </w:r>
      <w:proofErr w:type="spellStart"/>
      <w:r w:rsidRPr="00736975">
        <w:rPr>
          <w:rFonts w:ascii="Consolas" w:eastAsia="Times New Roman" w:hAnsi="Consolas" w:cs="Times New Roman"/>
          <w:color w:val="292929"/>
          <w:sz w:val="27"/>
          <w:szCs w:val="27"/>
          <w:lang w:val="en-IN" w:eastAsia="en-IN"/>
        </w:rPr>
        <w:t>num</w:t>
      </w:r>
      <w:proofErr w:type="spellEnd"/>
      <w:r w:rsidRPr="00736975">
        <w:rPr>
          <w:rFonts w:ascii="Consolas" w:eastAsia="Times New Roman" w:hAnsi="Consolas" w:cs="Times New Roman"/>
          <w:color w:val="292929"/>
          <w:sz w:val="27"/>
          <w:szCs w:val="27"/>
          <w:lang w:val="en-IN" w:eastAsia="en-IN"/>
        </w:rPr>
        <w:t>);</w:t>
      </w:r>
    </w:p>
    <w:p w14:paraId="6F198BB0"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break</w:t>
      </w:r>
      <w:r w:rsidRPr="00736975">
        <w:rPr>
          <w:rFonts w:ascii="Consolas" w:eastAsia="Times New Roman" w:hAnsi="Consolas" w:cs="Times New Roman"/>
          <w:color w:val="292929"/>
          <w:sz w:val="27"/>
          <w:szCs w:val="27"/>
          <w:lang w:val="en-IN" w:eastAsia="en-IN"/>
        </w:rPr>
        <w:t>;</w:t>
      </w:r>
    </w:p>
    <w:p w14:paraId="4210CEE1"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case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96D48"/>
          <w:sz w:val="27"/>
          <w:szCs w:val="27"/>
          <w:lang w:val="en-IN" w:eastAsia="en-IN"/>
        </w:rPr>
        <w:t>2</w:t>
      </w:r>
      <w:r w:rsidRPr="00736975">
        <w:rPr>
          <w:rFonts w:ascii="Consolas" w:eastAsia="Times New Roman" w:hAnsi="Consolas" w:cs="Times New Roman"/>
          <w:color w:val="292929"/>
          <w:sz w:val="27"/>
          <w:szCs w:val="27"/>
          <w:lang w:val="en-IN" w:eastAsia="en-IN"/>
        </w:rPr>
        <w:t xml:space="preserve">: </w:t>
      </w:r>
    </w:p>
    <w:p w14:paraId="19DD75F7"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cout</w:t>
      </w:r>
      <w:proofErr w:type="spellEnd"/>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0000"/>
          <w:sz w:val="27"/>
          <w:szCs w:val="27"/>
          <w:lang w:val="en-IN" w:eastAsia="en-IN"/>
        </w:rPr>
        <w:t>&lt;&lt;</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F4A85"/>
          <w:sz w:val="27"/>
          <w:szCs w:val="27"/>
          <w:lang w:val="en-IN" w:eastAsia="en-IN"/>
        </w:rPr>
        <w:t>"Enter number to insert in list 2: "</w:t>
      </w:r>
      <w:r w:rsidRPr="00736975">
        <w:rPr>
          <w:rFonts w:ascii="Consolas" w:eastAsia="Times New Roman" w:hAnsi="Consolas" w:cs="Times New Roman"/>
          <w:color w:val="292929"/>
          <w:sz w:val="27"/>
          <w:szCs w:val="27"/>
          <w:lang w:val="en-IN" w:eastAsia="en-IN"/>
        </w:rPr>
        <w:t>;</w:t>
      </w:r>
    </w:p>
    <w:p w14:paraId="6003519B"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cin</w:t>
      </w:r>
      <w:proofErr w:type="spellEnd"/>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0000"/>
          <w:sz w:val="27"/>
          <w:szCs w:val="27"/>
          <w:lang w:val="en-IN" w:eastAsia="en-IN"/>
        </w:rPr>
        <w:t>&gt;&gt;</w:t>
      </w: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num</w:t>
      </w:r>
      <w:proofErr w:type="spellEnd"/>
      <w:r w:rsidRPr="00736975">
        <w:rPr>
          <w:rFonts w:ascii="Consolas" w:eastAsia="Times New Roman" w:hAnsi="Consolas" w:cs="Times New Roman"/>
          <w:color w:val="292929"/>
          <w:sz w:val="27"/>
          <w:szCs w:val="27"/>
          <w:lang w:val="en-IN" w:eastAsia="en-IN"/>
        </w:rPr>
        <w:t>;</w:t>
      </w:r>
    </w:p>
    <w:p w14:paraId="7A5E8F15"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1080"/>
          <w:sz w:val="27"/>
          <w:szCs w:val="27"/>
          <w:lang w:val="en-IN" w:eastAsia="en-IN"/>
        </w:rPr>
        <w:t>l</w:t>
      </w:r>
      <w:proofErr w:type="gramStart"/>
      <w:r w:rsidRPr="00736975">
        <w:rPr>
          <w:rFonts w:ascii="Consolas" w:eastAsia="Times New Roman" w:hAnsi="Consolas" w:cs="Times New Roman"/>
          <w:color w:val="001080"/>
          <w:sz w:val="27"/>
          <w:szCs w:val="27"/>
          <w:lang w:val="en-IN" w:eastAsia="en-IN"/>
        </w:rPr>
        <w:t>2</w:t>
      </w:r>
      <w:r w:rsidRPr="00736975">
        <w:rPr>
          <w:rFonts w:ascii="Consolas" w:eastAsia="Times New Roman" w:hAnsi="Consolas" w:cs="Times New Roman"/>
          <w:color w:val="292929"/>
          <w:sz w:val="27"/>
          <w:szCs w:val="27"/>
          <w:lang w:val="en-IN" w:eastAsia="en-IN"/>
        </w:rPr>
        <w:t>.</w:t>
      </w:r>
      <w:r w:rsidRPr="00736975">
        <w:rPr>
          <w:rFonts w:ascii="Consolas" w:eastAsia="Times New Roman" w:hAnsi="Consolas" w:cs="Times New Roman"/>
          <w:color w:val="5E2CBC"/>
          <w:sz w:val="27"/>
          <w:szCs w:val="27"/>
          <w:lang w:val="en-IN" w:eastAsia="en-IN"/>
        </w:rPr>
        <w:t>insert</w:t>
      </w:r>
      <w:proofErr w:type="gramEnd"/>
      <w:r w:rsidRPr="00736975">
        <w:rPr>
          <w:rFonts w:ascii="Consolas" w:eastAsia="Times New Roman" w:hAnsi="Consolas" w:cs="Times New Roman"/>
          <w:color w:val="5E2CBC"/>
          <w:sz w:val="27"/>
          <w:szCs w:val="27"/>
          <w:lang w:val="en-IN" w:eastAsia="en-IN"/>
        </w:rPr>
        <w:t>_ascending</w:t>
      </w:r>
      <w:r w:rsidRPr="00736975">
        <w:rPr>
          <w:rFonts w:ascii="Consolas" w:eastAsia="Times New Roman" w:hAnsi="Consolas" w:cs="Times New Roman"/>
          <w:color w:val="292929"/>
          <w:sz w:val="27"/>
          <w:szCs w:val="27"/>
          <w:lang w:val="en-IN" w:eastAsia="en-IN"/>
        </w:rPr>
        <w:t>(</w:t>
      </w:r>
      <w:proofErr w:type="spellStart"/>
      <w:r w:rsidRPr="00736975">
        <w:rPr>
          <w:rFonts w:ascii="Consolas" w:eastAsia="Times New Roman" w:hAnsi="Consolas" w:cs="Times New Roman"/>
          <w:color w:val="292929"/>
          <w:sz w:val="27"/>
          <w:szCs w:val="27"/>
          <w:lang w:val="en-IN" w:eastAsia="en-IN"/>
        </w:rPr>
        <w:t>num</w:t>
      </w:r>
      <w:proofErr w:type="spellEnd"/>
      <w:r w:rsidRPr="00736975">
        <w:rPr>
          <w:rFonts w:ascii="Consolas" w:eastAsia="Times New Roman" w:hAnsi="Consolas" w:cs="Times New Roman"/>
          <w:color w:val="292929"/>
          <w:sz w:val="27"/>
          <w:szCs w:val="27"/>
          <w:lang w:val="en-IN" w:eastAsia="en-IN"/>
        </w:rPr>
        <w:t>);</w:t>
      </w:r>
    </w:p>
    <w:p w14:paraId="18A4086D"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break</w:t>
      </w:r>
      <w:r w:rsidRPr="00736975">
        <w:rPr>
          <w:rFonts w:ascii="Consolas" w:eastAsia="Times New Roman" w:hAnsi="Consolas" w:cs="Times New Roman"/>
          <w:color w:val="292929"/>
          <w:sz w:val="27"/>
          <w:szCs w:val="27"/>
          <w:lang w:val="en-IN" w:eastAsia="en-IN"/>
        </w:rPr>
        <w:t>;</w:t>
      </w:r>
    </w:p>
    <w:p w14:paraId="67E3F15F"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case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96D48"/>
          <w:sz w:val="27"/>
          <w:szCs w:val="27"/>
          <w:lang w:val="en-IN" w:eastAsia="en-IN"/>
        </w:rPr>
        <w:t>3</w:t>
      </w:r>
      <w:r w:rsidRPr="00736975">
        <w:rPr>
          <w:rFonts w:ascii="Consolas" w:eastAsia="Times New Roman" w:hAnsi="Consolas" w:cs="Times New Roman"/>
          <w:color w:val="292929"/>
          <w:sz w:val="27"/>
          <w:szCs w:val="27"/>
          <w:lang w:val="en-IN" w:eastAsia="en-IN"/>
        </w:rPr>
        <w:t xml:space="preserve">: </w:t>
      </w:r>
    </w:p>
    <w:p w14:paraId="2EAFB70F"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l3</w:t>
      </w:r>
      <w:r w:rsidRPr="00736975">
        <w:rPr>
          <w:rFonts w:ascii="Consolas" w:eastAsia="Times New Roman" w:hAnsi="Consolas" w:cs="Times New Roman"/>
          <w:color w:val="000000"/>
          <w:sz w:val="27"/>
          <w:szCs w:val="27"/>
          <w:lang w:val="en-IN" w:eastAsia="en-IN"/>
        </w:rPr>
        <w:t>=</w:t>
      </w:r>
      <w:r w:rsidRPr="00736975">
        <w:rPr>
          <w:rFonts w:ascii="Consolas" w:eastAsia="Times New Roman" w:hAnsi="Consolas" w:cs="Times New Roman"/>
          <w:color w:val="001080"/>
          <w:sz w:val="27"/>
          <w:szCs w:val="27"/>
          <w:lang w:val="en-IN" w:eastAsia="en-IN"/>
        </w:rPr>
        <w:t>l3</w:t>
      </w:r>
      <w:r w:rsidRPr="00736975">
        <w:rPr>
          <w:rFonts w:ascii="Consolas" w:eastAsia="Times New Roman" w:hAnsi="Consolas" w:cs="Times New Roman"/>
          <w:color w:val="292929"/>
          <w:sz w:val="27"/>
          <w:szCs w:val="27"/>
          <w:lang w:val="en-IN" w:eastAsia="en-IN"/>
        </w:rPr>
        <w:t>.</w:t>
      </w:r>
      <w:r w:rsidRPr="00736975">
        <w:rPr>
          <w:rFonts w:ascii="Consolas" w:eastAsia="Times New Roman" w:hAnsi="Consolas" w:cs="Times New Roman"/>
          <w:color w:val="5E2CBC"/>
          <w:sz w:val="27"/>
          <w:szCs w:val="27"/>
          <w:lang w:val="en-IN" w:eastAsia="en-IN"/>
        </w:rPr>
        <w:t>merge</w:t>
      </w:r>
      <w:r w:rsidRPr="00736975">
        <w:rPr>
          <w:rFonts w:ascii="Consolas" w:eastAsia="Times New Roman" w:hAnsi="Consolas" w:cs="Times New Roman"/>
          <w:color w:val="292929"/>
          <w:sz w:val="27"/>
          <w:szCs w:val="27"/>
          <w:lang w:val="en-IN" w:eastAsia="en-IN"/>
        </w:rPr>
        <w:t>(l</w:t>
      </w:r>
      <w:proofErr w:type="gramStart"/>
      <w:r w:rsidRPr="00736975">
        <w:rPr>
          <w:rFonts w:ascii="Consolas" w:eastAsia="Times New Roman" w:hAnsi="Consolas" w:cs="Times New Roman"/>
          <w:color w:val="292929"/>
          <w:sz w:val="27"/>
          <w:szCs w:val="27"/>
          <w:lang w:val="en-IN" w:eastAsia="en-IN"/>
        </w:rPr>
        <w:t>1,l</w:t>
      </w:r>
      <w:proofErr w:type="gramEnd"/>
      <w:r w:rsidRPr="00736975">
        <w:rPr>
          <w:rFonts w:ascii="Consolas" w:eastAsia="Times New Roman" w:hAnsi="Consolas" w:cs="Times New Roman"/>
          <w:color w:val="292929"/>
          <w:sz w:val="27"/>
          <w:szCs w:val="27"/>
          <w:lang w:val="en-IN" w:eastAsia="en-IN"/>
        </w:rPr>
        <w:t>2);</w:t>
      </w:r>
    </w:p>
    <w:p w14:paraId="260E835B"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break</w:t>
      </w:r>
      <w:r w:rsidRPr="00736975">
        <w:rPr>
          <w:rFonts w:ascii="Consolas" w:eastAsia="Times New Roman" w:hAnsi="Consolas" w:cs="Times New Roman"/>
          <w:color w:val="292929"/>
          <w:sz w:val="27"/>
          <w:szCs w:val="27"/>
          <w:lang w:val="en-IN" w:eastAsia="en-IN"/>
        </w:rPr>
        <w:t>;</w:t>
      </w:r>
    </w:p>
    <w:p w14:paraId="15D209C9"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case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96D48"/>
          <w:sz w:val="27"/>
          <w:szCs w:val="27"/>
          <w:lang w:val="en-IN" w:eastAsia="en-IN"/>
        </w:rPr>
        <w:t>4</w:t>
      </w:r>
      <w:r w:rsidRPr="00736975">
        <w:rPr>
          <w:rFonts w:ascii="Consolas" w:eastAsia="Times New Roman" w:hAnsi="Consolas" w:cs="Times New Roman"/>
          <w:color w:val="292929"/>
          <w:sz w:val="27"/>
          <w:szCs w:val="27"/>
          <w:lang w:val="en-IN" w:eastAsia="en-IN"/>
        </w:rPr>
        <w:t xml:space="preserve">: </w:t>
      </w:r>
    </w:p>
    <w:p w14:paraId="35CE21B0"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1080"/>
          <w:sz w:val="27"/>
          <w:szCs w:val="27"/>
          <w:lang w:val="en-IN" w:eastAsia="en-IN"/>
        </w:rPr>
        <w:t>l</w:t>
      </w:r>
      <w:proofErr w:type="gramStart"/>
      <w:r w:rsidRPr="00736975">
        <w:rPr>
          <w:rFonts w:ascii="Consolas" w:eastAsia="Times New Roman" w:hAnsi="Consolas" w:cs="Times New Roman"/>
          <w:color w:val="001080"/>
          <w:sz w:val="27"/>
          <w:szCs w:val="27"/>
          <w:lang w:val="en-IN" w:eastAsia="en-IN"/>
        </w:rPr>
        <w:t>1</w:t>
      </w:r>
      <w:r w:rsidRPr="00736975">
        <w:rPr>
          <w:rFonts w:ascii="Consolas" w:eastAsia="Times New Roman" w:hAnsi="Consolas" w:cs="Times New Roman"/>
          <w:color w:val="292929"/>
          <w:sz w:val="27"/>
          <w:szCs w:val="27"/>
          <w:lang w:val="en-IN" w:eastAsia="en-IN"/>
        </w:rPr>
        <w:t>.</w:t>
      </w:r>
      <w:r w:rsidRPr="00736975">
        <w:rPr>
          <w:rFonts w:ascii="Consolas" w:eastAsia="Times New Roman" w:hAnsi="Consolas" w:cs="Times New Roman"/>
          <w:color w:val="5E2CBC"/>
          <w:sz w:val="27"/>
          <w:szCs w:val="27"/>
          <w:lang w:val="en-IN" w:eastAsia="en-IN"/>
        </w:rPr>
        <w:t>display</w:t>
      </w:r>
      <w:proofErr w:type="gramEnd"/>
      <w:r w:rsidRPr="00736975">
        <w:rPr>
          <w:rFonts w:ascii="Consolas" w:eastAsia="Times New Roman" w:hAnsi="Consolas" w:cs="Times New Roman"/>
          <w:color w:val="292929"/>
          <w:sz w:val="27"/>
          <w:szCs w:val="27"/>
          <w:lang w:val="en-IN" w:eastAsia="en-IN"/>
        </w:rPr>
        <w:t>();</w:t>
      </w:r>
    </w:p>
    <w:p w14:paraId="3FEF2338"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break</w:t>
      </w:r>
      <w:r w:rsidRPr="00736975">
        <w:rPr>
          <w:rFonts w:ascii="Consolas" w:eastAsia="Times New Roman" w:hAnsi="Consolas" w:cs="Times New Roman"/>
          <w:color w:val="292929"/>
          <w:sz w:val="27"/>
          <w:szCs w:val="27"/>
          <w:lang w:val="en-IN" w:eastAsia="en-IN"/>
        </w:rPr>
        <w:t>;</w:t>
      </w:r>
    </w:p>
    <w:p w14:paraId="542703B8"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case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96D48"/>
          <w:sz w:val="27"/>
          <w:szCs w:val="27"/>
          <w:lang w:val="en-IN" w:eastAsia="en-IN"/>
        </w:rPr>
        <w:t>5</w:t>
      </w:r>
      <w:r w:rsidRPr="00736975">
        <w:rPr>
          <w:rFonts w:ascii="Consolas" w:eastAsia="Times New Roman" w:hAnsi="Consolas" w:cs="Times New Roman"/>
          <w:color w:val="292929"/>
          <w:sz w:val="27"/>
          <w:szCs w:val="27"/>
          <w:lang w:val="en-IN" w:eastAsia="en-IN"/>
        </w:rPr>
        <w:t xml:space="preserve">: </w:t>
      </w:r>
    </w:p>
    <w:p w14:paraId="77C684A7"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1080"/>
          <w:sz w:val="27"/>
          <w:szCs w:val="27"/>
          <w:lang w:val="en-IN" w:eastAsia="en-IN"/>
        </w:rPr>
        <w:t>l</w:t>
      </w:r>
      <w:proofErr w:type="gramStart"/>
      <w:r w:rsidRPr="00736975">
        <w:rPr>
          <w:rFonts w:ascii="Consolas" w:eastAsia="Times New Roman" w:hAnsi="Consolas" w:cs="Times New Roman"/>
          <w:color w:val="001080"/>
          <w:sz w:val="27"/>
          <w:szCs w:val="27"/>
          <w:lang w:val="en-IN" w:eastAsia="en-IN"/>
        </w:rPr>
        <w:t>2</w:t>
      </w:r>
      <w:r w:rsidRPr="00736975">
        <w:rPr>
          <w:rFonts w:ascii="Consolas" w:eastAsia="Times New Roman" w:hAnsi="Consolas" w:cs="Times New Roman"/>
          <w:color w:val="292929"/>
          <w:sz w:val="27"/>
          <w:szCs w:val="27"/>
          <w:lang w:val="en-IN" w:eastAsia="en-IN"/>
        </w:rPr>
        <w:t>.</w:t>
      </w:r>
      <w:r w:rsidRPr="00736975">
        <w:rPr>
          <w:rFonts w:ascii="Consolas" w:eastAsia="Times New Roman" w:hAnsi="Consolas" w:cs="Times New Roman"/>
          <w:color w:val="5E2CBC"/>
          <w:sz w:val="27"/>
          <w:szCs w:val="27"/>
          <w:lang w:val="en-IN" w:eastAsia="en-IN"/>
        </w:rPr>
        <w:t>display</w:t>
      </w:r>
      <w:proofErr w:type="gramEnd"/>
      <w:r w:rsidRPr="00736975">
        <w:rPr>
          <w:rFonts w:ascii="Consolas" w:eastAsia="Times New Roman" w:hAnsi="Consolas" w:cs="Times New Roman"/>
          <w:color w:val="292929"/>
          <w:sz w:val="27"/>
          <w:szCs w:val="27"/>
          <w:lang w:val="en-IN" w:eastAsia="en-IN"/>
        </w:rPr>
        <w:t>();</w:t>
      </w:r>
    </w:p>
    <w:p w14:paraId="15DC0091"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break</w:t>
      </w:r>
      <w:r w:rsidRPr="00736975">
        <w:rPr>
          <w:rFonts w:ascii="Consolas" w:eastAsia="Times New Roman" w:hAnsi="Consolas" w:cs="Times New Roman"/>
          <w:color w:val="292929"/>
          <w:sz w:val="27"/>
          <w:szCs w:val="27"/>
          <w:lang w:val="en-IN" w:eastAsia="en-IN"/>
        </w:rPr>
        <w:t>;</w:t>
      </w:r>
    </w:p>
    <w:p w14:paraId="340E84EE"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case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96D48"/>
          <w:sz w:val="27"/>
          <w:szCs w:val="27"/>
          <w:lang w:val="en-IN" w:eastAsia="en-IN"/>
        </w:rPr>
        <w:t>6</w:t>
      </w:r>
      <w:r w:rsidRPr="00736975">
        <w:rPr>
          <w:rFonts w:ascii="Consolas" w:eastAsia="Times New Roman" w:hAnsi="Consolas" w:cs="Times New Roman"/>
          <w:color w:val="292929"/>
          <w:sz w:val="27"/>
          <w:szCs w:val="27"/>
          <w:lang w:val="en-IN" w:eastAsia="en-IN"/>
        </w:rPr>
        <w:t xml:space="preserve">: </w:t>
      </w:r>
    </w:p>
    <w:p w14:paraId="2C0E7887"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1080"/>
          <w:sz w:val="27"/>
          <w:szCs w:val="27"/>
          <w:lang w:val="en-IN" w:eastAsia="en-IN"/>
        </w:rPr>
        <w:t>l</w:t>
      </w:r>
      <w:proofErr w:type="gramStart"/>
      <w:r w:rsidRPr="00736975">
        <w:rPr>
          <w:rFonts w:ascii="Consolas" w:eastAsia="Times New Roman" w:hAnsi="Consolas" w:cs="Times New Roman"/>
          <w:color w:val="001080"/>
          <w:sz w:val="27"/>
          <w:szCs w:val="27"/>
          <w:lang w:val="en-IN" w:eastAsia="en-IN"/>
        </w:rPr>
        <w:t>3</w:t>
      </w:r>
      <w:r w:rsidRPr="00736975">
        <w:rPr>
          <w:rFonts w:ascii="Consolas" w:eastAsia="Times New Roman" w:hAnsi="Consolas" w:cs="Times New Roman"/>
          <w:color w:val="292929"/>
          <w:sz w:val="27"/>
          <w:szCs w:val="27"/>
          <w:lang w:val="en-IN" w:eastAsia="en-IN"/>
        </w:rPr>
        <w:t>.</w:t>
      </w:r>
      <w:r w:rsidRPr="00736975">
        <w:rPr>
          <w:rFonts w:ascii="Consolas" w:eastAsia="Times New Roman" w:hAnsi="Consolas" w:cs="Times New Roman"/>
          <w:color w:val="5E2CBC"/>
          <w:sz w:val="27"/>
          <w:szCs w:val="27"/>
          <w:lang w:val="en-IN" w:eastAsia="en-IN"/>
        </w:rPr>
        <w:t>display</w:t>
      </w:r>
      <w:proofErr w:type="gramEnd"/>
      <w:r w:rsidRPr="00736975">
        <w:rPr>
          <w:rFonts w:ascii="Consolas" w:eastAsia="Times New Roman" w:hAnsi="Consolas" w:cs="Times New Roman"/>
          <w:color w:val="292929"/>
          <w:sz w:val="27"/>
          <w:szCs w:val="27"/>
          <w:lang w:val="en-IN" w:eastAsia="en-IN"/>
        </w:rPr>
        <w:t>();</w:t>
      </w:r>
    </w:p>
    <w:p w14:paraId="42329342"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break</w:t>
      </w:r>
      <w:r w:rsidRPr="00736975">
        <w:rPr>
          <w:rFonts w:ascii="Consolas" w:eastAsia="Times New Roman" w:hAnsi="Consolas" w:cs="Times New Roman"/>
          <w:color w:val="292929"/>
          <w:sz w:val="27"/>
          <w:szCs w:val="27"/>
          <w:lang w:val="en-IN" w:eastAsia="en-IN"/>
        </w:rPr>
        <w:t>;</w:t>
      </w:r>
    </w:p>
    <w:p w14:paraId="29481801"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case</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96D48"/>
          <w:sz w:val="27"/>
          <w:szCs w:val="27"/>
          <w:lang w:val="en-IN" w:eastAsia="en-IN"/>
        </w:rPr>
        <w:t>7</w:t>
      </w:r>
      <w:r w:rsidRPr="00736975">
        <w:rPr>
          <w:rFonts w:ascii="Consolas" w:eastAsia="Times New Roman" w:hAnsi="Consolas" w:cs="Times New Roman"/>
          <w:color w:val="292929"/>
          <w:sz w:val="27"/>
          <w:szCs w:val="27"/>
          <w:lang w:val="en-IN" w:eastAsia="en-IN"/>
        </w:rPr>
        <w:t xml:space="preserve">: </w:t>
      </w:r>
    </w:p>
    <w:p w14:paraId="4DCDADB6"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exit</w:t>
      </w:r>
      <w:r w:rsidRPr="00736975">
        <w:rPr>
          <w:rFonts w:ascii="Consolas" w:eastAsia="Times New Roman" w:hAnsi="Consolas" w:cs="Times New Roman"/>
          <w:color w:val="000000"/>
          <w:sz w:val="27"/>
          <w:szCs w:val="27"/>
          <w:lang w:val="en-IN" w:eastAsia="en-IN"/>
        </w:rPr>
        <w:t>=</w:t>
      </w:r>
      <w:r w:rsidRPr="00736975">
        <w:rPr>
          <w:rFonts w:ascii="Consolas" w:eastAsia="Times New Roman" w:hAnsi="Consolas" w:cs="Times New Roman"/>
          <w:color w:val="096D48"/>
          <w:sz w:val="27"/>
          <w:szCs w:val="27"/>
          <w:lang w:val="en-IN" w:eastAsia="en-IN"/>
        </w:rPr>
        <w:t>1</w:t>
      </w:r>
      <w:r w:rsidRPr="00736975">
        <w:rPr>
          <w:rFonts w:ascii="Consolas" w:eastAsia="Times New Roman" w:hAnsi="Consolas" w:cs="Times New Roman"/>
          <w:color w:val="292929"/>
          <w:sz w:val="27"/>
          <w:szCs w:val="27"/>
          <w:lang w:val="en-IN" w:eastAsia="en-IN"/>
        </w:rPr>
        <w:t>;</w:t>
      </w:r>
    </w:p>
    <w:p w14:paraId="668E06AB"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break</w:t>
      </w:r>
      <w:r w:rsidRPr="00736975">
        <w:rPr>
          <w:rFonts w:ascii="Consolas" w:eastAsia="Times New Roman" w:hAnsi="Consolas" w:cs="Times New Roman"/>
          <w:color w:val="292929"/>
          <w:sz w:val="27"/>
          <w:szCs w:val="27"/>
          <w:lang w:val="en-IN" w:eastAsia="en-IN"/>
        </w:rPr>
        <w:t>;</w:t>
      </w:r>
    </w:p>
    <w:p w14:paraId="71A2A902"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B5200D"/>
          <w:sz w:val="27"/>
          <w:szCs w:val="27"/>
          <w:lang w:val="en-IN" w:eastAsia="en-IN"/>
        </w:rPr>
        <w:t>default</w:t>
      </w:r>
      <w:r w:rsidRPr="00736975">
        <w:rPr>
          <w:rFonts w:ascii="Consolas" w:eastAsia="Times New Roman" w:hAnsi="Consolas" w:cs="Times New Roman"/>
          <w:color w:val="292929"/>
          <w:sz w:val="27"/>
          <w:szCs w:val="27"/>
          <w:lang w:val="en-IN" w:eastAsia="en-IN"/>
        </w:rPr>
        <w:t xml:space="preserve">: </w:t>
      </w:r>
    </w:p>
    <w:p w14:paraId="083A983B"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xml:space="preserve">                </w:t>
      </w:r>
      <w:proofErr w:type="spellStart"/>
      <w:r w:rsidRPr="00736975">
        <w:rPr>
          <w:rFonts w:ascii="Consolas" w:eastAsia="Times New Roman" w:hAnsi="Consolas" w:cs="Times New Roman"/>
          <w:color w:val="292929"/>
          <w:sz w:val="27"/>
          <w:szCs w:val="27"/>
          <w:lang w:val="en-IN" w:eastAsia="en-IN"/>
        </w:rPr>
        <w:t>cout</w:t>
      </w:r>
      <w:proofErr w:type="spellEnd"/>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00000"/>
          <w:sz w:val="27"/>
          <w:szCs w:val="27"/>
          <w:lang w:val="en-IN" w:eastAsia="en-IN"/>
        </w:rPr>
        <w:t>&lt;&lt;</w:t>
      </w:r>
      <w:r w:rsidRPr="00736975">
        <w:rPr>
          <w:rFonts w:ascii="Consolas" w:eastAsia="Times New Roman" w:hAnsi="Consolas" w:cs="Times New Roman"/>
          <w:color w:val="292929"/>
          <w:sz w:val="27"/>
          <w:szCs w:val="27"/>
          <w:lang w:val="en-IN" w:eastAsia="en-IN"/>
        </w:rPr>
        <w:t xml:space="preserve"> </w:t>
      </w:r>
      <w:r w:rsidRPr="00736975">
        <w:rPr>
          <w:rFonts w:ascii="Consolas" w:eastAsia="Times New Roman" w:hAnsi="Consolas" w:cs="Times New Roman"/>
          <w:color w:val="0F4A85"/>
          <w:sz w:val="27"/>
          <w:szCs w:val="27"/>
          <w:lang w:val="en-IN" w:eastAsia="en-IN"/>
        </w:rPr>
        <w:t>"Invalid choice</w:t>
      </w:r>
      <w:r w:rsidRPr="00736975">
        <w:rPr>
          <w:rFonts w:ascii="Consolas" w:eastAsia="Times New Roman" w:hAnsi="Consolas" w:cs="Times New Roman"/>
          <w:color w:val="EE0000"/>
          <w:sz w:val="27"/>
          <w:szCs w:val="27"/>
          <w:lang w:val="en-IN" w:eastAsia="en-IN"/>
        </w:rPr>
        <w:t>\n</w:t>
      </w:r>
      <w:r w:rsidRPr="00736975">
        <w:rPr>
          <w:rFonts w:ascii="Consolas" w:eastAsia="Times New Roman" w:hAnsi="Consolas" w:cs="Times New Roman"/>
          <w:color w:val="0F4A85"/>
          <w:sz w:val="27"/>
          <w:szCs w:val="27"/>
          <w:lang w:val="en-IN" w:eastAsia="en-IN"/>
        </w:rPr>
        <w:t>"</w:t>
      </w:r>
      <w:r w:rsidRPr="00736975">
        <w:rPr>
          <w:rFonts w:ascii="Consolas" w:eastAsia="Times New Roman" w:hAnsi="Consolas" w:cs="Times New Roman"/>
          <w:color w:val="292929"/>
          <w:sz w:val="27"/>
          <w:szCs w:val="27"/>
          <w:lang w:val="en-IN" w:eastAsia="en-IN"/>
        </w:rPr>
        <w:t>;</w:t>
      </w:r>
    </w:p>
    <w:p w14:paraId="4AEED57E"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        }</w:t>
      </w:r>
    </w:p>
    <w:p w14:paraId="4781163E"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lastRenderedPageBreak/>
        <w:t>    }</w:t>
      </w:r>
    </w:p>
    <w:p w14:paraId="3E3F2FB3" w14:textId="77777777" w:rsidR="00736975" w:rsidRPr="00736975" w:rsidRDefault="00736975" w:rsidP="00736975">
      <w:pPr>
        <w:shd w:val="clear" w:color="auto" w:fill="FFFFFF"/>
        <w:spacing w:after="0" w:line="360" w:lineRule="atLeast"/>
        <w:rPr>
          <w:rFonts w:ascii="Consolas" w:eastAsia="Times New Roman" w:hAnsi="Consolas" w:cs="Times New Roman"/>
          <w:color w:val="292929"/>
          <w:sz w:val="27"/>
          <w:szCs w:val="27"/>
          <w:lang w:val="en-IN" w:eastAsia="en-IN"/>
        </w:rPr>
      </w:pPr>
      <w:r w:rsidRPr="00736975">
        <w:rPr>
          <w:rFonts w:ascii="Consolas" w:eastAsia="Times New Roman" w:hAnsi="Consolas" w:cs="Times New Roman"/>
          <w:color w:val="292929"/>
          <w:sz w:val="27"/>
          <w:szCs w:val="27"/>
          <w:lang w:val="en-IN" w:eastAsia="en-IN"/>
        </w:rPr>
        <w:t>}</w:t>
      </w:r>
    </w:p>
    <w:p w14:paraId="5FFF6FE2" w14:textId="77777777" w:rsidR="004377D1" w:rsidRPr="00CA3606" w:rsidRDefault="004377D1">
      <w:pPr>
        <w:rPr>
          <w:color w:val="000000" w:themeColor="text1"/>
        </w:rPr>
      </w:pPr>
    </w:p>
    <w:p w14:paraId="65742A09" w14:textId="77777777" w:rsidR="004377D1" w:rsidRPr="00CA3606" w:rsidRDefault="00DA4B22">
      <w:pPr>
        <w:pStyle w:val="Heading2"/>
        <w:rPr>
          <w:color w:val="000000" w:themeColor="text1"/>
        </w:rPr>
      </w:pPr>
      <w:r w:rsidRPr="00CA3606">
        <w:rPr>
          <w:color w:val="000000" w:themeColor="text1"/>
        </w:rPr>
        <w:t>Output:</w:t>
      </w:r>
    </w:p>
    <w:p w14:paraId="4CF9B9B9" w14:textId="0EC09464" w:rsidR="004377D1" w:rsidRPr="00CA3606" w:rsidRDefault="00736975">
      <w:pPr>
        <w:rPr>
          <w:color w:val="000000" w:themeColor="text1"/>
        </w:rPr>
      </w:pPr>
      <w:r w:rsidRPr="00736975">
        <w:rPr>
          <w:noProof/>
          <w:color w:val="000000" w:themeColor="text1"/>
        </w:rPr>
        <w:drawing>
          <wp:inline distT="0" distB="0" distL="0" distR="0" wp14:anchorId="6C3C0D61" wp14:editId="56DA461C">
            <wp:extent cx="5268060" cy="7173326"/>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7173326"/>
                    </a:xfrm>
                    <a:prstGeom prst="rect">
                      <a:avLst/>
                    </a:prstGeom>
                  </pic:spPr>
                </pic:pic>
              </a:graphicData>
            </a:graphic>
          </wp:inline>
        </w:drawing>
      </w:r>
      <w:r w:rsidR="00DA4B22" w:rsidRPr="00CA3606">
        <w:rPr>
          <w:color w:val="000000" w:themeColor="text1"/>
        </w:rPr>
        <w:br w:type="page"/>
      </w:r>
    </w:p>
    <w:p w14:paraId="2356BE75" w14:textId="77777777" w:rsidR="004377D1" w:rsidRPr="00CA3606" w:rsidRDefault="00DA4B22">
      <w:pPr>
        <w:rPr>
          <w:color w:val="000000" w:themeColor="text1"/>
        </w:rPr>
      </w:pPr>
      <w:r w:rsidRPr="00CA3606">
        <w:rPr>
          <w:b/>
          <w:color w:val="000000" w:themeColor="text1"/>
          <w:sz w:val="40"/>
        </w:rPr>
        <w:lastRenderedPageBreak/>
        <w:t>Lab - 5</w:t>
      </w:r>
    </w:p>
    <w:p w14:paraId="678447AB" w14:textId="235876C9" w:rsidR="00CC03D8" w:rsidRPr="00CC03D8" w:rsidRDefault="00CC03D8" w:rsidP="00CC03D8">
      <w:pPr>
        <w:pStyle w:val="ds-markdown-paragraph"/>
      </w:pPr>
      <w:r>
        <w:rPr>
          <w:color w:val="000000" w:themeColor="text1"/>
        </w:rPr>
        <w:t>1.</w:t>
      </w:r>
      <w:r w:rsidRPr="00CC03D8">
        <w:t xml:space="preserve">  Write a C++ menu-driven program to implement List ADT using a doubly linked list with a tail. Maintain proper boundary conditions and follow good coding practices. The List ADT has the following operations,</w:t>
      </w:r>
    </w:p>
    <w:p w14:paraId="58BE4928"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Insert Beginning</w:t>
      </w:r>
    </w:p>
    <w:p w14:paraId="17095BCD"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Insert End</w:t>
      </w:r>
    </w:p>
    <w:p w14:paraId="5D1379E6"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Insert Position</w:t>
      </w:r>
    </w:p>
    <w:p w14:paraId="4F384FC2"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Delete Beginning</w:t>
      </w:r>
    </w:p>
    <w:p w14:paraId="3E58B233"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Delete End</w:t>
      </w:r>
    </w:p>
    <w:p w14:paraId="6BB91781"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Delete Position</w:t>
      </w:r>
    </w:p>
    <w:p w14:paraId="36C7ACEB"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Search</w:t>
      </w:r>
    </w:p>
    <w:p w14:paraId="2541935B"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Display</w:t>
      </w:r>
    </w:p>
    <w:p w14:paraId="5FBED7AF" w14:textId="77777777" w:rsidR="00CC03D8" w:rsidRPr="00CC03D8" w:rsidRDefault="00CC03D8" w:rsidP="00CC03D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Exit</w:t>
      </w:r>
    </w:p>
    <w:p w14:paraId="3765354F"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sz w:val="24"/>
          <w:szCs w:val="24"/>
          <w:lang w:val="en-IN" w:eastAsia="en-IN"/>
        </w:rPr>
        <w:t>What is the time complexity of each of the operations? (K4)</w:t>
      </w:r>
    </w:p>
    <w:p w14:paraId="51D55696" w14:textId="40BADE48" w:rsidR="004377D1" w:rsidRPr="00CC03D8" w:rsidRDefault="004377D1" w:rsidP="00CC03D8">
      <w:pPr>
        <w:rPr>
          <w:color w:val="000000" w:themeColor="text1"/>
        </w:rPr>
      </w:pPr>
    </w:p>
    <w:p w14:paraId="0067884C" w14:textId="77777777" w:rsidR="004377D1" w:rsidRPr="00CA3606" w:rsidRDefault="00DA4B22">
      <w:pPr>
        <w:pStyle w:val="Heading2"/>
        <w:rPr>
          <w:color w:val="000000" w:themeColor="text1"/>
        </w:rPr>
      </w:pPr>
      <w:r w:rsidRPr="00CA3606">
        <w:rPr>
          <w:color w:val="000000" w:themeColor="text1"/>
        </w:rPr>
        <w:t>Aim:</w:t>
      </w:r>
    </w:p>
    <w:p w14:paraId="1EE469E2" w14:textId="7B7EBBD9" w:rsidR="004377D1" w:rsidRPr="00CA3606" w:rsidRDefault="00CC03D8">
      <w:pPr>
        <w:rPr>
          <w:color w:val="000000" w:themeColor="text1"/>
        </w:rPr>
      </w:pPr>
      <w:r>
        <w:t>To write a C++ menu-driven program to implement List ADT using a doubly linked list with tail support. The program includes insertions, deletions, search, and display operations, with appropriate handling of boundary conditions and good coding practices.</w:t>
      </w:r>
    </w:p>
    <w:p w14:paraId="3BBEC544" w14:textId="77777777" w:rsidR="004377D1" w:rsidRPr="00CA3606" w:rsidRDefault="00DA4B22">
      <w:pPr>
        <w:pStyle w:val="Heading2"/>
        <w:rPr>
          <w:color w:val="000000" w:themeColor="text1"/>
        </w:rPr>
      </w:pPr>
      <w:r w:rsidRPr="00CA3606">
        <w:rPr>
          <w:color w:val="000000" w:themeColor="text1"/>
        </w:rPr>
        <w:t>Algorithms:</w:t>
      </w:r>
    </w:p>
    <w:p w14:paraId="6C2D9406"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1 – Insert at Beginning</w:t>
      </w:r>
    </w:p>
    <w:p w14:paraId="2B949A80"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value</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head</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tail</w:t>
      </w:r>
    </w:p>
    <w:p w14:paraId="7EF7DEC3"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Output:</w:t>
      </w:r>
      <w:r w:rsidRPr="00CC03D8">
        <w:rPr>
          <w:rFonts w:ascii="Times New Roman" w:eastAsia="Times New Roman" w:hAnsi="Times New Roman" w:cs="Times New Roman"/>
          <w:sz w:val="24"/>
          <w:szCs w:val="24"/>
          <w:lang w:val="en-IN" w:eastAsia="en-IN"/>
        </w:rPr>
        <w:br/>
        <w:t>Node inserted at the beginning</w:t>
      </w:r>
    </w:p>
    <w:p w14:paraId="74BAA91A" w14:textId="77777777" w:rsidR="00CC03D8" w:rsidRPr="00CC03D8" w:rsidRDefault="00CC03D8" w:rsidP="00CC03D8">
      <w:pPr>
        <w:rPr>
          <w:color w:val="000000" w:themeColor="text1"/>
        </w:rPr>
      </w:pPr>
      <w:r w:rsidRPr="00CC03D8">
        <w:rPr>
          <w:color w:val="000000" w:themeColor="text1"/>
        </w:rPr>
        <w:t xml:space="preserve">Create </w:t>
      </w:r>
      <w:proofErr w:type="spellStart"/>
      <w:r w:rsidRPr="00CC03D8">
        <w:rPr>
          <w:color w:val="000000" w:themeColor="text1"/>
        </w:rPr>
        <w:t>new_node</w:t>
      </w:r>
      <w:proofErr w:type="spellEnd"/>
      <w:r w:rsidRPr="00CC03D8">
        <w:rPr>
          <w:color w:val="000000" w:themeColor="text1"/>
        </w:rPr>
        <w:t xml:space="preserve"> with data = value</w:t>
      </w:r>
    </w:p>
    <w:p w14:paraId="37F63EBC" w14:textId="1AFE9C26" w:rsidR="00CC03D8" w:rsidRPr="00CC03D8" w:rsidRDefault="00CC03D8" w:rsidP="00CC03D8">
      <w:pPr>
        <w:rPr>
          <w:color w:val="000000" w:themeColor="text1"/>
        </w:rPr>
      </w:pPr>
      <w:proofErr w:type="spellStart"/>
      <w:r w:rsidRPr="00CC03D8">
        <w:rPr>
          <w:color w:val="000000" w:themeColor="text1"/>
        </w:rPr>
        <w:t>new_</w:t>
      </w:r>
      <w:proofErr w:type="gramStart"/>
      <w:r w:rsidRPr="00CC03D8">
        <w:rPr>
          <w:color w:val="000000" w:themeColor="text1"/>
        </w:rPr>
        <w:t>node.prev</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NULL</w:t>
      </w:r>
    </w:p>
    <w:p w14:paraId="7CD18889" w14:textId="3EC3FBB2" w:rsidR="00CC03D8" w:rsidRPr="00CC03D8" w:rsidRDefault="00CC03D8" w:rsidP="00CC03D8">
      <w:pPr>
        <w:rPr>
          <w:color w:val="000000" w:themeColor="text1"/>
        </w:rPr>
      </w:pPr>
      <w:proofErr w:type="spellStart"/>
      <w:r w:rsidRPr="00CC03D8">
        <w:rPr>
          <w:color w:val="000000" w:themeColor="text1"/>
        </w:rPr>
        <w:t>new_</w:t>
      </w:r>
      <w:proofErr w:type="gramStart"/>
      <w:r w:rsidRPr="00CC03D8">
        <w:rPr>
          <w:color w:val="000000" w:themeColor="text1"/>
        </w:rPr>
        <w:t>node.next</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head</w:t>
      </w:r>
    </w:p>
    <w:p w14:paraId="0D6FF299" w14:textId="77777777" w:rsidR="00CC03D8" w:rsidRPr="00CC03D8" w:rsidRDefault="00CC03D8" w:rsidP="00CC03D8">
      <w:pPr>
        <w:rPr>
          <w:color w:val="000000" w:themeColor="text1"/>
        </w:rPr>
      </w:pPr>
      <w:r w:rsidRPr="00CC03D8">
        <w:rPr>
          <w:rFonts w:hint="eastAsia"/>
          <w:color w:val="000000" w:themeColor="text1"/>
        </w:rPr>
        <w:t xml:space="preserve">if head </w:t>
      </w:r>
      <w:r w:rsidRPr="00CC03D8">
        <w:rPr>
          <w:rFonts w:hint="eastAsia"/>
          <w:color w:val="000000" w:themeColor="text1"/>
        </w:rPr>
        <w:t>≠</w:t>
      </w:r>
      <w:r w:rsidRPr="00CC03D8">
        <w:rPr>
          <w:rFonts w:hint="eastAsia"/>
          <w:color w:val="000000" w:themeColor="text1"/>
        </w:rPr>
        <w:t xml:space="preserve"> NULL</w:t>
      </w:r>
    </w:p>
    <w:p w14:paraId="1ABA90C1" w14:textId="10AC28C6" w:rsidR="00CC03D8" w:rsidRPr="00CC03D8" w:rsidRDefault="00CC03D8" w:rsidP="00CC03D8">
      <w:pPr>
        <w:rPr>
          <w:color w:val="000000" w:themeColor="text1"/>
        </w:rPr>
      </w:pPr>
      <w:r w:rsidRPr="00CC03D8">
        <w:rPr>
          <w:color w:val="000000" w:themeColor="text1"/>
        </w:rPr>
        <w:t xml:space="preserve">    </w:t>
      </w:r>
      <w:proofErr w:type="spellStart"/>
      <w:proofErr w:type="gramStart"/>
      <w:r w:rsidRPr="00CC03D8">
        <w:rPr>
          <w:color w:val="000000" w:themeColor="text1"/>
        </w:rPr>
        <w:t>head.prev</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0250064C" w14:textId="77777777" w:rsidR="00CC03D8" w:rsidRPr="00CC03D8" w:rsidRDefault="00CC03D8" w:rsidP="00CC03D8">
      <w:pPr>
        <w:rPr>
          <w:color w:val="000000" w:themeColor="text1"/>
        </w:rPr>
      </w:pPr>
      <w:r w:rsidRPr="00CC03D8">
        <w:rPr>
          <w:color w:val="000000" w:themeColor="text1"/>
        </w:rPr>
        <w:t>else</w:t>
      </w:r>
    </w:p>
    <w:p w14:paraId="530E3E57" w14:textId="4FBDEAE1" w:rsidR="00CC03D8" w:rsidRPr="00CC03D8" w:rsidRDefault="00CC03D8" w:rsidP="00CC03D8">
      <w:pPr>
        <w:rPr>
          <w:color w:val="000000" w:themeColor="text1"/>
        </w:rPr>
      </w:pPr>
      <w:r w:rsidRPr="00CC03D8">
        <w:rPr>
          <w:color w:val="000000" w:themeColor="text1"/>
        </w:rPr>
        <w:lastRenderedPageBreak/>
        <w:t xml:space="preserve">    tail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20A2927A" w14:textId="4D1EDEAD" w:rsidR="004377D1" w:rsidRDefault="00CC03D8" w:rsidP="00CC03D8">
      <w:pPr>
        <w:rPr>
          <w:color w:val="000000" w:themeColor="text1"/>
        </w:rPr>
      </w:pPr>
      <w:r w:rsidRPr="00CC03D8">
        <w:rPr>
          <w:color w:val="000000" w:themeColor="text1"/>
        </w:rPr>
        <w:t xml:space="preserve">head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075DD7BB"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2 – Insert at End</w:t>
      </w:r>
    </w:p>
    <w:p w14:paraId="3629CB45"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value</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tail</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head</w:t>
      </w:r>
    </w:p>
    <w:p w14:paraId="7C67E197"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Output:</w:t>
      </w:r>
      <w:r w:rsidRPr="00CC03D8">
        <w:rPr>
          <w:rFonts w:ascii="Times New Roman" w:eastAsia="Times New Roman" w:hAnsi="Times New Roman" w:cs="Times New Roman"/>
          <w:sz w:val="24"/>
          <w:szCs w:val="24"/>
          <w:lang w:val="en-IN" w:eastAsia="en-IN"/>
        </w:rPr>
        <w:br/>
        <w:t>Node inserted at the end</w:t>
      </w:r>
    </w:p>
    <w:p w14:paraId="16A6FC5A" w14:textId="77777777" w:rsidR="00CC03D8" w:rsidRPr="00CC03D8" w:rsidRDefault="00CC03D8" w:rsidP="00CC03D8">
      <w:pPr>
        <w:rPr>
          <w:color w:val="000000" w:themeColor="text1"/>
        </w:rPr>
      </w:pPr>
      <w:r w:rsidRPr="00CC03D8">
        <w:rPr>
          <w:color w:val="000000" w:themeColor="text1"/>
        </w:rPr>
        <w:t xml:space="preserve">Create </w:t>
      </w:r>
      <w:proofErr w:type="spellStart"/>
      <w:r w:rsidRPr="00CC03D8">
        <w:rPr>
          <w:color w:val="000000" w:themeColor="text1"/>
        </w:rPr>
        <w:t>new_node</w:t>
      </w:r>
      <w:proofErr w:type="spellEnd"/>
      <w:r w:rsidRPr="00CC03D8">
        <w:rPr>
          <w:color w:val="000000" w:themeColor="text1"/>
        </w:rPr>
        <w:t xml:space="preserve"> with data = value</w:t>
      </w:r>
    </w:p>
    <w:p w14:paraId="1F2BCC95" w14:textId="35E289A8" w:rsidR="00CC03D8" w:rsidRPr="00CC03D8" w:rsidRDefault="00CC03D8" w:rsidP="00CC03D8">
      <w:pPr>
        <w:rPr>
          <w:color w:val="000000" w:themeColor="text1"/>
        </w:rPr>
      </w:pPr>
      <w:proofErr w:type="spellStart"/>
      <w:r w:rsidRPr="00CC03D8">
        <w:rPr>
          <w:color w:val="000000" w:themeColor="text1"/>
        </w:rPr>
        <w:t>new_</w:t>
      </w:r>
      <w:proofErr w:type="gramStart"/>
      <w:r w:rsidRPr="00CC03D8">
        <w:rPr>
          <w:color w:val="000000" w:themeColor="text1"/>
        </w:rPr>
        <w:t>node.next</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NULL</w:t>
      </w:r>
    </w:p>
    <w:p w14:paraId="6E543955" w14:textId="629CF368" w:rsidR="00CC03D8" w:rsidRPr="00CC03D8" w:rsidRDefault="00CC03D8" w:rsidP="00CC03D8">
      <w:pPr>
        <w:rPr>
          <w:color w:val="000000" w:themeColor="text1"/>
        </w:rPr>
      </w:pPr>
      <w:proofErr w:type="spellStart"/>
      <w:r w:rsidRPr="00CC03D8">
        <w:rPr>
          <w:color w:val="000000" w:themeColor="text1"/>
        </w:rPr>
        <w:t>new_</w:t>
      </w:r>
      <w:proofErr w:type="gramStart"/>
      <w:r w:rsidRPr="00CC03D8">
        <w:rPr>
          <w:color w:val="000000" w:themeColor="text1"/>
        </w:rPr>
        <w:t>node.prev</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tail</w:t>
      </w:r>
    </w:p>
    <w:p w14:paraId="30285D7A" w14:textId="77777777" w:rsidR="00CC03D8" w:rsidRPr="00CC03D8" w:rsidRDefault="00CC03D8" w:rsidP="00CC03D8">
      <w:pPr>
        <w:rPr>
          <w:color w:val="000000" w:themeColor="text1"/>
        </w:rPr>
      </w:pPr>
      <w:r w:rsidRPr="00CC03D8">
        <w:rPr>
          <w:rFonts w:hint="eastAsia"/>
          <w:color w:val="000000" w:themeColor="text1"/>
        </w:rPr>
        <w:t xml:space="preserve">if tail </w:t>
      </w:r>
      <w:r w:rsidRPr="00CC03D8">
        <w:rPr>
          <w:rFonts w:hint="eastAsia"/>
          <w:color w:val="000000" w:themeColor="text1"/>
        </w:rPr>
        <w:t>≠</w:t>
      </w:r>
      <w:r w:rsidRPr="00CC03D8">
        <w:rPr>
          <w:rFonts w:hint="eastAsia"/>
          <w:color w:val="000000" w:themeColor="text1"/>
        </w:rPr>
        <w:t xml:space="preserve"> NULL</w:t>
      </w:r>
    </w:p>
    <w:p w14:paraId="1796E4DE" w14:textId="473B7BEF" w:rsidR="00CC03D8" w:rsidRPr="00CC03D8" w:rsidRDefault="00CC03D8" w:rsidP="00CC03D8">
      <w:pPr>
        <w:rPr>
          <w:color w:val="000000" w:themeColor="text1"/>
        </w:rPr>
      </w:pPr>
      <w:r w:rsidRPr="00CC03D8">
        <w:rPr>
          <w:color w:val="000000" w:themeColor="text1"/>
        </w:rPr>
        <w:t xml:space="preserve">    </w:t>
      </w:r>
      <w:proofErr w:type="spellStart"/>
      <w:proofErr w:type="gramStart"/>
      <w:r w:rsidRPr="00CC03D8">
        <w:rPr>
          <w:color w:val="000000" w:themeColor="text1"/>
        </w:rPr>
        <w:t>tail.next</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12D6E06F" w14:textId="77777777" w:rsidR="00CC03D8" w:rsidRPr="00CC03D8" w:rsidRDefault="00CC03D8" w:rsidP="00CC03D8">
      <w:pPr>
        <w:rPr>
          <w:color w:val="000000" w:themeColor="text1"/>
        </w:rPr>
      </w:pPr>
      <w:r w:rsidRPr="00CC03D8">
        <w:rPr>
          <w:color w:val="000000" w:themeColor="text1"/>
        </w:rPr>
        <w:t>else</w:t>
      </w:r>
    </w:p>
    <w:p w14:paraId="586CB640" w14:textId="502E3077" w:rsidR="00CC03D8" w:rsidRPr="00CC03D8" w:rsidRDefault="00CC03D8" w:rsidP="00CC03D8">
      <w:pPr>
        <w:rPr>
          <w:color w:val="000000" w:themeColor="text1"/>
        </w:rPr>
      </w:pPr>
      <w:r w:rsidRPr="00CC03D8">
        <w:rPr>
          <w:color w:val="000000" w:themeColor="text1"/>
        </w:rPr>
        <w:t xml:space="preserve">    head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6F2E0B13" w14:textId="62A8F2C7" w:rsidR="00CC03D8" w:rsidRDefault="00CC03D8" w:rsidP="00CC03D8">
      <w:pPr>
        <w:rPr>
          <w:color w:val="000000" w:themeColor="text1"/>
        </w:rPr>
      </w:pPr>
      <w:r w:rsidRPr="00CC03D8">
        <w:rPr>
          <w:color w:val="000000" w:themeColor="text1"/>
        </w:rPr>
        <w:t xml:space="preserve">tail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6CE06B6B"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3 – Insert at Position</w:t>
      </w:r>
    </w:p>
    <w:p w14:paraId="7885CC92"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value</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position</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head</w:t>
      </w:r>
    </w:p>
    <w:p w14:paraId="40060209"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Output:</w:t>
      </w:r>
      <w:r w:rsidRPr="00CC03D8">
        <w:rPr>
          <w:rFonts w:ascii="Times New Roman" w:eastAsia="Times New Roman" w:hAnsi="Times New Roman" w:cs="Times New Roman"/>
          <w:sz w:val="24"/>
          <w:szCs w:val="24"/>
          <w:lang w:val="en-IN" w:eastAsia="en-IN"/>
        </w:rPr>
        <w:br/>
        <w:t>Node inserted at given position</w:t>
      </w:r>
    </w:p>
    <w:p w14:paraId="2C14CA24" w14:textId="77777777" w:rsidR="00CC03D8" w:rsidRPr="00CC03D8" w:rsidRDefault="00CC03D8" w:rsidP="00CC03D8">
      <w:pPr>
        <w:rPr>
          <w:color w:val="000000" w:themeColor="text1"/>
        </w:rPr>
      </w:pPr>
      <w:r w:rsidRPr="00CC03D8">
        <w:rPr>
          <w:color w:val="000000" w:themeColor="text1"/>
        </w:rPr>
        <w:t>if position == 0</w:t>
      </w:r>
    </w:p>
    <w:p w14:paraId="349B8AD0" w14:textId="77777777" w:rsidR="00CC03D8" w:rsidRPr="00CC03D8" w:rsidRDefault="00CC03D8" w:rsidP="00CC03D8">
      <w:pPr>
        <w:rPr>
          <w:color w:val="000000" w:themeColor="text1"/>
        </w:rPr>
      </w:pPr>
      <w:r w:rsidRPr="00CC03D8">
        <w:rPr>
          <w:color w:val="000000" w:themeColor="text1"/>
        </w:rPr>
        <w:t xml:space="preserve">    Insert at beginning</w:t>
      </w:r>
    </w:p>
    <w:p w14:paraId="4E292F32" w14:textId="77777777" w:rsidR="00CC03D8" w:rsidRPr="00CC03D8" w:rsidRDefault="00CC03D8" w:rsidP="00CC03D8">
      <w:pPr>
        <w:rPr>
          <w:color w:val="000000" w:themeColor="text1"/>
        </w:rPr>
      </w:pPr>
      <w:r w:rsidRPr="00CC03D8">
        <w:rPr>
          <w:color w:val="000000" w:themeColor="text1"/>
        </w:rPr>
        <w:t xml:space="preserve">    return</w:t>
      </w:r>
    </w:p>
    <w:p w14:paraId="1D045EA4" w14:textId="0E8166FE" w:rsidR="00CC03D8" w:rsidRPr="00CC03D8" w:rsidRDefault="00CC03D8" w:rsidP="00CC03D8">
      <w:pPr>
        <w:rPr>
          <w:color w:val="000000" w:themeColor="text1"/>
        </w:rPr>
      </w:pPr>
      <w:r w:rsidRPr="00CC03D8">
        <w:rPr>
          <w:color w:val="000000" w:themeColor="text1"/>
        </w:rPr>
        <w:t xml:space="preserve">current </w:t>
      </w:r>
      <w:r w:rsidR="00406A04">
        <w:rPr>
          <w:color w:val="000000" w:themeColor="text1"/>
        </w:rPr>
        <w:t>←</w:t>
      </w:r>
      <w:r w:rsidRPr="00CC03D8">
        <w:rPr>
          <w:color w:val="000000" w:themeColor="text1"/>
        </w:rPr>
        <w:t xml:space="preserve"> head</w:t>
      </w:r>
    </w:p>
    <w:p w14:paraId="4BAF8C60" w14:textId="77777777" w:rsidR="00CC03D8" w:rsidRPr="00CC03D8" w:rsidRDefault="00CC03D8" w:rsidP="00CC03D8">
      <w:pPr>
        <w:rPr>
          <w:color w:val="000000" w:themeColor="text1"/>
        </w:rPr>
      </w:pPr>
      <w:r w:rsidRPr="00CC03D8">
        <w:rPr>
          <w:color w:val="000000" w:themeColor="text1"/>
        </w:rPr>
        <w:t xml:space="preserve">for </w:t>
      </w:r>
      <w:proofErr w:type="spellStart"/>
      <w:r w:rsidRPr="00CC03D8">
        <w:rPr>
          <w:color w:val="000000" w:themeColor="text1"/>
        </w:rPr>
        <w:t>i</w:t>
      </w:r>
      <w:proofErr w:type="spellEnd"/>
      <w:r w:rsidRPr="00CC03D8">
        <w:rPr>
          <w:color w:val="000000" w:themeColor="text1"/>
        </w:rPr>
        <w:t xml:space="preserve"> from 0 to position - 2</w:t>
      </w:r>
    </w:p>
    <w:p w14:paraId="28A90DB4" w14:textId="77777777" w:rsidR="00CC03D8" w:rsidRPr="00CC03D8" w:rsidRDefault="00CC03D8" w:rsidP="00CC03D8">
      <w:pPr>
        <w:rPr>
          <w:color w:val="000000" w:themeColor="text1"/>
        </w:rPr>
      </w:pPr>
      <w:r w:rsidRPr="00CC03D8">
        <w:rPr>
          <w:color w:val="000000" w:themeColor="text1"/>
        </w:rPr>
        <w:t xml:space="preserve">    if current == NULL</w:t>
      </w:r>
    </w:p>
    <w:p w14:paraId="787F6929" w14:textId="77777777" w:rsidR="00CC03D8" w:rsidRPr="00CC03D8" w:rsidRDefault="00CC03D8" w:rsidP="00CC03D8">
      <w:pPr>
        <w:rPr>
          <w:color w:val="000000" w:themeColor="text1"/>
        </w:rPr>
      </w:pPr>
      <w:r w:rsidRPr="00CC03D8">
        <w:rPr>
          <w:color w:val="000000" w:themeColor="text1"/>
        </w:rPr>
        <w:t xml:space="preserve">        print "Invalid position"</w:t>
      </w:r>
    </w:p>
    <w:p w14:paraId="4AF241A1" w14:textId="77777777" w:rsidR="00CC03D8" w:rsidRPr="00CC03D8" w:rsidRDefault="00CC03D8" w:rsidP="00CC03D8">
      <w:pPr>
        <w:rPr>
          <w:color w:val="000000" w:themeColor="text1"/>
        </w:rPr>
      </w:pPr>
      <w:r w:rsidRPr="00CC03D8">
        <w:rPr>
          <w:color w:val="000000" w:themeColor="text1"/>
        </w:rPr>
        <w:lastRenderedPageBreak/>
        <w:t xml:space="preserve">        return</w:t>
      </w:r>
    </w:p>
    <w:p w14:paraId="4ACCA184" w14:textId="0C313BE4" w:rsidR="00CC03D8" w:rsidRPr="00CC03D8" w:rsidRDefault="00CC03D8" w:rsidP="00CC03D8">
      <w:pPr>
        <w:rPr>
          <w:color w:val="000000" w:themeColor="text1"/>
        </w:rPr>
      </w:pPr>
      <w:r w:rsidRPr="00CC03D8">
        <w:rPr>
          <w:color w:val="000000" w:themeColor="text1"/>
        </w:rPr>
        <w:t xml:space="preserve">    current </w:t>
      </w:r>
      <w:r w:rsidR="00406A04">
        <w:rPr>
          <w:color w:val="000000" w:themeColor="text1"/>
        </w:rPr>
        <w:t>←</w:t>
      </w:r>
      <w:r w:rsidRPr="00CC03D8">
        <w:rPr>
          <w:color w:val="000000" w:themeColor="text1"/>
        </w:rPr>
        <w:t xml:space="preserve"> </w:t>
      </w:r>
      <w:proofErr w:type="spellStart"/>
      <w:proofErr w:type="gramStart"/>
      <w:r w:rsidRPr="00CC03D8">
        <w:rPr>
          <w:color w:val="000000" w:themeColor="text1"/>
        </w:rPr>
        <w:t>current.next</w:t>
      </w:r>
      <w:proofErr w:type="spellEnd"/>
      <w:proofErr w:type="gramEnd"/>
    </w:p>
    <w:p w14:paraId="275D319A" w14:textId="77777777" w:rsidR="00CC03D8" w:rsidRPr="00CC03D8" w:rsidRDefault="00CC03D8" w:rsidP="00CC03D8">
      <w:pPr>
        <w:rPr>
          <w:color w:val="000000" w:themeColor="text1"/>
        </w:rPr>
      </w:pPr>
      <w:r w:rsidRPr="00CC03D8">
        <w:rPr>
          <w:color w:val="000000" w:themeColor="text1"/>
        </w:rPr>
        <w:t xml:space="preserve">Create </w:t>
      </w:r>
      <w:proofErr w:type="spellStart"/>
      <w:r w:rsidRPr="00CC03D8">
        <w:rPr>
          <w:color w:val="000000" w:themeColor="text1"/>
        </w:rPr>
        <w:t>new_node</w:t>
      </w:r>
      <w:proofErr w:type="spellEnd"/>
      <w:r w:rsidRPr="00CC03D8">
        <w:rPr>
          <w:color w:val="000000" w:themeColor="text1"/>
        </w:rPr>
        <w:t xml:space="preserve"> with data = value</w:t>
      </w:r>
    </w:p>
    <w:p w14:paraId="3D44A2F5" w14:textId="5FB401BB" w:rsidR="00CC03D8" w:rsidRPr="00CC03D8" w:rsidRDefault="00CC03D8" w:rsidP="00CC03D8">
      <w:pPr>
        <w:rPr>
          <w:color w:val="000000" w:themeColor="text1"/>
        </w:rPr>
      </w:pPr>
      <w:proofErr w:type="spellStart"/>
      <w:r w:rsidRPr="00CC03D8">
        <w:rPr>
          <w:color w:val="000000" w:themeColor="text1"/>
        </w:rPr>
        <w:t>new_</w:t>
      </w:r>
      <w:proofErr w:type="gramStart"/>
      <w:r w:rsidRPr="00CC03D8">
        <w:rPr>
          <w:color w:val="000000" w:themeColor="text1"/>
        </w:rPr>
        <w:t>node.next</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w:t>
      </w:r>
      <w:proofErr w:type="spellStart"/>
      <w:r w:rsidRPr="00CC03D8">
        <w:rPr>
          <w:color w:val="000000" w:themeColor="text1"/>
        </w:rPr>
        <w:t>current.next</w:t>
      </w:r>
      <w:proofErr w:type="spellEnd"/>
    </w:p>
    <w:p w14:paraId="0D2C6BD2" w14:textId="557C6394" w:rsidR="00CC03D8" w:rsidRPr="00CC03D8" w:rsidRDefault="00CC03D8" w:rsidP="00CC03D8">
      <w:pPr>
        <w:rPr>
          <w:color w:val="000000" w:themeColor="text1"/>
        </w:rPr>
      </w:pPr>
      <w:proofErr w:type="spellStart"/>
      <w:r w:rsidRPr="00CC03D8">
        <w:rPr>
          <w:color w:val="000000" w:themeColor="text1"/>
        </w:rPr>
        <w:t>new_</w:t>
      </w:r>
      <w:proofErr w:type="gramStart"/>
      <w:r w:rsidRPr="00CC03D8">
        <w:rPr>
          <w:color w:val="000000" w:themeColor="text1"/>
        </w:rPr>
        <w:t>node.prev</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current</w:t>
      </w:r>
    </w:p>
    <w:p w14:paraId="7C311075" w14:textId="77777777" w:rsidR="00CC03D8" w:rsidRPr="00CC03D8" w:rsidRDefault="00CC03D8" w:rsidP="00CC03D8">
      <w:pPr>
        <w:rPr>
          <w:color w:val="000000" w:themeColor="text1"/>
        </w:rPr>
      </w:pPr>
      <w:r w:rsidRPr="00CC03D8">
        <w:rPr>
          <w:rFonts w:hint="eastAsia"/>
          <w:color w:val="000000" w:themeColor="text1"/>
        </w:rPr>
        <w:t xml:space="preserve">if </w:t>
      </w:r>
      <w:proofErr w:type="spellStart"/>
      <w:proofErr w:type="gramStart"/>
      <w:r w:rsidRPr="00CC03D8">
        <w:rPr>
          <w:rFonts w:hint="eastAsia"/>
          <w:color w:val="000000" w:themeColor="text1"/>
        </w:rPr>
        <w:t>current.next</w:t>
      </w:r>
      <w:proofErr w:type="spellEnd"/>
      <w:proofErr w:type="gramEnd"/>
      <w:r w:rsidRPr="00CC03D8">
        <w:rPr>
          <w:rFonts w:hint="eastAsia"/>
          <w:color w:val="000000" w:themeColor="text1"/>
        </w:rPr>
        <w:t xml:space="preserve"> </w:t>
      </w:r>
      <w:r w:rsidRPr="00CC03D8">
        <w:rPr>
          <w:rFonts w:hint="eastAsia"/>
          <w:color w:val="000000" w:themeColor="text1"/>
        </w:rPr>
        <w:t>≠</w:t>
      </w:r>
      <w:r w:rsidRPr="00CC03D8">
        <w:rPr>
          <w:rFonts w:hint="eastAsia"/>
          <w:color w:val="000000" w:themeColor="text1"/>
        </w:rPr>
        <w:t xml:space="preserve"> NULL</w:t>
      </w:r>
    </w:p>
    <w:p w14:paraId="0151490D" w14:textId="7CFE3714" w:rsidR="00CC03D8" w:rsidRPr="00CC03D8" w:rsidRDefault="00CC03D8" w:rsidP="00CC03D8">
      <w:pPr>
        <w:rPr>
          <w:color w:val="000000" w:themeColor="text1"/>
        </w:rPr>
      </w:pPr>
      <w:r w:rsidRPr="00CC03D8">
        <w:rPr>
          <w:color w:val="000000" w:themeColor="text1"/>
        </w:rPr>
        <w:t xml:space="preserve">    </w:t>
      </w:r>
      <w:proofErr w:type="spellStart"/>
      <w:proofErr w:type="gramStart"/>
      <w:r w:rsidRPr="00CC03D8">
        <w:rPr>
          <w:color w:val="000000" w:themeColor="text1"/>
        </w:rPr>
        <w:t>current.next</w:t>
      </w:r>
      <w:proofErr w:type="gramEnd"/>
      <w:r w:rsidRPr="00CC03D8">
        <w:rPr>
          <w:color w:val="000000" w:themeColor="text1"/>
        </w:rPr>
        <w:t>.prev</w:t>
      </w:r>
      <w:proofErr w:type="spellEnd"/>
      <w:r w:rsidRPr="00CC03D8">
        <w:rPr>
          <w:color w:val="000000" w:themeColor="text1"/>
        </w:rPr>
        <w:t xml:space="preserve">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266C249B" w14:textId="77777777" w:rsidR="00CC03D8" w:rsidRPr="00CC03D8" w:rsidRDefault="00CC03D8" w:rsidP="00CC03D8">
      <w:pPr>
        <w:rPr>
          <w:color w:val="000000" w:themeColor="text1"/>
        </w:rPr>
      </w:pPr>
      <w:r w:rsidRPr="00CC03D8">
        <w:rPr>
          <w:color w:val="000000" w:themeColor="text1"/>
        </w:rPr>
        <w:t>else</w:t>
      </w:r>
    </w:p>
    <w:p w14:paraId="1DC52095" w14:textId="28F176E1" w:rsidR="00CC03D8" w:rsidRPr="00CC03D8" w:rsidRDefault="00CC03D8" w:rsidP="00CC03D8">
      <w:pPr>
        <w:rPr>
          <w:color w:val="000000" w:themeColor="text1"/>
        </w:rPr>
      </w:pPr>
      <w:r w:rsidRPr="00CC03D8">
        <w:rPr>
          <w:color w:val="000000" w:themeColor="text1"/>
        </w:rPr>
        <w:t xml:space="preserve">    tail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0615D1D3" w14:textId="56AC44EE" w:rsidR="00CC03D8" w:rsidRDefault="00CC03D8" w:rsidP="00CC03D8">
      <w:pPr>
        <w:rPr>
          <w:color w:val="000000" w:themeColor="text1"/>
        </w:rPr>
      </w:pPr>
      <w:proofErr w:type="spellStart"/>
      <w:proofErr w:type="gramStart"/>
      <w:r w:rsidRPr="00CC03D8">
        <w:rPr>
          <w:color w:val="000000" w:themeColor="text1"/>
        </w:rPr>
        <w:t>current.next</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w:t>
      </w:r>
      <w:proofErr w:type="spellStart"/>
      <w:r w:rsidRPr="00CC03D8">
        <w:rPr>
          <w:color w:val="000000" w:themeColor="text1"/>
        </w:rPr>
        <w:t>new_node</w:t>
      </w:r>
      <w:proofErr w:type="spellEnd"/>
    </w:p>
    <w:p w14:paraId="2E9E016C"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4 – Delete from Beginning</w:t>
      </w:r>
    </w:p>
    <w:p w14:paraId="7EA9506A"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head</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tail</w:t>
      </w:r>
    </w:p>
    <w:p w14:paraId="30D4570C" w14:textId="77777777" w:rsidR="00CC03D8" w:rsidRPr="00CC03D8" w:rsidRDefault="00CC03D8" w:rsidP="00CC03D8">
      <w:pPr>
        <w:rPr>
          <w:color w:val="000000" w:themeColor="text1"/>
        </w:rPr>
      </w:pPr>
      <w:r w:rsidRPr="00CC03D8">
        <w:rPr>
          <w:color w:val="000000" w:themeColor="text1"/>
        </w:rPr>
        <w:t>if head == NULL</w:t>
      </w:r>
    </w:p>
    <w:p w14:paraId="5D1C4013" w14:textId="77777777" w:rsidR="00CC03D8" w:rsidRPr="00CC03D8" w:rsidRDefault="00CC03D8" w:rsidP="00CC03D8">
      <w:pPr>
        <w:rPr>
          <w:color w:val="000000" w:themeColor="text1"/>
        </w:rPr>
      </w:pPr>
      <w:r w:rsidRPr="00CC03D8">
        <w:rPr>
          <w:color w:val="000000" w:themeColor="text1"/>
        </w:rPr>
        <w:t xml:space="preserve">    print "List is empty"</w:t>
      </w:r>
    </w:p>
    <w:p w14:paraId="1FD2F524" w14:textId="77777777" w:rsidR="00CC03D8" w:rsidRPr="00CC03D8" w:rsidRDefault="00CC03D8" w:rsidP="00CC03D8">
      <w:pPr>
        <w:rPr>
          <w:color w:val="000000" w:themeColor="text1"/>
        </w:rPr>
      </w:pPr>
      <w:r w:rsidRPr="00CC03D8">
        <w:rPr>
          <w:color w:val="000000" w:themeColor="text1"/>
        </w:rPr>
        <w:t xml:space="preserve">    return</w:t>
      </w:r>
    </w:p>
    <w:p w14:paraId="7B13308E" w14:textId="28C83C7F" w:rsidR="00CC03D8" w:rsidRPr="00CC03D8" w:rsidRDefault="00CC03D8" w:rsidP="00CC03D8">
      <w:pPr>
        <w:rPr>
          <w:color w:val="000000" w:themeColor="text1"/>
        </w:rPr>
      </w:pPr>
      <w:r w:rsidRPr="00CC03D8">
        <w:rPr>
          <w:color w:val="000000" w:themeColor="text1"/>
        </w:rPr>
        <w:t xml:space="preserve">temp </w:t>
      </w:r>
      <w:r w:rsidR="00406A04">
        <w:rPr>
          <w:color w:val="000000" w:themeColor="text1"/>
        </w:rPr>
        <w:t>←</w:t>
      </w:r>
      <w:r w:rsidRPr="00CC03D8">
        <w:rPr>
          <w:color w:val="000000" w:themeColor="text1"/>
        </w:rPr>
        <w:t xml:space="preserve"> head</w:t>
      </w:r>
    </w:p>
    <w:p w14:paraId="2A3AA68E" w14:textId="4D4E9166" w:rsidR="00CC03D8" w:rsidRPr="00CC03D8" w:rsidRDefault="00CC03D8" w:rsidP="00CC03D8">
      <w:pPr>
        <w:rPr>
          <w:color w:val="000000" w:themeColor="text1"/>
        </w:rPr>
      </w:pPr>
      <w:r w:rsidRPr="00CC03D8">
        <w:rPr>
          <w:color w:val="000000" w:themeColor="text1"/>
        </w:rPr>
        <w:t xml:space="preserve">head </w:t>
      </w:r>
      <w:r w:rsidR="00406A04">
        <w:rPr>
          <w:color w:val="000000" w:themeColor="text1"/>
        </w:rPr>
        <w:t>←</w:t>
      </w:r>
      <w:r w:rsidRPr="00CC03D8">
        <w:rPr>
          <w:color w:val="000000" w:themeColor="text1"/>
        </w:rPr>
        <w:t xml:space="preserve"> </w:t>
      </w:r>
      <w:proofErr w:type="spellStart"/>
      <w:proofErr w:type="gramStart"/>
      <w:r w:rsidRPr="00CC03D8">
        <w:rPr>
          <w:color w:val="000000" w:themeColor="text1"/>
        </w:rPr>
        <w:t>head.next</w:t>
      </w:r>
      <w:proofErr w:type="spellEnd"/>
      <w:proofErr w:type="gramEnd"/>
    </w:p>
    <w:p w14:paraId="27146FE0" w14:textId="77777777" w:rsidR="00CC03D8" w:rsidRPr="00CC03D8" w:rsidRDefault="00CC03D8" w:rsidP="00CC03D8">
      <w:pPr>
        <w:rPr>
          <w:color w:val="000000" w:themeColor="text1"/>
        </w:rPr>
      </w:pPr>
      <w:r w:rsidRPr="00CC03D8">
        <w:rPr>
          <w:rFonts w:hint="eastAsia"/>
          <w:color w:val="000000" w:themeColor="text1"/>
        </w:rPr>
        <w:t xml:space="preserve">if head </w:t>
      </w:r>
      <w:r w:rsidRPr="00CC03D8">
        <w:rPr>
          <w:rFonts w:hint="eastAsia"/>
          <w:color w:val="000000" w:themeColor="text1"/>
        </w:rPr>
        <w:t>≠</w:t>
      </w:r>
      <w:r w:rsidRPr="00CC03D8">
        <w:rPr>
          <w:rFonts w:hint="eastAsia"/>
          <w:color w:val="000000" w:themeColor="text1"/>
        </w:rPr>
        <w:t xml:space="preserve"> NULL</w:t>
      </w:r>
    </w:p>
    <w:p w14:paraId="5614B97E" w14:textId="0558688C" w:rsidR="00CC03D8" w:rsidRPr="00CC03D8" w:rsidRDefault="00CC03D8" w:rsidP="00CC03D8">
      <w:pPr>
        <w:rPr>
          <w:color w:val="000000" w:themeColor="text1"/>
        </w:rPr>
      </w:pPr>
      <w:r w:rsidRPr="00CC03D8">
        <w:rPr>
          <w:color w:val="000000" w:themeColor="text1"/>
        </w:rPr>
        <w:t xml:space="preserve">    </w:t>
      </w:r>
      <w:proofErr w:type="spellStart"/>
      <w:proofErr w:type="gramStart"/>
      <w:r w:rsidRPr="00CC03D8">
        <w:rPr>
          <w:color w:val="000000" w:themeColor="text1"/>
        </w:rPr>
        <w:t>head.prev</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NULL</w:t>
      </w:r>
    </w:p>
    <w:p w14:paraId="741CFDCC" w14:textId="77777777" w:rsidR="00CC03D8" w:rsidRPr="00CC03D8" w:rsidRDefault="00CC03D8" w:rsidP="00CC03D8">
      <w:pPr>
        <w:rPr>
          <w:color w:val="000000" w:themeColor="text1"/>
        </w:rPr>
      </w:pPr>
      <w:r w:rsidRPr="00CC03D8">
        <w:rPr>
          <w:color w:val="000000" w:themeColor="text1"/>
        </w:rPr>
        <w:t>else</w:t>
      </w:r>
    </w:p>
    <w:p w14:paraId="174171F3" w14:textId="04EB77F6" w:rsidR="00CC03D8" w:rsidRPr="00CC03D8" w:rsidRDefault="00CC03D8" w:rsidP="00CC03D8">
      <w:pPr>
        <w:rPr>
          <w:color w:val="000000" w:themeColor="text1"/>
        </w:rPr>
      </w:pPr>
      <w:r w:rsidRPr="00CC03D8">
        <w:rPr>
          <w:color w:val="000000" w:themeColor="text1"/>
        </w:rPr>
        <w:t xml:space="preserve">    tail </w:t>
      </w:r>
      <w:r w:rsidR="00406A04">
        <w:rPr>
          <w:color w:val="000000" w:themeColor="text1"/>
        </w:rPr>
        <w:t>←</w:t>
      </w:r>
      <w:r w:rsidRPr="00CC03D8">
        <w:rPr>
          <w:color w:val="000000" w:themeColor="text1"/>
        </w:rPr>
        <w:t xml:space="preserve"> NULL</w:t>
      </w:r>
    </w:p>
    <w:p w14:paraId="23D38E15" w14:textId="289C7A19" w:rsidR="00CC03D8" w:rsidRDefault="00CC03D8" w:rsidP="00CC03D8">
      <w:pPr>
        <w:rPr>
          <w:color w:val="000000" w:themeColor="text1"/>
        </w:rPr>
      </w:pPr>
      <w:r w:rsidRPr="00CC03D8">
        <w:rPr>
          <w:color w:val="000000" w:themeColor="text1"/>
        </w:rPr>
        <w:t>Delete temp</w:t>
      </w:r>
    </w:p>
    <w:p w14:paraId="69381249"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5 – Delete from End</w:t>
      </w:r>
    </w:p>
    <w:p w14:paraId="27227CD2"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tail</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head</w:t>
      </w:r>
    </w:p>
    <w:p w14:paraId="3C789D7D" w14:textId="77777777" w:rsidR="00CC03D8" w:rsidRPr="00CC03D8" w:rsidRDefault="00CC03D8" w:rsidP="00CC03D8">
      <w:pPr>
        <w:rPr>
          <w:color w:val="000000" w:themeColor="text1"/>
        </w:rPr>
      </w:pPr>
      <w:r w:rsidRPr="00CC03D8">
        <w:rPr>
          <w:color w:val="000000" w:themeColor="text1"/>
        </w:rPr>
        <w:lastRenderedPageBreak/>
        <w:t>if tail == NULL</w:t>
      </w:r>
    </w:p>
    <w:p w14:paraId="7A3E921C" w14:textId="77777777" w:rsidR="00CC03D8" w:rsidRPr="00CC03D8" w:rsidRDefault="00CC03D8" w:rsidP="00CC03D8">
      <w:pPr>
        <w:rPr>
          <w:color w:val="000000" w:themeColor="text1"/>
        </w:rPr>
      </w:pPr>
      <w:r w:rsidRPr="00CC03D8">
        <w:rPr>
          <w:color w:val="000000" w:themeColor="text1"/>
        </w:rPr>
        <w:t xml:space="preserve">    print "List is empty"</w:t>
      </w:r>
    </w:p>
    <w:p w14:paraId="4D783AE0" w14:textId="77777777" w:rsidR="00CC03D8" w:rsidRPr="00CC03D8" w:rsidRDefault="00CC03D8" w:rsidP="00CC03D8">
      <w:pPr>
        <w:rPr>
          <w:color w:val="000000" w:themeColor="text1"/>
        </w:rPr>
      </w:pPr>
      <w:r w:rsidRPr="00CC03D8">
        <w:rPr>
          <w:color w:val="000000" w:themeColor="text1"/>
        </w:rPr>
        <w:t xml:space="preserve">    return</w:t>
      </w:r>
    </w:p>
    <w:p w14:paraId="18778336" w14:textId="554F835F" w:rsidR="00CC03D8" w:rsidRPr="00CC03D8" w:rsidRDefault="00CC03D8" w:rsidP="00CC03D8">
      <w:pPr>
        <w:rPr>
          <w:color w:val="000000" w:themeColor="text1"/>
        </w:rPr>
      </w:pPr>
      <w:r w:rsidRPr="00CC03D8">
        <w:rPr>
          <w:color w:val="000000" w:themeColor="text1"/>
        </w:rPr>
        <w:t xml:space="preserve">temp </w:t>
      </w:r>
      <w:r w:rsidR="00406A04">
        <w:rPr>
          <w:color w:val="000000" w:themeColor="text1"/>
        </w:rPr>
        <w:t>←</w:t>
      </w:r>
      <w:r w:rsidRPr="00CC03D8">
        <w:rPr>
          <w:color w:val="000000" w:themeColor="text1"/>
        </w:rPr>
        <w:t xml:space="preserve"> tail</w:t>
      </w:r>
    </w:p>
    <w:p w14:paraId="3BF16E4F" w14:textId="66937945" w:rsidR="00CC03D8" w:rsidRPr="00CC03D8" w:rsidRDefault="00CC03D8" w:rsidP="00CC03D8">
      <w:pPr>
        <w:rPr>
          <w:color w:val="000000" w:themeColor="text1"/>
        </w:rPr>
      </w:pPr>
      <w:r w:rsidRPr="00CC03D8">
        <w:rPr>
          <w:color w:val="000000" w:themeColor="text1"/>
        </w:rPr>
        <w:t xml:space="preserve">tail </w:t>
      </w:r>
      <w:r w:rsidR="00406A04">
        <w:rPr>
          <w:color w:val="000000" w:themeColor="text1"/>
        </w:rPr>
        <w:t>←</w:t>
      </w:r>
      <w:r w:rsidRPr="00CC03D8">
        <w:rPr>
          <w:color w:val="000000" w:themeColor="text1"/>
        </w:rPr>
        <w:t xml:space="preserve"> </w:t>
      </w:r>
      <w:proofErr w:type="spellStart"/>
      <w:proofErr w:type="gramStart"/>
      <w:r w:rsidRPr="00CC03D8">
        <w:rPr>
          <w:color w:val="000000" w:themeColor="text1"/>
        </w:rPr>
        <w:t>tail.prev</w:t>
      </w:r>
      <w:proofErr w:type="spellEnd"/>
      <w:proofErr w:type="gramEnd"/>
    </w:p>
    <w:p w14:paraId="38218F50" w14:textId="77777777" w:rsidR="00CC03D8" w:rsidRPr="00CC03D8" w:rsidRDefault="00CC03D8" w:rsidP="00CC03D8">
      <w:pPr>
        <w:rPr>
          <w:color w:val="000000" w:themeColor="text1"/>
        </w:rPr>
      </w:pPr>
      <w:r w:rsidRPr="00CC03D8">
        <w:rPr>
          <w:rFonts w:hint="eastAsia"/>
          <w:color w:val="000000" w:themeColor="text1"/>
        </w:rPr>
        <w:t xml:space="preserve">if tail </w:t>
      </w:r>
      <w:r w:rsidRPr="00CC03D8">
        <w:rPr>
          <w:rFonts w:hint="eastAsia"/>
          <w:color w:val="000000" w:themeColor="text1"/>
        </w:rPr>
        <w:t>≠</w:t>
      </w:r>
      <w:r w:rsidRPr="00CC03D8">
        <w:rPr>
          <w:rFonts w:hint="eastAsia"/>
          <w:color w:val="000000" w:themeColor="text1"/>
        </w:rPr>
        <w:t xml:space="preserve"> NULL</w:t>
      </w:r>
    </w:p>
    <w:p w14:paraId="7A83B5E4" w14:textId="16761476" w:rsidR="00CC03D8" w:rsidRPr="00CC03D8" w:rsidRDefault="00CC03D8" w:rsidP="00CC03D8">
      <w:pPr>
        <w:rPr>
          <w:color w:val="000000" w:themeColor="text1"/>
        </w:rPr>
      </w:pPr>
      <w:r w:rsidRPr="00CC03D8">
        <w:rPr>
          <w:color w:val="000000" w:themeColor="text1"/>
        </w:rPr>
        <w:t xml:space="preserve">    </w:t>
      </w:r>
      <w:proofErr w:type="spellStart"/>
      <w:proofErr w:type="gramStart"/>
      <w:r w:rsidRPr="00CC03D8">
        <w:rPr>
          <w:color w:val="000000" w:themeColor="text1"/>
        </w:rPr>
        <w:t>tail.next</w:t>
      </w:r>
      <w:proofErr w:type="spellEnd"/>
      <w:proofErr w:type="gramEnd"/>
      <w:r w:rsidRPr="00CC03D8">
        <w:rPr>
          <w:color w:val="000000" w:themeColor="text1"/>
        </w:rPr>
        <w:t xml:space="preserve"> </w:t>
      </w:r>
      <w:r w:rsidR="00406A04">
        <w:rPr>
          <w:color w:val="000000" w:themeColor="text1"/>
        </w:rPr>
        <w:t>←</w:t>
      </w:r>
      <w:r w:rsidRPr="00CC03D8">
        <w:rPr>
          <w:color w:val="000000" w:themeColor="text1"/>
        </w:rPr>
        <w:t xml:space="preserve"> NULL</w:t>
      </w:r>
    </w:p>
    <w:p w14:paraId="29E5F71F" w14:textId="77777777" w:rsidR="00CC03D8" w:rsidRPr="00CC03D8" w:rsidRDefault="00CC03D8" w:rsidP="00CC03D8">
      <w:pPr>
        <w:rPr>
          <w:color w:val="000000" w:themeColor="text1"/>
        </w:rPr>
      </w:pPr>
      <w:r w:rsidRPr="00CC03D8">
        <w:rPr>
          <w:color w:val="000000" w:themeColor="text1"/>
        </w:rPr>
        <w:t>else</w:t>
      </w:r>
    </w:p>
    <w:p w14:paraId="76462D83" w14:textId="36C40621" w:rsidR="00CC03D8" w:rsidRPr="00CC03D8" w:rsidRDefault="00CC03D8" w:rsidP="00CC03D8">
      <w:pPr>
        <w:rPr>
          <w:color w:val="000000" w:themeColor="text1"/>
        </w:rPr>
      </w:pPr>
      <w:r w:rsidRPr="00CC03D8">
        <w:rPr>
          <w:color w:val="000000" w:themeColor="text1"/>
        </w:rPr>
        <w:t xml:space="preserve">    head </w:t>
      </w:r>
      <w:r w:rsidR="00406A04">
        <w:rPr>
          <w:color w:val="000000" w:themeColor="text1"/>
        </w:rPr>
        <w:t>←</w:t>
      </w:r>
      <w:r w:rsidRPr="00CC03D8">
        <w:rPr>
          <w:color w:val="000000" w:themeColor="text1"/>
        </w:rPr>
        <w:t xml:space="preserve"> NULL</w:t>
      </w:r>
    </w:p>
    <w:p w14:paraId="1604CE9A" w14:textId="090DDFCF" w:rsidR="00CC03D8" w:rsidRDefault="00CC03D8" w:rsidP="00CC03D8">
      <w:pPr>
        <w:rPr>
          <w:color w:val="000000" w:themeColor="text1"/>
        </w:rPr>
      </w:pPr>
      <w:r w:rsidRPr="00CC03D8">
        <w:rPr>
          <w:color w:val="000000" w:themeColor="text1"/>
        </w:rPr>
        <w:t>Delete temp</w:t>
      </w:r>
    </w:p>
    <w:p w14:paraId="639EF0E3"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6 – Delete at Position</w:t>
      </w:r>
    </w:p>
    <w:p w14:paraId="638C3351"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position</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head</w:t>
      </w:r>
    </w:p>
    <w:p w14:paraId="794D7EE0" w14:textId="77777777" w:rsidR="00CC03D8" w:rsidRPr="00CC03D8" w:rsidRDefault="00CC03D8" w:rsidP="00CC03D8">
      <w:pPr>
        <w:rPr>
          <w:color w:val="000000" w:themeColor="text1"/>
        </w:rPr>
      </w:pPr>
      <w:r w:rsidRPr="00CC03D8">
        <w:rPr>
          <w:color w:val="000000" w:themeColor="text1"/>
        </w:rPr>
        <w:t>if head == NULL</w:t>
      </w:r>
    </w:p>
    <w:p w14:paraId="2D0940E0" w14:textId="77777777" w:rsidR="00CC03D8" w:rsidRPr="00CC03D8" w:rsidRDefault="00CC03D8" w:rsidP="00CC03D8">
      <w:pPr>
        <w:rPr>
          <w:color w:val="000000" w:themeColor="text1"/>
        </w:rPr>
      </w:pPr>
      <w:r w:rsidRPr="00CC03D8">
        <w:rPr>
          <w:color w:val="000000" w:themeColor="text1"/>
        </w:rPr>
        <w:t xml:space="preserve">    print "List is empty"</w:t>
      </w:r>
    </w:p>
    <w:p w14:paraId="570AA19F" w14:textId="77777777" w:rsidR="00CC03D8" w:rsidRPr="00CC03D8" w:rsidRDefault="00CC03D8" w:rsidP="00CC03D8">
      <w:pPr>
        <w:rPr>
          <w:color w:val="000000" w:themeColor="text1"/>
        </w:rPr>
      </w:pPr>
      <w:r w:rsidRPr="00CC03D8">
        <w:rPr>
          <w:color w:val="000000" w:themeColor="text1"/>
        </w:rPr>
        <w:t xml:space="preserve">    return</w:t>
      </w:r>
    </w:p>
    <w:p w14:paraId="4DE73F35" w14:textId="77777777" w:rsidR="00CC03D8" w:rsidRPr="00CC03D8" w:rsidRDefault="00CC03D8" w:rsidP="00CC03D8">
      <w:pPr>
        <w:rPr>
          <w:color w:val="000000" w:themeColor="text1"/>
        </w:rPr>
      </w:pPr>
      <w:r w:rsidRPr="00CC03D8">
        <w:rPr>
          <w:color w:val="000000" w:themeColor="text1"/>
        </w:rPr>
        <w:t>if position == 0</w:t>
      </w:r>
    </w:p>
    <w:p w14:paraId="3B70A40E" w14:textId="77777777" w:rsidR="00CC03D8" w:rsidRPr="00CC03D8" w:rsidRDefault="00CC03D8" w:rsidP="00CC03D8">
      <w:pPr>
        <w:rPr>
          <w:color w:val="000000" w:themeColor="text1"/>
        </w:rPr>
      </w:pPr>
      <w:r w:rsidRPr="00CC03D8">
        <w:rPr>
          <w:color w:val="000000" w:themeColor="text1"/>
        </w:rPr>
        <w:t xml:space="preserve">    Delete from beginning</w:t>
      </w:r>
    </w:p>
    <w:p w14:paraId="6B5271B8" w14:textId="77777777" w:rsidR="00CC03D8" w:rsidRPr="00CC03D8" w:rsidRDefault="00CC03D8" w:rsidP="00CC03D8">
      <w:pPr>
        <w:rPr>
          <w:color w:val="000000" w:themeColor="text1"/>
        </w:rPr>
      </w:pPr>
      <w:r w:rsidRPr="00CC03D8">
        <w:rPr>
          <w:color w:val="000000" w:themeColor="text1"/>
        </w:rPr>
        <w:t xml:space="preserve">    return</w:t>
      </w:r>
    </w:p>
    <w:p w14:paraId="54E1885E" w14:textId="4444CC68" w:rsidR="00CC03D8" w:rsidRPr="00CC03D8" w:rsidRDefault="00CC03D8" w:rsidP="00CC03D8">
      <w:pPr>
        <w:rPr>
          <w:color w:val="000000" w:themeColor="text1"/>
        </w:rPr>
      </w:pPr>
      <w:r w:rsidRPr="00CC03D8">
        <w:rPr>
          <w:color w:val="000000" w:themeColor="text1"/>
        </w:rPr>
        <w:t xml:space="preserve">current </w:t>
      </w:r>
      <w:r w:rsidR="00406A04">
        <w:rPr>
          <w:color w:val="000000" w:themeColor="text1"/>
        </w:rPr>
        <w:t>←</w:t>
      </w:r>
      <w:r w:rsidRPr="00CC03D8">
        <w:rPr>
          <w:color w:val="000000" w:themeColor="text1"/>
        </w:rPr>
        <w:t xml:space="preserve"> head</w:t>
      </w:r>
    </w:p>
    <w:p w14:paraId="6B3966F9" w14:textId="77777777" w:rsidR="00CC03D8" w:rsidRPr="00CC03D8" w:rsidRDefault="00CC03D8" w:rsidP="00CC03D8">
      <w:pPr>
        <w:rPr>
          <w:color w:val="000000" w:themeColor="text1"/>
        </w:rPr>
      </w:pPr>
      <w:r w:rsidRPr="00CC03D8">
        <w:rPr>
          <w:color w:val="000000" w:themeColor="text1"/>
        </w:rPr>
        <w:t xml:space="preserve">for </w:t>
      </w:r>
      <w:proofErr w:type="spellStart"/>
      <w:r w:rsidRPr="00CC03D8">
        <w:rPr>
          <w:color w:val="000000" w:themeColor="text1"/>
        </w:rPr>
        <w:t>i</w:t>
      </w:r>
      <w:proofErr w:type="spellEnd"/>
      <w:r w:rsidRPr="00CC03D8">
        <w:rPr>
          <w:color w:val="000000" w:themeColor="text1"/>
        </w:rPr>
        <w:t xml:space="preserve"> from 0 to position - 1</w:t>
      </w:r>
    </w:p>
    <w:p w14:paraId="14303CB8" w14:textId="77777777" w:rsidR="00CC03D8" w:rsidRPr="00CC03D8" w:rsidRDefault="00CC03D8" w:rsidP="00CC03D8">
      <w:pPr>
        <w:rPr>
          <w:color w:val="000000" w:themeColor="text1"/>
        </w:rPr>
      </w:pPr>
      <w:r w:rsidRPr="00CC03D8">
        <w:rPr>
          <w:color w:val="000000" w:themeColor="text1"/>
        </w:rPr>
        <w:t xml:space="preserve">    if current == NULL</w:t>
      </w:r>
    </w:p>
    <w:p w14:paraId="199625CE" w14:textId="77777777" w:rsidR="00CC03D8" w:rsidRPr="00CC03D8" w:rsidRDefault="00CC03D8" w:rsidP="00CC03D8">
      <w:pPr>
        <w:rPr>
          <w:color w:val="000000" w:themeColor="text1"/>
        </w:rPr>
      </w:pPr>
      <w:r w:rsidRPr="00CC03D8">
        <w:rPr>
          <w:color w:val="000000" w:themeColor="text1"/>
        </w:rPr>
        <w:t xml:space="preserve">        print "Invalid position"</w:t>
      </w:r>
    </w:p>
    <w:p w14:paraId="303503D6" w14:textId="77777777" w:rsidR="00CC03D8" w:rsidRPr="00CC03D8" w:rsidRDefault="00CC03D8" w:rsidP="00CC03D8">
      <w:pPr>
        <w:rPr>
          <w:color w:val="000000" w:themeColor="text1"/>
        </w:rPr>
      </w:pPr>
      <w:r w:rsidRPr="00CC03D8">
        <w:rPr>
          <w:color w:val="000000" w:themeColor="text1"/>
        </w:rPr>
        <w:t xml:space="preserve">        return</w:t>
      </w:r>
    </w:p>
    <w:p w14:paraId="7CE104D3" w14:textId="46877971" w:rsidR="00CC03D8" w:rsidRPr="00CC03D8" w:rsidRDefault="00CC03D8" w:rsidP="00CC03D8">
      <w:pPr>
        <w:rPr>
          <w:color w:val="000000" w:themeColor="text1"/>
        </w:rPr>
      </w:pPr>
      <w:r w:rsidRPr="00CC03D8">
        <w:rPr>
          <w:color w:val="000000" w:themeColor="text1"/>
        </w:rPr>
        <w:t xml:space="preserve">    current </w:t>
      </w:r>
      <w:r w:rsidR="00406A04">
        <w:rPr>
          <w:color w:val="000000" w:themeColor="text1"/>
        </w:rPr>
        <w:t>←</w:t>
      </w:r>
      <w:r w:rsidRPr="00CC03D8">
        <w:rPr>
          <w:color w:val="000000" w:themeColor="text1"/>
        </w:rPr>
        <w:t xml:space="preserve"> </w:t>
      </w:r>
      <w:proofErr w:type="spellStart"/>
      <w:proofErr w:type="gramStart"/>
      <w:r w:rsidRPr="00CC03D8">
        <w:rPr>
          <w:color w:val="000000" w:themeColor="text1"/>
        </w:rPr>
        <w:t>current.next</w:t>
      </w:r>
      <w:proofErr w:type="spellEnd"/>
      <w:proofErr w:type="gramEnd"/>
    </w:p>
    <w:p w14:paraId="5F831BEB" w14:textId="77777777" w:rsidR="00CC03D8" w:rsidRPr="00CC03D8" w:rsidRDefault="00CC03D8" w:rsidP="00CC03D8">
      <w:pPr>
        <w:rPr>
          <w:color w:val="000000" w:themeColor="text1"/>
        </w:rPr>
      </w:pPr>
      <w:r w:rsidRPr="00CC03D8">
        <w:rPr>
          <w:color w:val="000000" w:themeColor="text1"/>
        </w:rPr>
        <w:t>if current == tail</w:t>
      </w:r>
    </w:p>
    <w:p w14:paraId="43D2FD95" w14:textId="77777777" w:rsidR="00CC03D8" w:rsidRPr="00CC03D8" w:rsidRDefault="00CC03D8" w:rsidP="00CC03D8">
      <w:pPr>
        <w:rPr>
          <w:color w:val="000000" w:themeColor="text1"/>
        </w:rPr>
      </w:pPr>
      <w:r w:rsidRPr="00CC03D8">
        <w:rPr>
          <w:color w:val="000000" w:themeColor="text1"/>
        </w:rPr>
        <w:lastRenderedPageBreak/>
        <w:t xml:space="preserve">    Delete from end</w:t>
      </w:r>
    </w:p>
    <w:p w14:paraId="10571699" w14:textId="77777777" w:rsidR="00CC03D8" w:rsidRPr="00CC03D8" w:rsidRDefault="00CC03D8" w:rsidP="00CC03D8">
      <w:pPr>
        <w:rPr>
          <w:color w:val="000000" w:themeColor="text1"/>
        </w:rPr>
      </w:pPr>
      <w:r w:rsidRPr="00CC03D8">
        <w:rPr>
          <w:color w:val="000000" w:themeColor="text1"/>
        </w:rPr>
        <w:t xml:space="preserve">    return</w:t>
      </w:r>
    </w:p>
    <w:p w14:paraId="780A9A69" w14:textId="0B91CEF2" w:rsidR="00CC03D8" w:rsidRPr="00CC03D8" w:rsidRDefault="00CC03D8" w:rsidP="00CC03D8">
      <w:pPr>
        <w:rPr>
          <w:color w:val="000000" w:themeColor="text1"/>
        </w:rPr>
      </w:pPr>
      <w:proofErr w:type="spellStart"/>
      <w:proofErr w:type="gramStart"/>
      <w:r w:rsidRPr="00CC03D8">
        <w:rPr>
          <w:color w:val="000000" w:themeColor="text1"/>
        </w:rPr>
        <w:t>current.prev</w:t>
      </w:r>
      <w:proofErr w:type="gramEnd"/>
      <w:r w:rsidRPr="00CC03D8">
        <w:rPr>
          <w:color w:val="000000" w:themeColor="text1"/>
        </w:rPr>
        <w:t>.next</w:t>
      </w:r>
      <w:proofErr w:type="spellEnd"/>
      <w:r w:rsidRPr="00CC03D8">
        <w:rPr>
          <w:color w:val="000000" w:themeColor="text1"/>
        </w:rPr>
        <w:t xml:space="preserve"> </w:t>
      </w:r>
      <w:r w:rsidR="00406A04">
        <w:rPr>
          <w:color w:val="000000" w:themeColor="text1"/>
        </w:rPr>
        <w:t>←</w:t>
      </w:r>
      <w:r w:rsidRPr="00CC03D8">
        <w:rPr>
          <w:color w:val="000000" w:themeColor="text1"/>
        </w:rPr>
        <w:t xml:space="preserve"> </w:t>
      </w:r>
      <w:proofErr w:type="spellStart"/>
      <w:r w:rsidRPr="00CC03D8">
        <w:rPr>
          <w:color w:val="000000" w:themeColor="text1"/>
        </w:rPr>
        <w:t>current.next</w:t>
      </w:r>
      <w:proofErr w:type="spellEnd"/>
    </w:p>
    <w:p w14:paraId="49D29C24" w14:textId="2C263241" w:rsidR="00CC03D8" w:rsidRPr="00CC03D8" w:rsidRDefault="00CC03D8" w:rsidP="00CC03D8">
      <w:pPr>
        <w:rPr>
          <w:color w:val="000000" w:themeColor="text1"/>
        </w:rPr>
      </w:pPr>
      <w:proofErr w:type="spellStart"/>
      <w:proofErr w:type="gramStart"/>
      <w:r w:rsidRPr="00CC03D8">
        <w:rPr>
          <w:color w:val="000000" w:themeColor="text1"/>
        </w:rPr>
        <w:t>current.next</w:t>
      </w:r>
      <w:proofErr w:type="gramEnd"/>
      <w:r w:rsidRPr="00CC03D8">
        <w:rPr>
          <w:color w:val="000000" w:themeColor="text1"/>
        </w:rPr>
        <w:t>.prev</w:t>
      </w:r>
      <w:proofErr w:type="spellEnd"/>
      <w:r w:rsidRPr="00CC03D8">
        <w:rPr>
          <w:color w:val="000000" w:themeColor="text1"/>
        </w:rPr>
        <w:t xml:space="preserve"> </w:t>
      </w:r>
      <w:r w:rsidR="00406A04">
        <w:rPr>
          <w:color w:val="000000" w:themeColor="text1"/>
        </w:rPr>
        <w:t>←</w:t>
      </w:r>
      <w:r w:rsidRPr="00CC03D8">
        <w:rPr>
          <w:color w:val="000000" w:themeColor="text1"/>
        </w:rPr>
        <w:t xml:space="preserve"> </w:t>
      </w:r>
      <w:proofErr w:type="spellStart"/>
      <w:r w:rsidRPr="00CC03D8">
        <w:rPr>
          <w:color w:val="000000" w:themeColor="text1"/>
        </w:rPr>
        <w:t>current.prev</w:t>
      </w:r>
      <w:proofErr w:type="spellEnd"/>
    </w:p>
    <w:p w14:paraId="744FCBDB" w14:textId="7B87A251" w:rsidR="00CC03D8" w:rsidRDefault="00CC03D8" w:rsidP="00CC03D8">
      <w:pPr>
        <w:rPr>
          <w:color w:val="000000" w:themeColor="text1"/>
        </w:rPr>
      </w:pPr>
      <w:r w:rsidRPr="00CC03D8">
        <w:rPr>
          <w:color w:val="000000" w:themeColor="text1"/>
        </w:rPr>
        <w:t>Delete current</w:t>
      </w:r>
    </w:p>
    <w:p w14:paraId="51F8C2BB"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7 – Search for an Element</w:t>
      </w:r>
    </w:p>
    <w:p w14:paraId="4F53525B"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key</w:t>
      </w:r>
      <w:r w:rsidRPr="00CC03D8">
        <w:rPr>
          <w:rFonts w:ascii="Times New Roman" w:eastAsia="Times New Roman" w:hAnsi="Times New Roman" w:cs="Times New Roman"/>
          <w:sz w:val="24"/>
          <w:szCs w:val="24"/>
          <w:lang w:val="en-IN" w:eastAsia="en-IN"/>
        </w:rPr>
        <w:t xml:space="preserve">, </w:t>
      </w:r>
      <w:r w:rsidRPr="00CC03D8">
        <w:rPr>
          <w:rFonts w:ascii="Courier New" w:eastAsia="Times New Roman" w:hAnsi="Courier New" w:cs="Courier New"/>
          <w:sz w:val="20"/>
          <w:szCs w:val="20"/>
          <w:lang w:val="en-IN" w:eastAsia="en-IN"/>
        </w:rPr>
        <w:t>head</w:t>
      </w:r>
    </w:p>
    <w:p w14:paraId="398E171F" w14:textId="73D2FCC8" w:rsidR="00CC03D8" w:rsidRPr="00CC03D8" w:rsidRDefault="00CC03D8" w:rsidP="00CC03D8">
      <w:pPr>
        <w:rPr>
          <w:color w:val="000000" w:themeColor="text1"/>
        </w:rPr>
      </w:pPr>
      <w:r w:rsidRPr="00CC03D8">
        <w:rPr>
          <w:color w:val="000000" w:themeColor="text1"/>
        </w:rPr>
        <w:t xml:space="preserve">position </w:t>
      </w:r>
      <w:r w:rsidR="00406A04">
        <w:rPr>
          <w:color w:val="000000" w:themeColor="text1"/>
        </w:rPr>
        <w:t>←</w:t>
      </w:r>
      <w:r w:rsidRPr="00CC03D8">
        <w:rPr>
          <w:color w:val="000000" w:themeColor="text1"/>
        </w:rPr>
        <w:t xml:space="preserve"> 0</w:t>
      </w:r>
    </w:p>
    <w:p w14:paraId="1B19E2B8" w14:textId="107F1E01" w:rsidR="00CC03D8" w:rsidRPr="00CC03D8" w:rsidRDefault="00CC03D8" w:rsidP="00CC03D8">
      <w:pPr>
        <w:rPr>
          <w:color w:val="000000" w:themeColor="text1"/>
        </w:rPr>
      </w:pPr>
      <w:r w:rsidRPr="00CC03D8">
        <w:rPr>
          <w:color w:val="000000" w:themeColor="text1"/>
        </w:rPr>
        <w:t xml:space="preserve">current </w:t>
      </w:r>
      <w:r w:rsidR="00406A04">
        <w:rPr>
          <w:color w:val="000000" w:themeColor="text1"/>
        </w:rPr>
        <w:t>←</w:t>
      </w:r>
      <w:r w:rsidRPr="00CC03D8">
        <w:rPr>
          <w:color w:val="000000" w:themeColor="text1"/>
        </w:rPr>
        <w:t xml:space="preserve"> head</w:t>
      </w:r>
    </w:p>
    <w:p w14:paraId="4B1B7A3F" w14:textId="77777777" w:rsidR="00CC03D8" w:rsidRPr="00CC03D8" w:rsidRDefault="00CC03D8" w:rsidP="00CC03D8">
      <w:pPr>
        <w:rPr>
          <w:color w:val="000000" w:themeColor="text1"/>
        </w:rPr>
      </w:pPr>
      <w:r w:rsidRPr="00CC03D8">
        <w:rPr>
          <w:rFonts w:hint="eastAsia"/>
          <w:color w:val="000000" w:themeColor="text1"/>
        </w:rPr>
        <w:t xml:space="preserve">while current </w:t>
      </w:r>
      <w:r w:rsidRPr="00CC03D8">
        <w:rPr>
          <w:rFonts w:hint="eastAsia"/>
          <w:color w:val="000000" w:themeColor="text1"/>
        </w:rPr>
        <w:t>≠</w:t>
      </w:r>
      <w:r w:rsidRPr="00CC03D8">
        <w:rPr>
          <w:rFonts w:hint="eastAsia"/>
          <w:color w:val="000000" w:themeColor="text1"/>
        </w:rPr>
        <w:t xml:space="preserve"> NULL</w:t>
      </w:r>
    </w:p>
    <w:p w14:paraId="782D8EB6" w14:textId="77777777" w:rsidR="00CC03D8" w:rsidRPr="00CC03D8" w:rsidRDefault="00CC03D8" w:rsidP="00CC03D8">
      <w:pPr>
        <w:rPr>
          <w:color w:val="000000" w:themeColor="text1"/>
        </w:rPr>
      </w:pPr>
      <w:r w:rsidRPr="00CC03D8">
        <w:rPr>
          <w:color w:val="000000" w:themeColor="text1"/>
        </w:rPr>
        <w:t xml:space="preserve">    if </w:t>
      </w:r>
      <w:proofErr w:type="spellStart"/>
      <w:r w:rsidRPr="00CC03D8">
        <w:rPr>
          <w:color w:val="000000" w:themeColor="text1"/>
        </w:rPr>
        <w:t>current.data</w:t>
      </w:r>
      <w:proofErr w:type="spellEnd"/>
      <w:r w:rsidRPr="00CC03D8">
        <w:rPr>
          <w:color w:val="000000" w:themeColor="text1"/>
        </w:rPr>
        <w:t xml:space="preserve"> == key</w:t>
      </w:r>
    </w:p>
    <w:p w14:paraId="06C8D56E" w14:textId="77777777" w:rsidR="00CC03D8" w:rsidRPr="00CC03D8" w:rsidRDefault="00CC03D8" w:rsidP="00CC03D8">
      <w:pPr>
        <w:rPr>
          <w:color w:val="000000" w:themeColor="text1"/>
        </w:rPr>
      </w:pPr>
      <w:r w:rsidRPr="00CC03D8">
        <w:rPr>
          <w:color w:val="000000" w:themeColor="text1"/>
        </w:rPr>
        <w:t xml:space="preserve">        return position</w:t>
      </w:r>
    </w:p>
    <w:p w14:paraId="61B0936F" w14:textId="0627D978" w:rsidR="00CC03D8" w:rsidRPr="00CC03D8" w:rsidRDefault="00CC03D8" w:rsidP="00CC03D8">
      <w:pPr>
        <w:rPr>
          <w:color w:val="000000" w:themeColor="text1"/>
        </w:rPr>
      </w:pPr>
      <w:r w:rsidRPr="00CC03D8">
        <w:rPr>
          <w:color w:val="000000" w:themeColor="text1"/>
        </w:rPr>
        <w:t xml:space="preserve">    current </w:t>
      </w:r>
      <w:r w:rsidR="00406A04">
        <w:rPr>
          <w:color w:val="000000" w:themeColor="text1"/>
        </w:rPr>
        <w:t>←</w:t>
      </w:r>
      <w:r w:rsidRPr="00CC03D8">
        <w:rPr>
          <w:color w:val="000000" w:themeColor="text1"/>
        </w:rPr>
        <w:t xml:space="preserve"> </w:t>
      </w:r>
      <w:proofErr w:type="spellStart"/>
      <w:proofErr w:type="gramStart"/>
      <w:r w:rsidRPr="00CC03D8">
        <w:rPr>
          <w:color w:val="000000" w:themeColor="text1"/>
        </w:rPr>
        <w:t>current.next</w:t>
      </w:r>
      <w:proofErr w:type="spellEnd"/>
      <w:proofErr w:type="gramEnd"/>
    </w:p>
    <w:p w14:paraId="4E14E530" w14:textId="28CA8DF0" w:rsidR="00CC03D8" w:rsidRPr="00CC03D8" w:rsidRDefault="00CC03D8" w:rsidP="00CC03D8">
      <w:pPr>
        <w:rPr>
          <w:color w:val="000000" w:themeColor="text1"/>
        </w:rPr>
      </w:pPr>
      <w:r w:rsidRPr="00CC03D8">
        <w:rPr>
          <w:color w:val="000000" w:themeColor="text1"/>
        </w:rPr>
        <w:t xml:space="preserve">    position </w:t>
      </w:r>
      <w:r w:rsidR="00406A04">
        <w:rPr>
          <w:color w:val="000000" w:themeColor="text1"/>
        </w:rPr>
        <w:t>←</w:t>
      </w:r>
      <w:r w:rsidRPr="00CC03D8">
        <w:rPr>
          <w:color w:val="000000" w:themeColor="text1"/>
        </w:rPr>
        <w:t xml:space="preserve"> position + 1</w:t>
      </w:r>
    </w:p>
    <w:p w14:paraId="1D6B0A12" w14:textId="7FB415E5" w:rsidR="00CC03D8" w:rsidRDefault="00CC03D8" w:rsidP="00CC03D8">
      <w:pPr>
        <w:rPr>
          <w:color w:val="000000" w:themeColor="text1"/>
        </w:rPr>
      </w:pPr>
      <w:r w:rsidRPr="00CC03D8">
        <w:rPr>
          <w:color w:val="000000" w:themeColor="text1"/>
        </w:rPr>
        <w:t>return -1 // Not found</w:t>
      </w:r>
    </w:p>
    <w:p w14:paraId="79D52521" w14:textId="77777777" w:rsidR="00CC03D8" w:rsidRPr="00CC03D8" w:rsidRDefault="00CC03D8" w:rsidP="00CC0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C03D8">
        <w:rPr>
          <w:rFonts w:ascii="Times New Roman" w:eastAsia="Times New Roman" w:hAnsi="Times New Roman" w:cs="Times New Roman"/>
          <w:b/>
          <w:bCs/>
          <w:sz w:val="27"/>
          <w:szCs w:val="27"/>
          <w:lang w:val="en-IN" w:eastAsia="en-IN"/>
        </w:rPr>
        <w:t>Algorithm 8 – Display</w:t>
      </w:r>
    </w:p>
    <w:p w14:paraId="00FE5568" w14:textId="77777777" w:rsidR="00CC03D8" w:rsidRPr="00CC03D8" w:rsidRDefault="00CC03D8" w:rsidP="00CC03D8">
      <w:pPr>
        <w:spacing w:before="100" w:beforeAutospacing="1" w:after="100" w:afterAutospacing="1" w:line="240" w:lineRule="auto"/>
        <w:rPr>
          <w:rFonts w:ascii="Times New Roman" w:eastAsia="Times New Roman" w:hAnsi="Times New Roman" w:cs="Times New Roman"/>
          <w:sz w:val="24"/>
          <w:szCs w:val="24"/>
          <w:lang w:val="en-IN" w:eastAsia="en-IN"/>
        </w:rPr>
      </w:pPr>
      <w:r w:rsidRPr="00CC03D8">
        <w:rPr>
          <w:rFonts w:ascii="Times New Roman" w:eastAsia="Times New Roman" w:hAnsi="Times New Roman" w:cs="Times New Roman"/>
          <w:b/>
          <w:bCs/>
          <w:sz w:val="24"/>
          <w:szCs w:val="24"/>
          <w:lang w:val="en-IN" w:eastAsia="en-IN"/>
        </w:rPr>
        <w:t>Input:</w:t>
      </w:r>
      <w:r w:rsidRPr="00CC03D8">
        <w:rPr>
          <w:rFonts w:ascii="Times New Roman" w:eastAsia="Times New Roman" w:hAnsi="Times New Roman" w:cs="Times New Roman"/>
          <w:sz w:val="24"/>
          <w:szCs w:val="24"/>
          <w:lang w:val="en-IN" w:eastAsia="en-IN"/>
        </w:rPr>
        <w:br/>
      </w:r>
      <w:r w:rsidRPr="00CC03D8">
        <w:rPr>
          <w:rFonts w:ascii="Courier New" w:eastAsia="Times New Roman" w:hAnsi="Courier New" w:cs="Courier New"/>
          <w:sz w:val="20"/>
          <w:szCs w:val="20"/>
          <w:lang w:val="en-IN" w:eastAsia="en-IN"/>
        </w:rPr>
        <w:t>head</w:t>
      </w:r>
    </w:p>
    <w:p w14:paraId="2A29FD0D" w14:textId="7F253DE2" w:rsidR="00CC03D8" w:rsidRPr="00CC03D8" w:rsidRDefault="00CC03D8" w:rsidP="00CC03D8">
      <w:pPr>
        <w:rPr>
          <w:color w:val="000000" w:themeColor="text1"/>
        </w:rPr>
      </w:pPr>
      <w:r w:rsidRPr="00CC03D8">
        <w:rPr>
          <w:color w:val="000000" w:themeColor="text1"/>
        </w:rPr>
        <w:t xml:space="preserve">current </w:t>
      </w:r>
      <w:r w:rsidR="00406A04">
        <w:rPr>
          <w:color w:val="000000" w:themeColor="text1"/>
        </w:rPr>
        <w:t>←</w:t>
      </w:r>
      <w:r w:rsidRPr="00CC03D8">
        <w:rPr>
          <w:color w:val="000000" w:themeColor="text1"/>
        </w:rPr>
        <w:t xml:space="preserve"> head</w:t>
      </w:r>
    </w:p>
    <w:p w14:paraId="27DDA18F" w14:textId="77777777" w:rsidR="00CC03D8" w:rsidRPr="00CC03D8" w:rsidRDefault="00CC03D8" w:rsidP="00CC03D8">
      <w:pPr>
        <w:rPr>
          <w:color w:val="000000" w:themeColor="text1"/>
        </w:rPr>
      </w:pPr>
      <w:r w:rsidRPr="00CC03D8">
        <w:rPr>
          <w:rFonts w:hint="eastAsia"/>
          <w:color w:val="000000" w:themeColor="text1"/>
        </w:rPr>
        <w:t xml:space="preserve">while current </w:t>
      </w:r>
      <w:r w:rsidRPr="00CC03D8">
        <w:rPr>
          <w:rFonts w:hint="eastAsia"/>
          <w:color w:val="000000" w:themeColor="text1"/>
        </w:rPr>
        <w:t>≠</w:t>
      </w:r>
      <w:r w:rsidRPr="00CC03D8">
        <w:rPr>
          <w:rFonts w:hint="eastAsia"/>
          <w:color w:val="000000" w:themeColor="text1"/>
        </w:rPr>
        <w:t xml:space="preserve"> NULL</w:t>
      </w:r>
    </w:p>
    <w:p w14:paraId="7C8BA983" w14:textId="77777777" w:rsidR="00CC03D8" w:rsidRPr="00CC03D8" w:rsidRDefault="00CC03D8" w:rsidP="00CC03D8">
      <w:pPr>
        <w:rPr>
          <w:color w:val="000000" w:themeColor="text1"/>
        </w:rPr>
      </w:pPr>
      <w:r w:rsidRPr="00CC03D8">
        <w:rPr>
          <w:color w:val="000000" w:themeColor="text1"/>
        </w:rPr>
        <w:t xml:space="preserve">    print </w:t>
      </w:r>
      <w:proofErr w:type="spellStart"/>
      <w:r w:rsidRPr="00CC03D8">
        <w:rPr>
          <w:color w:val="000000" w:themeColor="text1"/>
        </w:rPr>
        <w:t>current.data</w:t>
      </w:r>
      <w:proofErr w:type="spellEnd"/>
    </w:p>
    <w:p w14:paraId="3AB8F0E5" w14:textId="45A98976" w:rsidR="00CC03D8" w:rsidRPr="00CA3606" w:rsidRDefault="00CC03D8" w:rsidP="00CC03D8">
      <w:pPr>
        <w:rPr>
          <w:color w:val="000000" w:themeColor="text1"/>
        </w:rPr>
      </w:pPr>
      <w:r w:rsidRPr="00CC03D8">
        <w:rPr>
          <w:color w:val="000000" w:themeColor="text1"/>
        </w:rPr>
        <w:t xml:space="preserve">    current </w:t>
      </w:r>
      <w:r w:rsidR="00406A04">
        <w:rPr>
          <w:color w:val="000000" w:themeColor="text1"/>
        </w:rPr>
        <w:t>←</w:t>
      </w:r>
      <w:r w:rsidRPr="00CC03D8">
        <w:rPr>
          <w:color w:val="000000" w:themeColor="text1"/>
        </w:rPr>
        <w:t xml:space="preserve"> </w:t>
      </w:r>
      <w:proofErr w:type="spellStart"/>
      <w:proofErr w:type="gramStart"/>
      <w:r w:rsidRPr="00CC03D8">
        <w:rPr>
          <w:color w:val="000000" w:themeColor="text1"/>
        </w:rPr>
        <w:t>current.next</w:t>
      </w:r>
      <w:proofErr w:type="spellEnd"/>
      <w:proofErr w:type="gramEnd"/>
    </w:p>
    <w:p w14:paraId="4E846C87" w14:textId="4872A16C" w:rsidR="004377D1" w:rsidRDefault="004377D1">
      <w:pPr>
        <w:rPr>
          <w:color w:val="000000" w:themeColor="text1"/>
        </w:rPr>
      </w:pPr>
    </w:p>
    <w:p w14:paraId="70A7997A" w14:textId="77777777" w:rsidR="00CC03D8" w:rsidRPr="00CA3606" w:rsidRDefault="00CC03D8">
      <w:pPr>
        <w:rPr>
          <w:color w:val="000000" w:themeColor="text1"/>
        </w:rPr>
      </w:pPr>
    </w:p>
    <w:p w14:paraId="49446902" w14:textId="77777777" w:rsidR="004377D1" w:rsidRPr="00CA3606" w:rsidRDefault="00DA4B22">
      <w:pPr>
        <w:pStyle w:val="Heading2"/>
        <w:rPr>
          <w:color w:val="000000" w:themeColor="text1"/>
        </w:rPr>
      </w:pPr>
      <w:r w:rsidRPr="00CA3606">
        <w:rPr>
          <w:color w:val="000000" w:themeColor="text1"/>
        </w:rPr>
        <w:lastRenderedPageBreak/>
        <w:t>Code:</w:t>
      </w:r>
    </w:p>
    <w:p w14:paraId="20CD3E1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B5200D"/>
          <w:sz w:val="27"/>
          <w:szCs w:val="27"/>
          <w:lang w:val="en-IN" w:eastAsia="en-IN"/>
        </w:rPr>
        <w:t>#include</w:t>
      </w:r>
      <w:r w:rsidRPr="00CC03D8">
        <w:rPr>
          <w:rFonts w:ascii="Consolas" w:eastAsia="Times New Roman" w:hAnsi="Consolas" w:cs="Times New Roman"/>
          <w:color w:val="0F4A85"/>
          <w:sz w:val="27"/>
          <w:szCs w:val="27"/>
          <w:lang w:val="en-IN" w:eastAsia="en-IN"/>
        </w:rPr>
        <w:t xml:space="preserve"> &lt;iostream&gt;</w:t>
      </w:r>
    </w:p>
    <w:p w14:paraId="7CD43D4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753F410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B5200D"/>
          <w:sz w:val="27"/>
          <w:szCs w:val="27"/>
          <w:lang w:val="en-IN" w:eastAsia="en-IN"/>
        </w:rPr>
        <w:t>using</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namespace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std</w:t>
      </w:r>
      <w:r w:rsidRPr="00CC03D8">
        <w:rPr>
          <w:rFonts w:ascii="Consolas" w:eastAsia="Times New Roman" w:hAnsi="Consolas" w:cs="Times New Roman"/>
          <w:color w:val="292929"/>
          <w:sz w:val="27"/>
          <w:szCs w:val="27"/>
          <w:lang w:val="en-IN" w:eastAsia="en-IN"/>
        </w:rPr>
        <w:t>;</w:t>
      </w:r>
    </w:p>
    <w:p w14:paraId="16AE95F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42BBF84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0F4A85"/>
          <w:sz w:val="27"/>
          <w:szCs w:val="27"/>
          <w:lang w:val="en-IN" w:eastAsia="en-IN"/>
        </w:rPr>
        <w:t>class</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list</w:t>
      </w:r>
    </w:p>
    <w:p w14:paraId="4030839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w:t>
      </w:r>
    </w:p>
    <w:p w14:paraId="203478B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p>
    <w:p w14:paraId="1806F36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DB536E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w:t>
      </w:r>
    </w:p>
    <w:p w14:paraId="0C07E60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data;</w:t>
      </w:r>
    </w:p>
    <w:p w14:paraId="2610778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60C65FD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tail;</w:t>
      </w:r>
    </w:p>
    <w:p w14:paraId="3557A73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7EB73A0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0F4A85"/>
          <w:sz w:val="27"/>
          <w:szCs w:val="27"/>
          <w:lang w:val="en-IN" w:eastAsia="en-IN"/>
        </w:rPr>
        <w:t>public:</w:t>
      </w:r>
    </w:p>
    <w:p w14:paraId="563A163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5E2CBC"/>
          <w:sz w:val="27"/>
          <w:szCs w:val="27"/>
          <w:lang w:val="en-IN" w:eastAsia="en-IN"/>
        </w:rPr>
        <w:t>list</w:t>
      </w:r>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p>
    <w:p w14:paraId="0D72A5E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02526C2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2F0CC01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tail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1732A9C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0DA7D2D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7A51627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proofErr w:type="spellStart"/>
      <w:r w:rsidRPr="00CC03D8">
        <w:rPr>
          <w:rFonts w:ascii="Consolas" w:eastAsia="Times New Roman" w:hAnsi="Consolas" w:cs="Times New Roman"/>
          <w:color w:val="5E2CBC"/>
          <w:sz w:val="27"/>
          <w:szCs w:val="27"/>
          <w:lang w:val="en-IN" w:eastAsia="en-IN"/>
        </w:rPr>
        <w:t>create_new_</w:t>
      </w:r>
      <w:proofErr w:type="gramStart"/>
      <w:r w:rsidRPr="00CC03D8">
        <w:rPr>
          <w:rFonts w:ascii="Consolas" w:eastAsia="Times New Roman" w:hAnsi="Consolas" w:cs="Times New Roman"/>
          <w:color w:val="5E2CBC"/>
          <w:sz w:val="27"/>
          <w:szCs w:val="27"/>
          <w:lang w:val="en-IN" w:eastAsia="en-IN"/>
        </w:rPr>
        <w:t>node</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value</w:t>
      </w:r>
      <w:r w:rsidRPr="00CC03D8">
        <w:rPr>
          <w:rFonts w:ascii="Consolas" w:eastAsia="Times New Roman" w:hAnsi="Consolas" w:cs="Times New Roman"/>
          <w:color w:val="292929"/>
          <w:sz w:val="27"/>
          <w:szCs w:val="27"/>
          <w:lang w:val="en-IN" w:eastAsia="en-IN"/>
        </w:rPr>
        <w:t>)</w:t>
      </w:r>
    </w:p>
    <w:p w14:paraId="1F3C5F6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A25C8E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new</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w:t>
      </w:r>
    </w:p>
    <w:p w14:paraId="46999D9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data</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value;</w:t>
      </w:r>
    </w:p>
    <w:p w14:paraId="0E3E6E0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0C0F349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3E626ED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142CE9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5AFDA38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5E2CBC"/>
          <w:sz w:val="27"/>
          <w:szCs w:val="27"/>
          <w:lang w:val="en-IN" w:eastAsia="en-IN"/>
        </w:rPr>
        <w:t>display</w:t>
      </w:r>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O(n)</w:t>
      </w:r>
    </w:p>
    <w:p w14:paraId="4F77058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41BC83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head;</w:t>
      </w:r>
    </w:p>
    <w:p w14:paraId="58DC93F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(temp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2126189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D8B38B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"The list empty"</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710BC41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lastRenderedPageBreak/>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6B6E404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FA4DE4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72F1093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while</w:t>
      </w: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292929"/>
          <w:sz w:val="27"/>
          <w:szCs w:val="27"/>
          <w:lang w:val="en-IN" w:eastAsia="en-IN"/>
        </w:rPr>
        <w:t xml:space="preserve">temp </w:t>
      </w:r>
      <w:r w:rsidRPr="00CC03D8">
        <w:rPr>
          <w:rFonts w:ascii="Consolas" w:eastAsia="Times New Roman" w:hAnsi="Consolas" w:cs="Times New Roman"/>
          <w:color w:val="000000"/>
          <w:sz w:val="27"/>
          <w:szCs w:val="27"/>
          <w:lang w:val="en-IN" w:eastAsia="en-IN"/>
        </w:rPr>
        <w:t>!</w:t>
      </w:r>
      <w:proofErr w:type="gramEnd"/>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23FB435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953620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data</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"-&gt;"</w:t>
      </w:r>
      <w:r w:rsidRPr="00CC03D8">
        <w:rPr>
          <w:rFonts w:ascii="Consolas" w:eastAsia="Times New Roman" w:hAnsi="Consolas" w:cs="Times New Roman"/>
          <w:color w:val="292929"/>
          <w:sz w:val="27"/>
          <w:szCs w:val="27"/>
          <w:lang w:val="en-IN" w:eastAsia="en-IN"/>
        </w:rPr>
        <w:t>;</w:t>
      </w:r>
    </w:p>
    <w:p w14:paraId="0EE3B4C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temp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509C00C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0BD79AA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6953EA6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353678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41B85DA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insert_</w:t>
      </w:r>
      <w:proofErr w:type="gramStart"/>
      <w:r w:rsidRPr="00CC03D8">
        <w:rPr>
          <w:rFonts w:ascii="Consolas" w:eastAsia="Times New Roman" w:hAnsi="Consolas" w:cs="Times New Roman"/>
          <w:color w:val="5E2CBC"/>
          <w:sz w:val="27"/>
          <w:szCs w:val="27"/>
          <w:lang w:val="en-IN" w:eastAsia="en-IN"/>
        </w:rPr>
        <w:t>beginning</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value</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O(1)</w:t>
      </w:r>
    </w:p>
    <w:p w14:paraId="58EE53F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A182BA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create_new_node</w:t>
      </w:r>
      <w:proofErr w:type="spellEnd"/>
      <w:r w:rsidRPr="00CC03D8">
        <w:rPr>
          <w:rFonts w:ascii="Consolas" w:eastAsia="Times New Roman" w:hAnsi="Consolas" w:cs="Times New Roman"/>
          <w:color w:val="292929"/>
          <w:sz w:val="27"/>
          <w:szCs w:val="27"/>
          <w:lang w:val="en-IN" w:eastAsia="en-IN"/>
        </w:rPr>
        <w:t>(value);</w:t>
      </w:r>
    </w:p>
    <w:p w14:paraId="1C50A33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5C91D86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head;</w:t>
      </w:r>
    </w:p>
    <w:p w14:paraId="6228EC4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56FDEE8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66B3D55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1C0BEB2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048353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3D2F66B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tail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5E84302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0373DE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else</w:t>
      </w:r>
    </w:p>
    <w:p w14:paraId="324F821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F3D9F4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6A13CC6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496011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9B559A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1D3D244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insert_</w:t>
      </w:r>
      <w:proofErr w:type="gramStart"/>
      <w:r w:rsidRPr="00CC03D8">
        <w:rPr>
          <w:rFonts w:ascii="Consolas" w:eastAsia="Times New Roman" w:hAnsi="Consolas" w:cs="Times New Roman"/>
          <w:color w:val="5E2CBC"/>
          <w:sz w:val="27"/>
          <w:szCs w:val="27"/>
          <w:lang w:val="en-IN" w:eastAsia="en-IN"/>
        </w:rPr>
        <w:t>end</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value</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O(1)</w:t>
      </w:r>
    </w:p>
    <w:p w14:paraId="4DA56BA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E1F671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create_new_node</w:t>
      </w:r>
      <w:proofErr w:type="spellEnd"/>
      <w:r w:rsidRPr="00CC03D8">
        <w:rPr>
          <w:rFonts w:ascii="Consolas" w:eastAsia="Times New Roman" w:hAnsi="Consolas" w:cs="Times New Roman"/>
          <w:color w:val="292929"/>
          <w:sz w:val="27"/>
          <w:szCs w:val="27"/>
          <w:lang w:val="en-IN" w:eastAsia="en-IN"/>
        </w:rPr>
        <w:t>(value);</w:t>
      </w:r>
    </w:p>
    <w:p w14:paraId="75C2C88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4C92CCF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36CDD9F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22F1E4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lastRenderedPageBreak/>
        <w:t xml:space="preserve">            </w:t>
      </w:r>
      <w:proofErr w:type="spellStart"/>
      <w:r w:rsidRPr="00CC03D8">
        <w:rPr>
          <w:rFonts w:ascii="Consolas" w:eastAsia="Times New Roman" w:hAnsi="Consolas" w:cs="Times New Roman"/>
          <w:color w:val="5E2CBC"/>
          <w:sz w:val="27"/>
          <w:szCs w:val="27"/>
          <w:lang w:val="en-IN" w:eastAsia="en-IN"/>
        </w:rPr>
        <w:t>insert_beginning</w:t>
      </w:r>
      <w:proofErr w:type="spellEnd"/>
      <w:r w:rsidRPr="00CC03D8">
        <w:rPr>
          <w:rFonts w:ascii="Consolas" w:eastAsia="Times New Roman" w:hAnsi="Consolas" w:cs="Times New Roman"/>
          <w:color w:val="292929"/>
          <w:sz w:val="27"/>
          <w:szCs w:val="27"/>
          <w:lang w:val="en-IN" w:eastAsia="en-IN"/>
        </w:rPr>
        <w:t>(value);</w:t>
      </w:r>
    </w:p>
    <w:p w14:paraId="34A9BCA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6EB6F5E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C03C72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tail</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37FCEEB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7D5F264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tail;</w:t>
      </w:r>
    </w:p>
    <w:p w14:paraId="464BF09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tail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6A59D4A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33FF7E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18169F6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insert_</w:t>
      </w:r>
      <w:proofErr w:type="gramStart"/>
      <w:r w:rsidRPr="00CC03D8">
        <w:rPr>
          <w:rFonts w:ascii="Consolas" w:eastAsia="Times New Roman" w:hAnsi="Consolas" w:cs="Times New Roman"/>
          <w:color w:val="5E2CBC"/>
          <w:sz w:val="27"/>
          <w:szCs w:val="27"/>
          <w:lang w:val="en-IN" w:eastAsia="en-IN"/>
        </w:rPr>
        <w:t>position</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value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pos</w:t>
      </w:r>
      <w:proofErr w:type="spellEnd"/>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O(n)</w:t>
      </w:r>
    </w:p>
    <w:p w14:paraId="36EE12A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64D66A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292929"/>
          <w:sz w:val="27"/>
          <w:szCs w:val="27"/>
          <w:lang w:val="en-IN" w:eastAsia="en-IN"/>
        </w:rPr>
        <w:t>;</w:t>
      </w:r>
    </w:p>
    <w:p w14:paraId="42680F6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create_new_node</w:t>
      </w:r>
      <w:proofErr w:type="spellEnd"/>
      <w:r w:rsidRPr="00CC03D8">
        <w:rPr>
          <w:rFonts w:ascii="Consolas" w:eastAsia="Times New Roman" w:hAnsi="Consolas" w:cs="Times New Roman"/>
          <w:color w:val="292929"/>
          <w:sz w:val="27"/>
          <w:szCs w:val="27"/>
          <w:lang w:val="en-IN" w:eastAsia="en-IN"/>
        </w:rPr>
        <w:t>(value);</w:t>
      </w:r>
    </w:p>
    <w:p w14:paraId="2D23AA2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head;</w:t>
      </w:r>
    </w:p>
    <w:p w14:paraId="4C4260F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298DFD2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w:t>
      </w:r>
    </w:p>
    <w:p w14:paraId="4735A7D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073F74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"Invalid"</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2BE276C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29F2655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325856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617C9ED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w:t>
      </w:r>
    </w:p>
    <w:p w14:paraId="04E725D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32A4046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insert_beginning</w:t>
      </w:r>
      <w:proofErr w:type="spellEnd"/>
      <w:r w:rsidRPr="00CC03D8">
        <w:rPr>
          <w:rFonts w:ascii="Consolas" w:eastAsia="Times New Roman" w:hAnsi="Consolas" w:cs="Times New Roman"/>
          <w:color w:val="292929"/>
          <w:sz w:val="27"/>
          <w:szCs w:val="27"/>
          <w:lang w:val="en-IN" w:eastAsia="en-IN"/>
        </w:rPr>
        <w:t>(value);</w:t>
      </w:r>
    </w:p>
    <w:p w14:paraId="594A701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17BBC9F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A3F38B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066F51E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for</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&amp;&amp;</w:t>
      </w: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292929"/>
          <w:sz w:val="27"/>
          <w:szCs w:val="27"/>
          <w:lang w:val="en-IN" w:eastAsia="en-IN"/>
        </w:rPr>
        <w:t xml:space="preserve">temp </w:t>
      </w:r>
      <w:r w:rsidRPr="00CC03D8">
        <w:rPr>
          <w:rFonts w:ascii="Consolas" w:eastAsia="Times New Roman" w:hAnsi="Consolas" w:cs="Times New Roman"/>
          <w:color w:val="000000"/>
          <w:sz w:val="27"/>
          <w:szCs w:val="27"/>
          <w:lang w:val="en-IN" w:eastAsia="en-IN"/>
        </w:rPr>
        <w:t>!</w:t>
      </w:r>
      <w:proofErr w:type="gramEnd"/>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w:t>
      </w:r>
    </w:p>
    <w:p w14:paraId="77A5855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3FA7CC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temp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5B91D47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0490512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2F85943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(temp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3294D0E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21F51F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"Out of bound"</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56972F1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lastRenderedPageBreak/>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00F75DF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CDC1B2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1309916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711B647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2EABF4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insert_end</w:t>
      </w:r>
      <w:proofErr w:type="spellEnd"/>
      <w:r w:rsidRPr="00CC03D8">
        <w:rPr>
          <w:rFonts w:ascii="Consolas" w:eastAsia="Times New Roman" w:hAnsi="Consolas" w:cs="Times New Roman"/>
          <w:color w:val="292929"/>
          <w:sz w:val="27"/>
          <w:szCs w:val="27"/>
          <w:lang w:val="en-IN" w:eastAsia="en-IN"/>
        </w:rPr>
        <w:t>(value);</w:t>
      </w:r>
    </w:p>
    <w:p w14:paraId="42B7E68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2413683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791CF0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4FC069E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23ACAB4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32327D4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w:t>
      </w:r>
    </w:p>
    <w:p w14:paraId="55FD147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newnode</w:t>
      </w:r>
      <w:proofErr w:type="spellEnd"/>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temp;</w:t>
      </w:r>
    </w:p>
    <w:p w14:paraId="6907D76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CDE612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2A4208D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delete_</w:t>
      </w:r>
      <w:proofErr w:type="gramStart"/>
      <w:r w:rsidRPr="00CC03D8">
        <w:rPr>
          <w:rFonts w:ascii="Consolas" w:eastAsia="Times New Roman" w:hAnsi="Consolas" w:cs="Times New Roman"/>
          <w:color w:val="5E2CBC"/>
          <w:sz w:val="27"/>
          <w:szCs w:val="27"/>
          <w:lang w:val="en-IN" w:eastAsia="en-IN"/>
        </w:rPr>
        <w:t>beginning</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O(1)</w:t>
      </w:r>
    </w:p>
    <w:p w14:paraId="425AA4C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A7063B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34AE8C9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7547BA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"The list is empty"</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6F17DC9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0175F4B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53A713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head;</w:t>
      </w:r>
    </w:p>
    <w:p w14:paraId="4E1534A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head</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1E92A7F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delete</w:t>
      </w:r>
      <w:r w:rsidRPr="00CC03D8">
        <w:rPr>
          <w:rFonts w:ascii="Consolas" w:eastAsia="Times New Roman" w:hAnsi="Consolas" w:cs="Times New Roman"/>
          <w:color w:val="292929"/>
          <w:sz w:val="27"/>
          <w:szCs w:val="27"/>
          <w:lang w:val="en-IN" w:eastAsia="en-IN"/>
        </w:rPr>
        <w:t xml:space="preserve"> temp;</w:t>
      </w:r>
    </w:p>
    <w:p w14:paraId="7B42085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F47D7F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7235D6A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delete_</w:t>
      </w:r>
      <w:proofErr w:type="gramStart"/>
      <w:r w:rsidRPr="00CC03D8">
        <w:rPr>
          <w:rFonts w:ascii="Consolas" w:eastAsia="Times New Roman" w:hAnsi="Consolas" w:cs="Times New Roman"/>
          <w:color w:val="5E2CBC"/>
          <w:sz w:val="27"/>
          <w:szCs w:val="27"/>
          <w:lang w:val="en-IN" w:eastAsia="en-IN"/>
        </w:rPr>
        <w:t>end</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O(1)</w:t>
      </w:r>
    </w:p>
    <w:p w14:paraId="1678CB6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331F859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5B547F3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3A0616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"The list is empty"</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4AC4934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7252670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E48454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head</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1596697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658EEA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lastRenderedPageBreak/>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5CC8FA4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tail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2537303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5140A7E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3877576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tail;</w:t>
      </w:r>
    </w:p>
    <w:p w14:paraId="5560497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tail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tail</w:t>
      </w:r>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w:t>
      </w:r>
    </w:p>
    <w:p w14:paraId="69EED4D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tail</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0A67EC9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delete</w:t>
      </w:r>
      <w:r w:rsidRPr="00CC03D8">
        <w:rPr>
          <w:rFonts w:ascii="Consolas" w:eastAsia="Times New Roman" w:hAnsi="Consolas" w:cs="Times New Roman"/>
          <w:color w:val="292929"/>
          <w:sz w:val="27"/>
          <w:szCs w:val="27"/>
          <w:lang w:val="en-IN" w:eastAsia="en-IN"/>
        </w:rPr>
        <w:t xml:space="preserve"> temp;</w:t>
      </w:r>
    </w:p>
    <w:p w14:paraId="4FEBFDF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B7B1E3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2D43C96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delete_</w:t>
      </w:r>
      <w:proofErr w:type="gramStart"/>
      <w:r w:rsidRPr="00CC03D8">
        <w:rPr>
          <w:rFonts w:ascii="Consolas" w:eastAsia="Times New Roman" w:hAnsi="Consolas" w:cs="Times New Roman"/>
          <w:color w:val="5E2CBC"/>
          <w:sz w:val="27"/>
          <w:szCs w:val="27"/>
          <w:lang w:val="en-IN" w:eastAsia="en-IN"/>
        </w:rPr>
        <w:t>position</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pos</w:t>
      </w:r>
      <w:proofErr w:type="spellEnd"/>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O(n)</w:t>
      </w:r>
    </w:p>
    <w:p w14:paraId="1C92339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FD1B9B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head;</w:t>
      </w:r>
    </w:p>
    <w:p w14:paraId="1BCD779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292929"/>
          <w:sz w:val="27"/>
          <w:szCs w:val="27"/>
          <w:lang w:val="en-IN" w:eastAsia="en-IN"/>
        </w:rPr>
        <w:t>;</w:t>
      </w:r>
    </w:p>
    <w:p w14:paraId="3472CAB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32D7413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06EDD56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D2115B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"The list is empty"</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294A7E3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29D81BE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2B361A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w:t>
      </w:r>
    </w:p>
    <w:p w14:paraId="16B643B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950D3F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"Invalid"</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5CDFA62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0AF7268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68EC20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w:t>
      </w:r>
    </w:p>
    <w:p w14:paraId="6DB608A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B7658B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delete_</w:t>
      </w:r>
      <w:proofErr w:type="gramStart"/>
      <w:r w:rsidRPr="00CC03D8">
        <w:rPr>
          <w:rFonts w:ascii="Consolas" w:eastAsia="Times New Roman" w:hAnsi="Consolas" w:cs="Times New Roman"/>
          <w:color w:val="5E2CBC"/>
          <w:sz w:val="27"/>
          <w:szCs w:val="27"/>
          <w:lang w:val="en-IN" w:eastAsia="en-IN"/>
        </w:rPr>
        <w:t>beginning</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p>
    <w:p w14:paraId="063635E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68BFB00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CD0916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0865D66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for</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&amp;&amp;</w:t>
      </w: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292929"/>
          <w:sz w:val="27"/>
          <w:szCs w:val="27"/>
          <w:lang w:val="en-IN" w:eastAsia="en-IN"/>
        </w:rPr>
        <w:t xml:space="preserve">temp </w:t>
      </w:r>
      <w:r w:rsidRPr="00CC03D8">
        <w:rPr>
          <w:rFonts w:ascii="Consolas" w:eastAsia="Times New Roman" w:hAnsi="Consolas" w:cs="Times New Roman"/>
          <w:color w:val="000000"/>
          <w:sz w:val="27"/>
          <w:szCs w:val="27"/>
          <w:lang w:val="en-IN" w:eastAsia="en-IN"/>
        </w:rPr>
        <w:t>!</w:t>
      </w:r>
      <w:proofErr w:type="gramEnd"/>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i</w:t>
      </w:r>
      <w:proofErr w:type="spellEnd"/>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w:t>
      </w:r>
    </w:p>
    <w:p w14:paraId="45DE448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AF770C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temp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01ADEFD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08D7B10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(temp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55B0094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lastRenderedPageBreak/>
        <w:t>        {</w:t>
      </w:r>
    </w:p>
    <w:p w14:paraId="5D61CE0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"Out of bound"</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0C2A48F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4D3D5AA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5CBCAB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362C35E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591CC8F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055A03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5E2CBC"/>
          <w:sz w:val="27"/>
          <w:szCs w:val="27"/>
          <w:lang w:val="en-IN" w:eastAsia="en-IN"/>
        </w:rPr>
        <w:t>delete_</w:t>
      </w:r>
      <w:proofErr w:type="gramStart"/>
      <w:r w:rsidRPr="00CC03D8">
        <w:rPr>
          <w:rFonts w:ascii="Consolas" w:eastAsia="Times New Roman" w:hAnsi="Consolas" w:cs="Times New Roman"/>
          <w:color w:val="5E2CBC"/>
          <w:sz w:val="27"/>
          <w:szCs w:val="27"/>
          <w:lang w:val="en-IN" w:eastAsia="en-IN"/>
        </w:rPr>
        <w:t>end</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p>
    <w:p w14:paraId="2FF02F9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2C5E133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3012EAC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60C5EC6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240AD48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proofErr w:type="spellStart"/>
      <w:r w:rsidRPr="00CC03D8">
        <w:rPr>
          <w:rFonts w:ascii="Consolas" w:eastAsia="Times New Roman" w:hAnsi="Consolas" w:cs="Times New Roman"/>
          <w:color w:val="001080"/>
          <w:sz w:val="27"/>
          <w:szCs w:val="27"/>
          <w:lang w:val="en-IN" w:eastAsia="en-IN"/>
        </w:rPr>
        <w:t>prev</w:t>
      </w:r>
      <w:proofErr w:type="spellEnd"/>
      <w:r w:rsidRPr="00CC03D8">
        <w:rPr>
          <w:rFonts w:ascii="Consolas" w:eastAsia="Times New Roman" w:hAnsi="Consolas" w:cs="Times New Roman"/>
          <w:color w:val="292929"/>
          <w:sz w:val="27"/>
          <w:szCs w:val="27"/>
          <w:lang w:val="en-IN" w:eastAsia="en-IN"/>
        </w:rPr>
        <w:t>;</w:t>
      </w:r>
    </w:p>
    <w:p w14:paraId="4E891AB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7CD28AC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delete</w:t>
      </w:r>
      <w:r w:rsidRPr="00CC03D8">
        <w:rPr>
          <w:rFonts w:ascii="Consolas" w:eastAsia="Times New Roman" w:hAnsi="Consolas" w:cs="Times New Roman"/>
          <w:color w:val="292929"/>
          <w:sz w:val="27"/>
          <w:szCs w:val="27"/>
          <w:lang w:val="en-IN" w:eastAsia="en-IN"/>
        </w:rPr>
        <w:t xml:space="preserve"> temp;</w:t>
      </w:r>
    </w:p>
    <w:p w14:paraId="3422421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214E51E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54A829A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void</w:t>
      </w: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5E2CBC"/>
          <w:sz w:val="27"/>
          <w:szCs w:val="27"/>
          <w:lang w:val="en-IN" w:eastAsia="en-IN"/>
        </w:rPr>
        <w:t>search</w:t>
      </w:r>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value</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15151"/>
          <w:sz w:val="27"/>
          <w:szCs w:val="27"/>
          <w:lang w:val="en-IN" w:eastAsia="en-IN"/>
        </w:rPr>
        <w:t xml:space="preserve"> // Time complexity: O(n)</w:t>
      </w:r>
    </w:p>
    <w:p w14:paraId="52531B1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9428A3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struct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185E73"/>
          <w:sz w:val="27"/>
          <w:szCs w:val="27"/>
          <w:lang w:val="en-IN" w:eastAsia="en-IN"/>
        </w:rPr>
        <w:t>node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head;</w:t>
      </w:r>
    </w:p>
    <w:p w14:paraId="68BCF91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(head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34AC6EB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561F9B3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"The list empty"</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1592BD8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return</w:t>
      </w:r>
      <w:r w:rsidRPr="00CC03D8">
        <w:rPr>
          <w:rFonts w:ascii="Consolas" w:eastAsia="Times New Roman" w:hAnsi="Consolas" w:cs="Times New Roman"/>
          <w:color w:val="292929"/>
          <w:sz w:val="27"/>
          <w:szCs w:val="27"/>
          <w:lang w:val="en-IN" w:eastAsia="en-IN"/>
        </w:rPr>
        <w:t>;</w:t>
      </w:r>
    </w:p>
    <w:p w14:paraId="397D225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109AE54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while</w:t>
      </w: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292929"/>
          <w:sz w:val="27"/>
          <w:szCs w:val="27"/>
          <w:lang w:val="en-IN" w:eastAsia="en-IN"/>
        </w:rPr>
        <w:t xml:space="preserve">temp </w:t>
      </w:r>
      <w:r w:rsidRPr="00CC03D8">
        <w:rPr>
          <w:rFonts w:ascii="Consolas" w:eastAsia="Times New Roman" w:hAnsi="Consolas" w:cs="Times New Roman"/>
          <w:color w:val="000000"/>
          <w:sz w:val="27"/>
          <w:szCs w:val="27"/>
          <w:lang w:val="en-IN" w:eastAsia="en-IN"/>
        </w:rPr>
        <w:t>!</w:t>
      </w:r>
      <w:proofErr w:type="gramEnd"/>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NULL</w:t>
      </w:r>
      <w:r w:rsidRPr="00CC03D8">
        <w:rPr>
          <w:rFonts w:ascii="Consolas" w:eastAsia="Times New Roman" w:hAnsi="Consolas" w:cs="Times New Roman"/>
          <w:color w:val="292929"/>
          <w:sz w:val="27"/>
          <w:szCs w:val="27"/>
          <w:lang w:val="en-IN" w:eastAsia="en-IN"/>
        </w:rPr>
        <w:t>)</w:t>
      </w:r>
    </w:p>
    <w:p w14:paraId="2159C84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0C661C1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if</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data</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value)</w:t>
      </w:r>
    </w:p>
    <w:p w14:paraId="444FC02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28C257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"The value is found"</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1585F2A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4EBB329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E905B4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temp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1080"/>
          <w:sz w:val="27"/>
          <w:szCs w:val="27"/>
          <w:lang w:val="en-IN" w:eastAsia="en-IN"/>
        </w:rPr>
        <w:t>temp</w:t>
      </w:r>
      <w:r w:rsidRPr="00CC03D8">
        <w:rPr>
          <w:rFonts w:ascii="Consolas" w:eastAsia="Times New Roman" w:hAnsi="Consolas" w:cs="Times New Roman"/>
          <w:color w:val="292929"/>
          <w:sz w:val="27"/>
          <w:szCs w:val="27"/>
          <w:lang w:val="en-IN" w:eastAsia="en-IN"/>
        </w:rPr>
        <w:t>-&gt;</w:t>
      </w:r>
      <w:r w:rsidRPr="00CC03D8">
        <w:rPr>
          <w:rFonts w:ascii="Consolas" w:eastAsia="Times New Roman" w:hAnsi="Consolas" w:cs="Times New Roman"/>
          <w:color w:val="001080"/>
          <w:sz w:val="27"/>
          <w:szCs w:val="27"/>
          <w:lang w:val="en-IN" w:eastAsia="en-IN"/>
        </w:rPr>
        <w:t>next</w:t>
      </w:r>
      <w:r w:rsidRPr="00CC03D8">
        <w:rPr>
          <w:rFonts w:ascii="Consolas" w:eastAsia="Times New Roman" w:hAnsi="Consolas" w:cs="Times New Roman"/>
          <w:color w:val="292929"/>
          <w:sz w:val="27"/>
          <w:szCs w:val="27"/>
          <w:lang w:val="en-IN" w:eastAsia="en-IN"/>
        </w:rPr>
        <w:t>;</w:t>
      </w:r>
    </w:p>
    <w:p w14:paraId="030A111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343DE9E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46443C1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w:t>
      </w:r>
    </w:p>
    <w:p w14:paraId="42C2D73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47C61E2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w:t>
      </w:r>
      <w:proofErr w:type="gramStart"/>
      <w:r w:rsidRPr="00CC03D8">
        <w:rPr>
          <w:rFonts w:ascii="Consolas" w:eastAsia="Times New Roman" w:hAnsi="Consolas" w:cs="Times New Roman"/>
          <w:color w:val="5E2CBC"/>
          <w:sz w:val="27"/>
          <w:szCs w:val="27"/>
          <w:lang w:val="en-IN" w:eastAsia="en-IN"/>
        </w:rPr>
        <w:t>main</w:t>
      </w:r>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p>
    <w:p w14:paraId="1680D16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w:t>
      </w:r>
    </w:p>
    <w:p w14:paraId="66EF596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int</w:t>
      </w:r>
      <w:r w:rsidRPr="00CC03D8">
        <w:rPr>
          <w:rFonts w:ascii="Consolas" w:eastAsia="Times New Roman" w:hAnsi="Consolas" w:cs="Times New Roman"/>
          <w:color w:val="292929"/>
          <w:sz w:val="27"/>
          <w:szCs w:val="27"/>
          <w:lang w:val="en-IN" w:eastAsia="en-IN"/>
        </w:rPr>
        <w:t xml:space="preserve"> value, choice,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 xml:space="preserve">, exit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w:t>
      </w:r>
    </w:p>
    <w:p w14:paraId="07469D1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list l;</w:t>
      </w:r>
    </w:p>
    <w:p w14:paraId="3B0543D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54074ED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while</w:t>
      </w:r>
      <w:r w:rsidRPr="00CC03D8">
        <w:rPr>
          <w:rFonts w:ascii="Consolas" w:eastAsia="Times New Roman" w:hAnsi="Consolas" w:cs="Times New Roman"/>
          <w:color w:val="292929"/>
          <w:sz w:val="27"/>
          <w:szCs w:val="27"/>
          <w:lang w:val="en-IN" w:eastAsia="en-IN"/>
        </w:rPr>
        <w:t xml:space="preserve"> (exit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w:t>
      </w:r>
    </w:p>
    <w:p w14:paraId="3768648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3AE4468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EE0000"/>
          <w:sz w:val="27"/>
          <w:szCs w:val="27"/>
          <w:lang w:val="en-IN" w:eastAsia="en-IN"/>
        </w:rPr>
        <w:t>\n</w:t>
      </w:r>
      <w:r w:rsidRPr="00CC03D8">
        <w:rPr>
          <w:rFonts w:ascii="Consolas" w:eastAsia="Times New Roman" w:hAnsi="Consolas" w:cs="Times New Roman"/>
          <w:color w:val="0F4A85"/>
          <w:sz w:val="27"/>
          <w:szCs w:val="27"/>
          <w:lang w:val="en-IN" w:eastAsia="en-IN"/>
        </w:rPr>
        <w:t xml:space="preserve">1. Insert </w:t>
      </w:r>
      <w:proofErr w:type="gramStart"/>
      <w:r w:rsidRPr="00CC03D8">
        <w:rPr>
          <w:rFonts w:ascii="Consolas" w:eastAsia="Times New Roman" w:hAnsi="Consolas" w:cs="Times New Roman"/>
          <w:color w:val="0F4A85"/>
          <w:sz w:val="27"/>
          <w:szCs w:val="27"/>
          <w:lang w:val="en-IN" w:eastAsia="en-IN"/>
        </w:rPr>
        <w:t>Beginning  2</w:t>
      </w:r>
      <w:proofErr w:type="gramEnd"/>
      <w:r w:rsidRPr="00CC03D8">
        <w:rPr>
          <w:rFonts w:ascii="Consolas" w:eastAsia="Times New Roman" w:hAnsi="Consolas" w:cs="Times New Roman"/>
          <w:color w:val="0F4A85"/>
          <w:sz w:val="27"/>
          <w:szCs w:val="27"/>
          <w:lang w:val="en-IN" w:eastAsia="en-IN"/>
        </w:rPr>
        <w:t xml:space="preserve">. Insert </w:t>
      </w:r>
      <w:proofErr w:type="gramStart"/>
      <w:r w:rsidRPr="00CC03D8">
        <w:rPr>
          <w:rFonts w:ascii="Consolas" w:eastAsia="Times New Roman" w:hAnsi="Consolas" w:cs="Times New Roman"/>
          <w:color w:val="0F4A85"/>
          <w:sz w:val="27"/>
          <w:szCs w:val="27"/>
          <w:lang w:val="en-IN" w:eastAsia="en-IN"/>
        </w:rPr>
        <w:t>end  3</w:t>
      </w:r>
      <w:proofErr w:type="gramEnd"/>
      <w:r w:rsidRPr="00CC03D8">
        <w:rPr>
          <w:rFonts w:ascii="Consolas" w:eastAsia="Times New Roman" w:hAnsi="Consolas" w:cs="Times New Roman"/>
          <w:color w:val="0F4A85"/>
          <w:sz w:val="27"/>
          <w:szCs w:val="27"/>
          <w:lang w:val="en-IN" w:eastAsia="en-IN"/>
        </w:rPr>
        <w:t>. Insert Position</w:t>
      </w:r>
      <w:r w:rsidRPr="00CC03D8">
        <w:rPr>
          <w:rFonts w:ascii="Consolas" w:eastAsia="Times New Roman" w:hAnsi="Consolas" w:cs="Times New Roman"/>
          <w:color w:val="EE0000"/>
          <w:sz w:val="27"/>
          <w:szCs w:val="27"/>
          <w:lang w:val="en-IN" w:eastAsia="en-IN"/>
        </w:rPr>
        <w:t>\n</w:t>
      </w:r>
      <w:r w:rsidRPr="00CC03D8">
        <w:rPr>
          <w:rFonts w:ascii="Consolas" w:eastAsia="Times New Roman" w:hAnsi="Consolas" w:cs="Times New Roman"/>
          <w:color w:val="0F4A85"/>
          <w:sz w:val="27"/>
          <w:szCs w:val="27"/>
          <w:lang w:val="en-IN" w:eastAsia="en-IN"/>
        </w:rPr>
        <w:t xml:space="preserve">4. Delete </w:t>
      </w:r>
      <w:proofErr w:type="gramStart"/>
      <w:r w:rsidRPr="00CC03D8">
        <w:rPr>
          <w:rFonts w:ascii="Consolas" w:eastAsia="Times New Roman" w:hAnsi="Consolas" w:cs="Times New Roman"/>
          <w:color w:val="0F4A85"/>
          <w:sz w:val="27"/>
          <w:szCs w:val="27"/>
          <w:lang w:val="en-IN" w:eastAsia="en-IN"/>
        </w:rPr>
        <w:t>Beginning  5</w:t>
      </w:r>
      <w:proofErr w:type="gramEnd"/>
      <w:r w:rsidRPr="00CC03D8">
        <w:rPr>
          <w:rFonts w:ascii="Consolas" w:eastAsia="Times New Roman" w:hAnsi="Consolas" w:cs="Times New Roman"/>
          <w:color w:val="0F4A85"/>
          <w:sz w:val="27"/>
          <w:szCs w:val="27"/>
          <w:lang w:val="en-IN" w:eastAsia="en-IN"/>
        </w:rPr>
        <w:t xml:space="preserve">. Delete </w:t>
      </w:r>
      <w:proofErr w:type="gramStart"/>
      <w:r w:rsidRPr="00CC03D8">
        <w:rPr>
          <w:rFonts w:ascii="Consolas" w:eastAsia="Times New Roman" w:hAnsi="Consolas" w:cs="Times New Roman"/>
          <w:color w:val="0F4A85"/>
          <w:sz w:val="27"/>
          <w:szCs w:val="27"/>
          <w:lang w:val="en-IN" w:eastAsia="en-IN"/>
        </w:rPr>
        <w:t>End  6</w:t>
      </w:r>
      <w:proofErr w:type="gramEnd"/>
      <w:r w:rsidRPr="00CC03D8">
        <w:rPr>
          <w:rFonts w:ascii="Consolas" w:eastAsia="Times New Roman" w:hAnsi="Consolas" w:cs="Times New Roman"/>
          <w:color w:val="0F4A85"/>
          <w:sz w:val="27"/>
          <w:szCs w:val="27"/>
          <w:lang w:val="en-IN" w:eastAsia="en-IN"/>
        </w:rPr>
        <w:t>. Delete position</w:t>
      </w:r>
      <w:r w:rsidRPr="00CC03D8">
        <w:rPr>
          <w:rFonts w:ascii="Consolas" w:eastAsia="Times New Roman" w:hAnsi="Consolas" w:cs="Times New Roman"/>
          <w:color w:val="EE0000"/>
          <w:sz w:val="27"/>
          <w:szCs w:val="27"/>
          <w:lang w:val="en-IN" w:eastAsia="en-IN"/>
        </w:rPr>
        <w:t>\n</w:t>
      </w:r>
      <w:r w:rsidRPr="00CC03D8">
        <w:rPr>
          <w:rFonts w:ascii="Consolas" w:eastAsia="Times New Roman" w:hAnsi="Consolas" w:cs="Times New Roman"/>
          <w:color w:val="0F4A85"/>
          <w:sz w:val="27"/>
          <w:szCs w:val="27"/>
          <w:lang w:val="en-IN" w:eastAsia="en-IN"/>
        </w:rPr>
        <w:t>7. Search            8. Display     9. Exit</w:t>
      </w:r>
      <w:r w:rsidRPr="00CC03D8">
        <w:rPr>
          <w:rFonts w:ascii="Consolas" w:eastAsia="Times New Roman" w:hAnsi="Consolas" w:cs="Times New Roman"/>
          <w:color w:val="EE0000"/>
          <w:sz w:val="27"/>
          <w:szCs w:val="27"/>
          <w:lang w:val="en-IN" w:eastAsia="en-IN"/>
        </w:rPr>
        <w:t>\n</w:t>
      </w:r>
      <w:r w:rsidRPr="00CC03D8">
        <w:rPr>
          <w:rFonts w:ascii="Consolas" w:eastAsia="Times New Roman" w:hAnsi="Consolas" w:cs="Times New Roman"/>
          <w:color w:val="0F4A85"/>
          <w:sz w:val="27"/>
          <w:szCs w:val="27"/>
          <w:lang w:val="en-IN" w:eastAsia="en-IN"/>
        </w:rPr>
        <w:t>"</w:t>
      </w:r>
      <w:r w:rsidRPr="00CC03D8">
        <w:rPr>
          <w:rFonts w:ascii="Consolas" w:eastAsia="Times New Roman" w:hAnsi="Consolas" w:cs="Times New Roman"/>
          <w:color w:val="292929"/>
          <w:sz w:val="27"/>
          <w:szCs w:val="27"/>
          <w:lang w:val="en-IN" w:eastAsia="en-IN"/>
        </w:rPr>
        <w:t>;</w:t>
      </w:r>
    </w:p>
    <w:p w14:paraId="6272CCE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p>
    <w:p w14:paraId="692BE9F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"Enter the choice"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54BCD64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cin</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&gt;&gt;</w:t>
      </w:r>
      <w:r w:rsidRPr="00CC03D8">
        <w:rPr>
          <w:rFonts w:ascii="Consolas" w:eastAsia="Times New Roman" w:hAnsi="Consolas" w:cs="Times New Roman"/>
          <w:color w:val="292929"/>
          <w:sz w:val="27"/>
          <w:szCs w:val="27"/>
          <w:lang w:val="en-IN" w:eastAsia="en-IN"/>
        </w:rPr>
        <w:t xml:space="preserve"> choice;</w:t>
      </w:r>
    </w:p>
    <w:p w14:paraId="6B75E25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247947C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switch</w:t>
      </w:r>
      <w:r w:rsidRPr="00CC03D8">
        <w:rPr>
          <w:rFonts w:ascii="Consolas" w:eastAsia="Times New Roman" w:hAnsi="Consolas" w:cs="Times New Roman"/>
          <w:color w:val="292929"/>
          <w:sz w:val="27"/>
          <w:szCs w:val="27"/>
          <w:lang w:val="en-IN" w:eastAsia="en-IN"/>
        </w:rPr>
        <w:t xml:space="preserve"> (choice)</w:t>
      </w:r>
    </w:p>
    <w:p w14:paraId="5BC34FD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6EDBE8C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1</w:t>
      </w:r>
      <w:r w:rsidRPr="00CC03D8">
        <w:rPr>
          <w:rFonts w:ascii="Consolas" w:eastAsia="Times New Roman" w:hAnsi="Consolas" w:cs="Times New Roman"/>
          <w:color w:val="292929"/>
          <w:sz w:val="27"/>
          <w:szCs w:val="27"/>
          <w:lang w:val="en-IN" w:eastAsia="en-IN"/>
        </w:rPr>
        <w:t>:</w:t>
      </w:r>
    </w:p>
    <w:p w14:paraId="057E71D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"Enter the value"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5EE2F51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cin</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&gt;&gt;</w:t>
      </w:r>
      <w:r w:rsidRPr="00CC03D8">
        <w:rPr>
          <w:rFonts w:ascii="Consolas" w:eastAsia="Times New Roman" w:hAnsi="Consolas" w:cs="Times New Roman"/>
          <w:color w:val="292929"/>
          <w:sz w:val="27"/>
          <w:szCs w:val="27"/>
          <w:lang w:val="en-IN" w:eastAsia="en-IN"/>
        </w:rPr>
        <w:t xml:space="preserve"> value;</w:t>
      </w:r>
    </w:p>
    <w:p w14:paraId="43E149F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34DFAE6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E2CBC"/>
          <w:sz w:val="27"/>
          <w:szCs w:val="27"/>
          <w:lang w:val="en-IN" w:eastAsia="en-IN"/>
        </w:rPr>
        <w:t>insert_beginning</w:t>
      </w:r>
      <w:proofErr w:type="spellEnd"/>
      <w:r w:rsidRPr="00CC03D8">
        <w:rPr>
          <w:rFonts w:ascii="Consolas" w:eastAsia="Times New Roman" w:hAnsi="Consolas" w:cs="Times New Roman"/>
          <w:color w:val="292929"/>
          <w:sz w:val="27"/>
          <w:szCs w:val="27"/>
          <w:lang w:val="en-IN" w:eastAsia="en-IN"/>
        </w:rPr>
        <w:t>(value);</w:t>
      </w:r>
    </w:p>
    <w:p w14:paraId="043249D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184754D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2</w:t>
      </w:r>
      <w:r w:rsidRPr="00CC03D8">
        <w:rPr>
          <w:rFonts w:ascii="Consolas" w:eastAsia="Times New Roman" w:hAnsi="Consolas" w:cs="Times New Roman"/>
          <w:color w:val="292929"/>
          <w:sz w:val="27"/>
          <w:szCs w:val="27"/>
          <w:lang w:val="en-IN" w:eastAsia="en-IN"/>
        </w:rPr>
        <w:t>:</w:t>
      </w:r>
    </w:p>
    <w:p w14:paraId="038F45A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"Enter the value"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2A6FE75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cin</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&gt;&gt;</w:t>
      </w:r>
      <w:r w:rsidRPr="00CC03D8">
        <w:rPr>
          <w:rFonts w:ascii="Consolas" w:eastAsia="Times New Roman" w:hAnsi="Consolas" w:cs="Times New Roman"/>
          <w:color w:val="292929"/>
          <w:sz w:val="27"/>
          <w:szCs w:val="27"/>
          <w:lang w:val="en-IN" w:eastAsia="en-IN"/>
        </w:rPr>
        <w:t xml:space="preserve"> value;</w:t>
      </w:r>
    </w:p>
    <w:p w14:paraId="2209EB7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719BE4D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E2CBC"/>
          <w:sz w:val="27"/>
          <w:szCs w:val="27"/>
          <w:lang w:val="en-IN" w:eastAsia="en-IN"/>
        </w:rPr>
        <w:t>insert_end</w:t>
      </w:r>
      <w:proofErr w:type="spellEnd"/>
      <w:r w:rsidRPr="00CC03D8">
        <w:rPr>
          <w:rFonts w:ascii="Consolas" w:eastAsia="Times New Roman" w:hAnsi="Consolas" w:cs="Times New Roman"/>
          <w:color w:val="292929"/>
          <w:sz w:val="27"/>
          <w:szCs w:val="27"/>
          <w:lang w:val="en-IN" w:eastAsia="en-IN"/>
        </w:rPr>
        <w:t>(value);</w:t>
      </w:r>
    </w:p>
    <w:p w14:paraId="04A5E79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6BB15DA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3</w:t>
      </w:r>
      <w:r w:rsidRPr="00CC03D8">
        <w:rPr>
          <w:rFonts w:ascii="Consolas" w:eastAsia="Times New Roman" w:hAnsi="Consolas" w:cs="Times New Roman"/>
          <w:color w:val="292929"/>
          <w:sz w:val="27"/>
          <w:szCs w:val="27"/>
          <w:lang w:val="en-IN" w:eastAsia="en-IN"/>
        </w:rPr>
        <w:t>:</w:t>
      </w:r>
    </w:p>
    <w:p w14:paraId="0E62771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"Enter the Value"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727F291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cin</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&gt;&gt;</w:t>
      </w:r>
      <w:r w:rsidRPr="00CC03D8">
        <w:rPr>
          <w:rFonts w:ascii="Consolas" w:eastAsia="Times New Roman" w:hAnsi="Consolas" w:cs="Times New Roman"/>
          <w:color w:val="292929"/>
          <w:sz w:val="27"/>
          <w:szCs w:val="27"/>
          <w:lang w:val="en-IN" w:eastAsia="en-IN"/>
        </w:rPr>
        <w:t xml:space="preserve"> value;</w:t>
      </w:r>
    </w:p>
    <w:p w14:paraId="1357FD4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319C169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"Enter the position"</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4C1C30A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cin</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&gt;&gt;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w:t>
      </w:r>
    </w:p>
    <w:p w14:paraId="7082F8D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6B91343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E2CBC"/>
          <w:sz w:val="27"/>
          <w:szCs w:val="27"/>
          <w:lang w:val="en-IN" w:eastAsia="en-IN"/>
        </w:rPr>
        <w:t>insert_</w:t>
      </w:r>
      <w:proofErr w:type="gramStart"/>
      <w:r w:rsidRPr="00CC03D8">
        <w:rPr>
          <w:rFonts w:ascii="Consolas" w:eastAsia="Times New Roman" w:hAnsi="Consolas" w:cs="Times New Roman"/>
          <w:color w:val="5E2CBC"/>
          <w:sz w:val="27"/>
          <w:szCs w:val="27"/>
          <w:lang w:val="en-IN" w:eastAsia="en-IN"/>
        </w:rPr>
        <w:t>position</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 xml:space="preserve">value,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w:t>
      </w:r>
    </w:p>
    <w:p w14:paraId="3C8CC8D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0002D0F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4</w:t>
      </w:r>
      <w:r w:rsidRPr="00CC03D8">
        <w:rPr>
          <w:rFonts w:ascii="Consolas" w:eastAsia="Times New Roman" w:hAnsi="Consolas" w:cs="Times New Roman"/>
          <w:color w:val="292929"/>
          <w:sz w:val="27"/>
          <w:szCs w:val="27"/>
          <w:lang w:val="en-IN" w:eastAsia="en-IN"/>
        </w:rPr>
        <w:t>:</w:t>
      </w:r>
    </w:p>
    <w:p w14:paraId="0717E8F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E2CBC"/>
          <w:sz w:val="27"/>
          <w:szCs w:val="27"/>
          <w:lang w:val="en-IN" w:eastAsia="en-IN"/>
        </w:rPr>
        <w:t>delete_</w:t>
      </w:r>
      <w:proofErr w:type="gramStart"/>
      <w:r w:rsidRPr="00CC03D8">
        <w:rPr>
          <w:rFonts w:ascii="Consolas" w:eastAsia="Times New Roman" w:hAnsi="Consolas" w:cs="Times New Roman"/>
          <w:color w:val="5E2CBC"/>
          <w:sz w:val="27"/>
          <w:szCs w:val="27"/>
          <w:lang w:val="en-IN" w:eastAsia="en-IN"/>
        </w:rPr>
        <w:t>beginning</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p>
    <w:p w14:paraId="3B5196B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440FAE4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5</w:t>
      </w:r>
      <w:r w:rsidRPr="00CC03D8">
        <w:rPr>
          <w:rFonts w:ascii="Consolas" w:eastAsia="Times New Roman" w:hAnsi="Consolas" w:cs="Times New Roman"/>
          <w:color w:val="292929"/>
          <w:sz w:val="27"/>
          <w:szCs w:val="27"/>
          <w:lang w:val="en-IN" w:eastAsia="en-IN"/>
        </w:rPr>
        <w:t>:</w:t>
      </w:r>
    </w:p>
    <w:p w14:paraId="289D218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E2CBC"/>
          <w:sz w:val="27"/>
          <w:szCs w:val="27"/>
          <w:lang w:val="en-IN" w:eastAsia="en-IN"/>
        </w:rPr>
        <w:t>delete_</w:t>
      </w:r>
      <w:proofErr w:type="gramStart"/>
      <w:r w:rsidRPr="00CC03D8">
        <w:rPr>
          <w:rFonts w:ascii="Consolas" w:eastAsia="Times New Roman" w:hAnsi="Consolas" w:cs="Times New Roman"/>
          <w:color w:val="5E2CBC"/>
          <w:sz w:val="27"/>
          <w:szCs w:val="27"/>
          <w:lang w:val="en-IN" w:eastAsia="en-IN"/>
        </w:rPr>
        <w:t>end</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p>
    <w:p w14:paraId="2F1BDBB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5AC89A46"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6</w:t>
      </w:r>
      <w:r w:rsidRPr="00CC03D8">
        <w:rPr>
          <w:rFonts w:ascii="Consolas" w:eastAsia="Times New Roman" w:hAnsi="Consolas" w:cs="Times New Roman"/>
          <w:color w:val="292929"/>
          <w:sz w:val="27"/>
          <w:szCs w:val="27"/>
          <w:lang w:val="en-IN" w:eastAsia="en-IN"/>
        </w:rPr>
        <w:t>:</w:t>
      </w:r>
    </w:p>
    <w:p w14:paraId="5CD3625E"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"Enter the position"</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3471A26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cin</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&gt;&gt;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w:t>
      </w:r>
    </w:p>
    <w:p w14:paraId="0670966D"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284785E0"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E2CBC"/>
          <w:sz w:val="27"/>
          <w:szCs w:val="27"/>
          <w:lang w:val="en-IN" w:eastAsia="en-IN"/>
        </w:rPr>
        <w:t>delete_position</w:t>
      </w:r>
      <w:proofErr w:type="spellEnd"/>
      <w:r w:rsidRPr="00CC03D8">
        <w:rPr>
          <w:rFonts w:ascii="Consolas" w:eastAsia="Times New Roman" w:hAnsi="Consolas" w:cs="Times New Roman"/>
          <w:color w:val="292929"/>
          <w:sz w:val="27"/>
          <w:szCs w:val="27"/>
          <w:lang w:val="en-IN" w:eastAsia="en-IN"/>
        </w:rPr>
        <w:t>(</w:t>
      </w:r>
      <w:proofErr w:type="spellStart"/>
      <w:r w:rsidRPr="00CC03D8">
        <w:rPr>
          <w:rFonts w:ascii="Consolas" w:eastAsia="Times New Roman" w:hAnsi="Consolas" w:cs="Times New Roman"/>
          <w:color w:val="292929"/>
          <w:sz w:val="27"/>
          <w:szCs w:val="27"/>
          <w:lang w:val="en-IN" w:eastAsia="en-IN"/>
        </w:rPr>
        <w:t>pos</w:t>
      </w:r>
      <w:proofErr w:type="spellEnd"/>
      <w:r w:rsidRPr="00CC03D8">
        <w:rPr>
          <w:rFonts w:ascii="Consolas" w:eastAsia="Times New Roman" w:hAnsi="Consolas" w:cs="Times New Roman"/>
          <w:color w:val="292929"/>
          <w:sz w:val="27"/>
          <w:szCs w:val="27"/>
          <w:lang w:val="en-IN" w:eastAsia="en-IN"/>
        </w:rPr>
        <w:t>);</w:t>
      </w:r>
    </w:p>
    <w:p w14:paraId="5AE7B7A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067D038C"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7</w:t>
      </w:r>
      <w:r w:rsidRPr="00CC03D8">
        <w:rPr>
          <w:rFonts w:ascii="Consolas" w:eastAsia="Times New Roman" w:hAnsi="Consolas" w:cs="Times New Roman"/>
          <w:color w:val="292929"/>
          <w:sz w:val="27"/>
          <w:szCs w:val="27"/>
          <w:lang w:val="en-IN" w:eastAsia="en-IN"/>
        </w:rPr>
        <w:t>:</w:t>
      </w:r>
    </w:p>
    <w:p w14:paraId="04FDB3B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cout</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F4A85"/>
          <w:sz w:val="27"/>
          <w:szCs w:val="27"/>
          <w:lang w:val="en-IN" w:eastAsia="en-IN"/>
        </w:rPr>
        <w:t>"Enter the Value"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&lt;&lt;</w:t>
      </w: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endl</w:t>
      </w:r>
      <w:proofErr w:type="spellEnd"/>
      <w:r w:rsidRPr="00CC03D8">
        <w:rPr>
          <w:rFonts w:ascii="Consolas" w:eastAsia="Times New Roman" w:hAnsi="Consolas" w:cs="Times New Roman"/>
          <w:color w:val="292929"/>
          <w:sz w:val="27"/>
          <w:szCs w:val="27"/>
          <w:lang w:val="en-IN" w:eastAsia="en-IN"/>
        </w:rPr>
        <w:t>;</w:t>
      </w:r>
    </w:p>
    <w:p w14:paraId="13E4C44F"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292929"/>
          <w:sz w:val="27"/>
          <w:szCs w:val="27"/>
          <w:lang w:val="en-IN" w:eastAsia="en-IN"/>
        </w:rPr>
        <w:t>cin</w:t>
      </w:r>
      <w:proofErr w:type="spellEnd"/>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00000"/>
          <w:sz w:val="27"/>
          <w:szCs w:val="27"/>
          <w:lang w:val="en-IN" w:eastAsia="en-IN"/>
        </w:rPr>
        <w:t>&gt;&gt;</w:t>
      </w:r>
      <w:r w:rsidRPr="00CC03D8">
        <w:rPr>
          <w:rFonts w:ascii="Consolas" w:eastAsia="Times New Roman" w:hAnsi="Consolas" w:cs="Times New Roman"/>
          <w:color w:val="292929"/>
          <w:sz w:val="27"/>
          <w:szCs w:val="27"/>
          <w:lang w:val="en-IN" w:eastAsia="en-IN"/>
        </w:rPr>
        <w:t xml:space="preserve"> value;</w:t>
      </w:r>
    </w:p>
    <w:p w14:paraId="4A4BC717"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p>
    <w:p w14:paraId="5821A6A1"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r w:rsidRPr="00CC03D8">
        <w:rPr>
          <w:rFonts w:ascii="Consolas" w:eastAsia="Times New Roman" w:hAnsi="Consolas" w:cs="Times New Roman"/>
          <w:color w:val="5E2CBC"/>
          <w:sz w:val="27"/>
          <w:szCs w:val="27"/>
          <w:lang w:val="en-IN" w:eastAsia="en-IN"/>
        </w:rPr>
        <w:t>search</w:t>
      </w:r>
      <w:proofErr w:type="spellEnd"/>
      <w:r w:rsidRPr="00CC03D8">
        <w:rPr>
          <w:rFonts w:ascii="Consolas" w:eastAsia="Times New Roman" w:hAnsi="Consolas" w:cs="Times New Roman"/>
          <w:color w:val="292929"/>
          <w:sz w:val="27"/>
          <w:szCs w:val="27"/>
          <w:lang w:val="en-IN" w:eastAsia="en-IN"/>
        </w:rPr>
        <w:t>(value);</w:t>
      </w:r>
    </w:p>
    <w:p w14:paraId="1E025032"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59CB629B"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8</w:t>
      </w:r>
      <w:r w:rsidRPr="00CC03D8">
        <w:rPr>
          <w:rFonts w:ascii="Consolas" w:eastAsia="Times New Roman" w:hAnsi="Consolas" w:cs="Times New Roman"/>
          <w:color w:val="292929"/>
          <w:sz w:val="27"/>
          <w:szCs w:val="27"/>
          <w:lang w:val="en-IN" w:eastAsia="en-IN"/>
        </w:rPr>
        <w:t>:</w:t>
      </w:r>
    </w:p>
    <w:p w14:paraId="6A92C958"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proofErr w:type="spellStart"/>
      <w:r w:rsidRPr="00CC03D8">
        <w:rPr>
          <w:rFonts w:ascii="Consolas" w:eastAsia="Times New Roman" w:hAnsi="Consolas" w:cs="Times New Roman"/>
          <w:color w:val="001080"/>
          <w:sz w:val="27"/>
          <w:szCs w:val="27"/>
          <w:lang w:val="en-IN" w:eastAsia="en-IN"/>
        </w:rPr>
        <w:t>l</w:t>
      </w:r>
      <w:r w:rsidRPr="00CC03D8">
        <w:rPr>
          <w:rFonts w:ascii="Consolas" w:eastAsia="Times New Roman" w:hAnsi="Consolas" w:cs="Times New Roman"/>
          <w:color w:val="292929"/>
          <w:sz w:val="27"/>
          <w:szCs w:val="27"/>
          <w:lang w:val="en-IN" w:eastAsia="en-IN"/>
        </w:rPr>
        <w:t>.</w:t>
      </w:r>
      <w:proofErr w:type="gramStart"/>
      <w:r w:rsidRPr="00CC03D8">
        <w:rPr>
          <w:rFonts w:ascii="Consolas" w:eastAsia="Times New Roman" w:hAnsi="Consolas" w:cs="Times New Roman"/>
          <w:color w:val="5E2CBC"/>
          <w:sz w:val="27"/>
          <w:szCs w:val="27"/>
          <w:lang w:val="en-IN" w:eastAsia="en-IN"/>
        </w:rPr>
        <w:t>display</w:t>
      </w:r>
      <w:proofErr w:type="spellEnd"/>
      <w:r w:rsidRPr="00CC03D8">
        <w:rPr>
          <w:rFonts w:ascii="Consolas" w:eastAsia="Times New Roman" w:hAnsi="Consolas" w:cs="Times New Roman"/>
          <w:color w:val="292929"/>
          <w:sz w:val="27"/>
          <w:szCs w:val="27"/>
          <w:lang w:val="en-IN" w:eastAsia="en-IN"/>
        </w:rPr>
        <w:t>(</w:t>
      </w:r>
      <w:proofErr w:type="gramEnd"/>
      <w:r w:rsidRPr="00CC03D8">
        <w:rPr>
          <w:rFonts w:ascii="Consolas" w:eastAsia="Times New Roman" w:hAnsi="Consolas" w:cs="Times New Roman"/>
          <w:color w:val="292929"/>
          <w:sz w:val="27"/>
          <w:szCs w:val="27"/>
          <w:lang w:val="en-IN" w:eastAsia="en-IN"/>
        </w:rPr>
        <w:t>);</w:t>
      </w:r>
    </w:p>
    <w:p w14:paraId="1C432A8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57C37D05"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case</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9</w:t>
      </w:r>
      <w:r w:rsidRPr="00CC03D8">
        <w:rPr>
          <w:rFonts w:ascii="Consolas" w:eastAsia="Times New Roman" w:hAnsi="Consolas" w:cs="Times New Roman"/>
          <w:color w:val="292929"/>
          <w:sz w:val="27"/>
          <w:szCs w:val="27"/>
          <w:lang w:val="en-IN" w:eastAsia="en-IN"/>
        </w:rPr>
        <w:t>:</w:t>
      </w:r>
    </w:p>
    <w:p w14:paraId="01A00BF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exit </w:t>
      </w:r>
      <w:r w:rsidRPr="00CC03D8">
        <w:rPr>
          <w:rFonts w:ascii="Consolas" w:eastAsia="Times New Roman" w:hAnsi="Consolas" w:cs="Times New Roman"/>
          <w:color w:val="000000"/>
          <w:sz w:val="27"/>
          <w:szCs w:val="27"/>
          <w:lang w:val="en-IN" w:eastAsia="en-IN"/>
        </w:rPr>
        <w:t>=</w:t>
      </w: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096D48"/>
          <w:sz w:val="27"/>
          <w:szCs w:val="27"/>
          <w:lang w:val="en-IN" w:eastAsia="en-IN"/>
        </w:rPr>
        <w:t>0</w:t>
      </w:r>
      <w:r w:rsidRPr="00CC03D8">
        <w:rPr>
          <w:rFonts w:ascii="Consolas" w:eastAsia="Times New Roman" w:hAnsi="Consolas" w:cs="Times New Roman"/>
          <w:color w:val="292929"/>
          <w:sz w:val="27"/>
          <w:szCs w:val="27"/>
          <w:lang w:val="en-IN" w:eastAsia="en-IN"/>
        </w:rPr>
        <w:t>;</w:t>
      </w:r>
    </w:p>
    <w:p w14:paraId="73F728AA"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xml:space="preserve">            </w:t>
      </w:r>
      <w:r w:rsidRPr="00CC03D8">
        <w:rPr>
          <w:rFonts w:ascii="Consolas" w:eastAsia="Times New Roman" w:hAnsi="Consolas" w:cs="Times New Roman"/>
          <w:color w:val="B5200D"/>
          <w:sz w:val="27"/>
          <w:szCs w:val="27"/>
          <w:lang w:val="en-IN" w:eastAsia="en-IN"/>
        </w:rPr>
        <w:t>break</w:t>
      </w:r>
      <w:r w:rsidRPr="00CC03D8">
        <w:rPr>
          <w:rFonts w:ascii="Consolas" w:eastAsia="Times New Roman" w:hAnsi="Consolas" w:cs="Times New Roman"/>
          <w:color w:val="292929"/>
          <w:sz w:val="27"/>
          <w:szCs w:val="27"/>
          <w:lang w:val="en-IN" w:eastAsia="en-IN"/>
        </w:rPr>
        <w:t>;</w:t>
      </w:r>
    </w:p>
    <w:p w14:paraId="6BDFF539"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09CF6DA4"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    }</w:t>
      </w:r>
    </w:p>
    <w:p w14:paraId="75ADEFA3" w14:textId="77777777" w:rsidR="00CC03D8" w:rsidRPr="00CC03D8" w:rsidRDefault="00CC03D8" w:rsidP="00CC03D8">
      <w:pPr>
        <w:shd w:val="clear" w:color="auto" w:fill="FFFFFF"/>
        <w:spacing w:after="0" w:line="360" w:lineRule="atLeast"/>
        <w:rPr>
          <w:rFonts w:ascii="Consolas" w:eastAsia="Times New Roman" w:hAnsi="Consolas" w:cs="Times New Roman"/>
          <w:color w:val="292929"/>
          <w:sz w:val="27"/>
          <w:szCs w:val="27"/>
          <w:lang w:val="en-IN" w:eastAsia="en-IN"/>
        </w:rPr>
      </w:pPr>
      <w:r w:rsidRPr="00CC03D8">
        <w:rPr>
          <w:rFonts w:ascii="Consolas" w:eastAsia="Times New Roman" w:hAnsi="Consolas" w:cs="Times New Roman"/>
          <w:color w:val="292929"/>
          <w:sz w:val="27"/>
          <w:szCs w:val="27"/>
          <w:lang w:val="en-IN" w:eastAsia="en-IN"/>
        </w:rPr>
        <w:t>}</w:t>
      </w:r>
    </w:p>
    <w:p w14:paraId="607D5621" w14:textId="77777777" w:rsidR="004377D1" w:rsidRPr="00CA3606" w:rsidRDefault="004377D1">
      <w:pPr>
        <w:rPr>
          <w:color w:val="000000" w:themeColor="text1"/>
        </w:rPr>
      </w:pPr>
    </w:p>
    <w:p w14:paraId="435E191D" w14:textId="77777777" w:rsidR="004377D1" w:rsidRPr="00CA3606" w:rsidRDefault="00DA4B22">
      <w:pPr>
        <w:pStyle w:val="Heading2"/>
        <w:rPr>
          <w:color w:val="000000" w:themeColor="text1"/>
        </w:rPr>
      </w:pPr>
      <w:r w:rsidRPr="00CA3606">
        <w:rPr>
          <w:color w:val="000000" w:themeColor="text1"/>
        </w:rPr>
        <w:t>Output:</w:t>
      </w:r>
    </w:p>
    <w:p w14:paraId="0BF6414F" w14:textId="77777777" w:rsidR="004377D1" w:rsidRPr="00CA3606" w:rsidRDefault="004377D1">
      <w:pPr>
        <w:rPr>
          <w:color w:val="000000" w:themeColor="text1"/>
        </w:rPr>
      </w:pPr>
    </w:p>
    <w:p w14:paraId="1B60E9A2" w14:textId="77777777" w:rsidR="0026013F" w:rsidRDefault="0026013F">
      <w:pPr>
        <w:rPr>
          <w:color w:val="000000" w:themeColor="text1"/>
        </w:rPr>
      </w:pPr>
      <w:r w:rsidRPr="0026013F">
        <w:rPr>
          <w:noProof/>
          <w:color w:val="000000" w:themeColor="text1"/>
        </w:rPr>
        <w:lastRenderedPageBreak/>
        <w:drawing>
          <wp:inline distT="0" distB="0" distL="0" distR="0" wp14:anchorId="42E2F231" wp14:editId="17720D42">
            <wp:extent cx="5344271" cy="811643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8116433"/>
                    </a:xfrm>
                    <a:prstGeom prst="rect">
                      <a:avLst/>
                    </a:prstGeom>
                  </pic:spPr>
                </pic:pic>
              </a:graphicData>
            </a:graphic>
          </wp:inline>
        </w:drawing>
      </w:r>
    </w:p>
    <w:p w14:paraId="6D1C5DA6" w14:textId="77777777" w:rsidR="0026013F" w:rsidRPr="0026013F" w:rsidRDefault="0026013F" w:rsidP="0026013F">
      <w:pPr>
        <w:pStyle w:val="ds-markdown-paragraph"/>
      </w:pPr>
      <w:r>
        <w:rPr>
          <w:color w:val="000000" w:themeColor="text1"/>
        </w:rPr>
        <w:lastRenderedPageBreak/>
        <w:t xml:space="preserve">2. </w:t>
      </w:r>
      <w:r w:rsidRPr="0026013F">
        <w:t>B. Write a C++ menu-driven program to implement List ADT using a circular linked list.</w:t>
      </w:r>
      <w:r w:rsidRPr="0026013F">
        <w:br/>
        <w:t>Maintain proper boundary conditions and follow good coding practices. The List ADT has the following operations,</w:t>
      </w:r>
    </w:p>
    <w:p w14:paraId="74419340"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Insert Beginning</w:t>
      </w:r>
    </w:p>
    <w:p w14:paraId="12BAF876"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Insert End</w:t>
      </w:r>
    </w:p>
    <w:p w14:paraId="29DA843C"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Insert Position</w:t>
      </w:r>
    </w:p>
    <w:p w14:paraId="3F0FC292"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Delete Beginning</w:t>
      </w:r>
    </w:p>
    <w:p w14:paraId="5AA82D89"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Delete End</w:t>
      </w:r>
    </w:p>
    <w:p w14:paraId="00E7BA17"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Delete Position</w:t>
      </w:r>
    </w:p>
    <w:p w14:paraId="54DAA540"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Search</w:t>
      </w:r>
    </w:p>
    <w:p w14:paraId="6302581F"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Display</w:t>
      </w:r>
    </w:p>
    <w:p w14:paraId="6BFB9AB0" w14:textId="77777777" w:rsidR="0026013F" w:rsidRPr="0026013F" w:rsidRDefault="0026013F" w:rsidP="0026013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sz w:val="24"/>
          <w:szCs w:val="24"/>
          <w:lang w:val="en-IN" w:eastAsia="en-IN"/>
        </w:rPr>
        <w:t>Exit</w:t>
      </w:r>
    </w:p>
    <w:p w14:paraId="0F81EB7D" w14:textId="77777777" w:rsidR="0026013F" w:rsidRPr="00CA3606" w:rsidRDefault="0026013F" w:rsidP="0026013F">
      <w:pPr>
        <w:pStyle w:val="Heading2"/>
        <w:rPr>
          <w:color w:val="000000" w:themeColor="text1"/>
        </w:rPr>
      </w:pPr>
      <w:r w:rsidRPr="00CA3606">
        <w:rPr>
          <w:color w:val="000000" w:themeColor="text1"/>
        </w:rPr>
        <w:t>Aim:</w:t>
      </w:r>
    </w:p>
    <w:p w14:paraId="0633D276" w14:textId="6EB3D541" w:rsidR="0026013F" w:rsidRPr="00CA3606" w:rsidRDefault="0026013F" w:rsidP="0026013F">
      <w:pPr>
        <w:rPr>
          <w:color w:val="000000" w:themeColor="text1"/>
        </w:rPr>
      </w:pPr>
      <w:r>
        <w:t>To write a C++ menu-driven program to implement the List ADT using a circular linked list. The program includes insertions, deletions, search, and display operations with boundary condition checks and good coding practices.</w:t>
      </w:r>
    </w:p>
    <w:p w14:paraId="0D1DA740" w14:textId="77777777" w:rsidR="0026013F" w:rsidRPr="00CA3606" w:rsidRDefault="0026013F" w:rsidP="0026013F">
      <w:pPr>
        <w:pStyle w:val="Heading2"/>
        <w:rPr>
          <w:color w:val="000000" w:themeColor="text1"/>
        </w:rPr>
      </w:pPr>
      <w:r w:rsidRPr="00CA3606">
        <w:rPr>
          <w:color w:val="000000" w:themeColor="text1"/>
        </w:rPr>
        <w:t>Algorithms:</w:t>
      </w:r>
    </w:p>
    <w:p w14:paraId="50955F7C" w14:textId="77777777" w:rsidR="0026013F" w:rsidRPr="0026013F" w:rsidRDefault="0026013F" w:rsidP="0026013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6013F">
        <w:rPr>
          <w:rFonts w:ascii="Times New Roman" w:eastAsia="Times New Roman" w:hAnsi="Times New Roman" w:cs="Times New Roman"/>
          <w:b/>
          <w:bCs/>
          <w:sz w:val="27"/>
          <w:szCs w:val="27"/>
          <w:lang w:val="en-IN" w:eastAsia="en-IN"/>
        </w:rPr>
        <w:t>Algorithm 1 – Insert at Beginning</w:t>
      </w:r>
    </w:p>
    <w:p w14:paraId="0D7CF9D5"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Input:</w:t>
      </w:r>
      <w:r w:rsidRPr="0026013F">
        <w:rPr>
          <w:rFonts w:ascii="Times New Roman" w:eastAsia="Times New Roman" w:hAnsi="Times New Roman" w:cs="Times New Roman"/>
          <w:sz w:val="24"/>
          <w:szCs w:val="24"/>
          <w:lang w:val="en-IN" w:eastAsia="en-IN"/>
        </w:rPr>
        <w:br/>
      </w:r>
      <w:r w:rsidRPr="0026013F">
        <w:rPr>
          <w:rFonts w:ascii="Courier New" w:eastAsia="Times New Roman" w:hAnsi="Courier New" w:cs="Courier New"/>
          <w:sz w:val="20"/>
          <w:szCs w:val="20"/>
          <w:lang w:val="en-IN" w:eastAsia="en-IN"/>
        </w:rPr>
        <w:t>value</w:t>
      </w:r>
      <w:r w:rsidRPr="0026013F">
        <w:rPr>
          <w:rFonts w:ascii="Times New Roman" w:eastAsia="Times New Roman" w:hAnsi="Times New Roman" w:cs="Times New Roman"/>
          <w:sz w:val="24"/>
          <w:szCs w:val="24"/>
          <w:lang w:val="en-IN" w:eastAsia="en-IN"/>
        </w:rPr>
        <w:t xml:space="preserve">, </w:t>
      </w:r>
      <w:r w:rsidRPr="0026013F">
        <w:rPr>
          <w:rFonts w:ascii="Courier New" w:eastAsia="Times New Roman" w:hAnsi="Courier New" w:cs="Courier New"/>
          <w:sz w:val="20"/>
          <w:szCs w:val="20"/>
          <w:lang w:val="en-IN" w:eastAsia="en-IN"/>
        </w:rPr>
        <w:t>head</w:t>
      </w:r>
    </w:p>
    <w:p w14:paraId="0E89156E"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Output:</w:t>
      </w:r>
      <w:r w:rsidRPr="0026013F">
        <w:rPr>
          <w:rFonts w:ascii="Times New Roman" w:eastAsia="Times New Roman" w:hAnsi="Times New Roman" w:cs="Times New Roman"/>
          <w:sz w:val="24"/>
          <w:szCs w:val="24"/>
          <w:lang w:val="en-IN" w:eastAsia="en-IN"/>
        </w:rPr>
        <w:br/>
        <w:t>Circular list with node inserted at beginning</w:t>
      </w:r>
    </w:p>
    <w:p w14:paraId="10D9046A" w14:textId="77777777" w:rsidR="0026013F" w:rsidRPr="0026013F" w:rsidRDefault="0026013F" w:rsidP="0026013F">
      <w:pPr>
        <w:rPr>
          <w:color w:val="000000" w:themeColor="text1"/>
        </w:rPr>
      </w:pPr>
      <w:r w:rsidRPr="0026013F">
        <w:rPr>
          <w:color w:val="000000" w:themeColor="text1"/>
        </w:rPr>
        <w:t xml:space="preserve">Create </w:t>
      </w:r>
      <w:proofErr w:type="spellStart"/>
      <w:r w:rsidRPr="0026013F">
        <w:rPr>
          <w:color w:val="000000" w:themeColor="text1"/>
        </w:rPr>
        <w:t>new_node</w:t>
      </w:r>
      <w:proofErr w:type="spellEnd"/>
      <w:r w:rsidRPr="0026013F">
        <w:rPr>
          <w:color w:val="000000" w:themeColor="text1"/>
        </w:rPr>
        <w:t xml:space="preserve"> with data = value</w:t>
      </w:r>
    </w:p>
    <w:p w14:paraId="708B027D" w14:textId="77777777" w:rsidR="0026013F" w:rsidRPr="0026013F" w:rsidRDefault="0026013F" w:rsidP="0026013F">
      <w:pPr>
        <w:rPr>
          <w:color w:val="000000" w:themeColor="text1"/>
        </w:rPr>
      </w:pPr>
      <w:r w:rsidRPr="0026013F">
        <w:rPr>
          <w:color w:val="000000" w:themeColor="text1"/>
        </w:rPr>
        <w:t>if head == NULL</w:t>
      </w:r>
    </w:p>
    <w:p w14:paraId="1FEB6727" w14:textId="119F7FB2" w:rsidR="0026013F" w:rsidRPr="0026013F" w:rsidRDefault="0026013F" w:rsidP="0026013F">
      <w:pPr>
        <w:rPr>
          <w:color w:val="000000" w:themeColor="text1"/>
        </w:rPr>
      </w:pPr>
      <w:r w:rsidRPr="0026013F">
        <w:rPr>
          <w:color w:val="000000" w:themeColor="text1"/>
        </w:rPr>
        <w:t xml:space="preserve">    </w:t>
      </w:r>
      <w:proofErr w:type="spellStart"/>
      <w:r w:rsidRPr="0026013F">
        <w:rPr>
          <w:color w:val="000000" w:themeColor="text1"/>
        </w:rPr>
        <w:t>new_</w:t>
      </w:r>
      <w:proofErr w:type="gramStart"/>
      <w:r w:rsidRPr="0026013F">
        <w:rPr>
          <w:color w:val="000000" w:themeColor="text1"/>
        </w:rPr>
        <w:t>node.next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24E112D2" w14:textId="290828F7" w:rsidR="0026013F" w:rsidRPr="0026013F" w:rsidRDefault="0026013F" w:rsidP="0026013F">
      <w:pPr>
        <w:rPr>
          <w:color w:val="000000" w:themeColor="text1"/>
        </w:rPr>
      </w:pPr>
      <w:r w:rsidRPr="0026013F">
        <w:rPr>
          <w:color w:val="000000" w:themeColor="text1"/>
        </w:rPr>
        <w:t xml:space="preserve">    head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699BB8FC" w14:textId="77777777" w:rsidR="0026013F" w:rsidRPr="0026013F" w:rsidRDefault="0026013F" w:rsidP="0026013F">
      <w:pPr>
        <w:rPr>
          <w:color w:val="000000" w:themeColor="text1"/>
        </w:rPr>
      </w:pPr>
      <w:r w:rsidRPr="0026013F">
        <w:rPr>
          <w:color w:val="000000" w:themeColor="text1"/>
        </w:rPr>
        <w:t xml:space="preserve">    return</w:t>
      </w:r>
    </w:p>
    <w:p w14:paraId="16148C51" w14:textId="781182CD" w:rsidR="0026013F" w:rsidRPr="0026013F" w:rsidRDefault="0026013F" w:rsidP="0026013F">
      <w:pPr>
        <w:rPr>
          <w:color w:val="000000" w:themeColor="text1"/>
        </w:rPr>
      </w:pPr>
      <w:r w:rsidRPr="0026013F">
        <w:rPr>
          <w:color w:val="000000" w:themeColor="text1"/>
        </w:rPr>
        <w:t xml:space="preserve">temp </w:t>
      </w:r>
      <w:r w:rsidR="00406A04">
        <w:rPr>
          <w:color w:val="000000" w:themeColor="text1"/>
        </w:rPr>
        <w:t>←</w:t>
      </w:r>
      <w:r w:rsidRPr="0026013F">
        <w:rPr>
          <w:color w:val="000000" w:themeColor="text1"/>
        </w:rPr>
        <w:t xml:space="preserve"> head</w:t>
      </w:r>
    </w:p>
    <w:p w14:paraId="2D57C110" w14:textId="77777777" w:rsidR="0026013F" w:rsidRPr="0026013F" w:rsidRDefault="0026013F" w:rsidP="0026013F">
      <w:pPr>
        <w:rPr>
          <w:color w:val="000000" w:themeColor="text1"/>
        </w:rPr>
      </w:pPr>
      <w:r w:rsidRPr="0026013F">
        <w:rPr>
          <w:rFonts w:hint="eastAsia"/>
          <w:color w:val="000000" w:themeColor="text1"/>
        </w:rPr>
        <w:t xml:space="preserve">while </w:t>
      </w:r>
      <w:proofErr w:type="spellStart"/>
      <w:proofErr w:type="gramStart"/>
      <w:r w:rsidRPr="0026013F">
        <w:rPr>
          <w:rFonts w:hint="eastAsia"/>
          <w:color w:val="000000" w:themeColor="text1"/>
        </w:rPr>
        <w:t>temp.next</w:t>
      </w:r>
      <w:proofErr w:type="spellEnd"/>
      <w:proofErr w:type="gramEnd"/>
      <w:r w:rsidRPr="0026013F">
        <w:rPr>
          <w:rFonts w:hint="eastAsia"/>
          <w:color w:val="000000" w:themeColor="text1"/>
        </w:rPr>
        <w:t xml:space="preserve"> </w:t>
      </w:r>
      <w:r w:rsidRPr="0026013F">
        <w:rPr>
          <w:rFonts w:hint="eastAsia"/>
          <w:color w:val="000000" w:themeColor="text1"/>
        </w:rPr>
        <w:t>≠</w:t>
      </w:r>
      <w:r w:rsidRPr="0026013F">
        <w:rPr>
          <w:rFonts w:hint="eastAsia"/>
          <w:color w:val="000000" w:themeColor="text1"/>
        </w:rPr>
        <w:t xml:space="preserve"> head</w:t>
      </w:r>
    </w:p>
    <w:p w14:paraId="1A966126" w14:textId="296D78DF" w:rsidR="0026013F" w:rsidRPr="0026013F" w:rsidRDefault="0026013F" w:rsidP="0026013F">
      <w:pPr>
        <w:rPr>
          <w:color w:val="000000" w:themeColor="text1"/>
        </w:rPr>
      </w:pPr>
      <w:r w:rsidRPr="0026013F">
        <w:rPr>
          <w:color w:val="000000" w:themeColor="text1"/>
        </w:rPr>
        <w:t xml:space="preserve">    temp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temp.next</w:t>
      </w:r>
      <w:proofErr w:type="spellEnd"/>
      <w:proofErr w:type="gramEnd"/>
    </w:p>
    <w:p w14:paraId="1619BC95" w14:textId="39910984" w:rsidR="0026013F" w:rsidRPr="0026013F" w:rsidRDefault="0026013F" w:rsidP="0026013F">
      <w:pPr>
        <w:rPr>
          <w:color w:val="000000" w:themeColor="text1"/>
        </w:rPr>
      </w:pPr>
      <w:proofErr w:type="spellStart"/>
      <w:r w:rsidRPr="0026013F">
        <w:rPr>
          <w:color w:val="000000" w:themeColor="text1"/>
        </w:rPr>
        <w:t>new_</w:t>
      </w:r>
      <w:proofErr w:type="gramStart"/>
      <w:r w:rsidRPr="0026013F">
        <w:rPr>
          <w:color w:val="000000" w:themeColor="text1"/>
        </w:rPr>
        <w:t>node.next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head</w:t>
      </w:r>
    </w:p>
    <w:p w14:paraId="7464686F" w14:textId="48B64AD8" w:rsidR="0026013F" w:rsidRPr="0026013F" w:rsidRDefault="0026013F" w:rsidP="0026013F">
      <w:pPr>
        <w:rPr>
          <w:color w:val="000000" w:themeColor="text1"/>
        </w:rPr>
      </w:pPr>
      <w:proofErr w:type="spellStart"/>
      <w:proofErr w:type="gramStart"/>
      <w:r w:rsidRPr="0026013F">
        <w:rPr>
          <w:color w:val="000000" w:themeColor="text1"/>
        </w:rPr>
        <w:lastRenderedPageBreak/>
        <w:t>temp.next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45A6066F" w14:textId="131F344C" w:rsidR="0026013F" w:rsidRDefault="0026013F" w:rsidP="0026013F">
      <w:pPr>
        <w:rPr>
          <w:color w:val="000000" w:themeColor="text1"/>
        </w:rPr>
      </w:pPr>
      <w:r w:rsidRPr="0026013F">
        <w:rPr>
          <w:color w:val="000000" w:themeColor="text1"/>
        </w:rPr>
        <w:t xml:space="preserve">head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634924D0" w14:textId="77777777" w:rsidR="0026013F" w:rsidRPr="0026013F" w:rsidRDefault="0026013F" w:rsidP="0026013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6013F">
        <w:rPr>
          <w:rFonts w:ascii="Times New Roman" w:eastAsia="Times New Roman" w:hAnsi="Times New Roman" w:cs="Times New Roman"/>
          <w:b/>
          <w:bCs/>
          <w:sz w:val="27"/>
          <w:szCs w:val="27"/>
          <w:lang w:val="en-IN" w:eastAsia="en-IN"/>
        </w:rPr>
        <w:t>Algorithm 2 – Insert at End</w:t>
      </w:r>
    </w:p>
    <w:p w14:paraId="081632F5"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Input:</w:t>
      </w:r>
      <w:r w:rsidRPr="0026013F">
        <w:rPr>
          <w:rFonts w:ascii="Times New Roman" w:eastAsia="Times New Roman" w:hAnsi="Times New Roman" w:cs="Times New Roman"/>
          <w:sz w:val="24"/>
          <w:szCs w:val="24"/>
          <w:lang w:val="en-IN" w:eastAsia="en-IN"/>
        </w:rPr>
        <w:br/>
      </w:r>
      <w:r w:rsidRPr="0026013F">
        <w:rPr>
          <w:rFonts w:ascii="Courier New" w:eastAsia="Times New Roman" w:hAnsi="Courier New" w:cs="Courier New"/>
          <w:sz w:val="20"/>
          <w:szCs w:val="20"/>
          <w:lang w:val="en-IN" w:eastAsia="en-IN"/>
        </w:rPr>
        <w:t>value</w:t>
      </w:r>
      <w:r w:rsidRPr="0026013F">
        <w:rPr>
          <w:rFonts w:ascii="Times New Roman" w:eastAsia="Times New Roman" w:hAnsi="Times New Roman" w:cs="Times New Roman"/>
          <w:sz w:val="24"/>
          <w:szCs w:val="24"/>
          <w:lang w:val="en-IN" w:eastAsia="en-IN"/>
        </w:rPr>
        <w:t xml:space="preserve">, </w:t>
      </w:r>
      <w:r w:rsidRPr="0026013F">
        <w:rPr>
          <w:rFonts w:ascii="Courier New" w:eastAsia="Times New Roman" w:hAnsi="Courier New" w:cs="Courier New"/>
          <w:sz w:val="20"/>
          <w:szCs w:val="20"/>
          <w:lang w:val="en-IN" w:eastAsia="en-IN"/>
        </w:rPr>
        <w:t>head</w:t>
      </w:r>
    </w:p>
    <w:p w14:paraId="56AD89FD"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Output:</w:t>
      </w:r>
      <w:r w:rsidRPr="0026013F">
        <w:rPr>
          <w:rFonts w:ascii="Times New Roman" w:eastAsia="Times New Roman" w:hAnsi="Times New Roman" w:cs="Times New Roman"/>
          <w:sz w:val="24"/>
          <w:szCs w:val="24"/>
          <w:lang w:val="en-IN" w:eastAsia="en-IN"/>
        </w:rPr>
        <w:br/>
        <w:t>Circular list with node inserted at end</w:t>
      </w:r>
    </w:p>
    <w:p w14:paraId="43D8A499" w14:textId="77777777" w:rsidR="0026013F" w:rsidRPr="0026013F" w:rsidRDefault="0026013F" w:rsidP="0026013F">
      <w:pPr>
        <w:rPr>
          <w:color w:val="000000" w:themeColor="text1"/>
        </w:rPr>
      </w:pPr>
      <w:r w:rsidRPr="0026013F">
        <w:rPr>
          <w:color w:val="000000" w:themeColor="text1"/>
        </w:rPr>
        <w:t xml:space="preserve">Create </w:t>
      </w:r>
      <w:proofErr w:type="spellStart"/>
      <w:r w:rsidRPr="0026013F">
        <w:rPr>
          <w:color w:val="000000" w:themeColor="text1"/>
        </w:rPr>
        <w:t>new_node</w:t>
      </w:r>
      <w:proofErr w:type="spellEnd"/>
      <w:r w:rsidRPr="0026013F">
        <w:rPr>
          <w:color w:val="000000" w:themeColor="text1"/>
        </w:rPr>
        <w:t xml:space="preserve"> with data = value</w:t>
      </w:r>
    </w:p>
    <w:p w14:paraId="692F57E6" w14:textId="77777777" w:rsidR="0026013F" w:rsidRPr="0026013F" w:rsidRDefault="0026013F" w:rsidP="0026013F">
      <w:pPr>
        <w:rPr>
          <w:color w:val="000000" w:themeColor="text1"/>
        </w:rPr>
      </w:pPr>
      <w:r w:rsidRPr="0026013F">
        <w:rPr>
          <w:color w:val="000000" w:themeColor="text1"/>
        </w:rPr>
        <w:t>if head == NULL</w:t>
      </w:r>
    </w:p>
    <w:p w14:paraId="584BF5FC" w14:textId="5EC530AC" w:rsidR="0026013F" w:rsidRPr="0026013F" w:rsidRDefault="0026013F" w:rsidP="0026013F">
      <w:pPr>
        <w:rPr>
          <w:color w:val="000000" w:themeColor="text1"/>
        </w:rPr>
      </w:pPr>
      <w:r w:rsidRPr="0026013F">
        <w:rPr>
          <w:color w:val="000000" w:themeColor="text1"/>
        </w:rPr>
        <w:t xml:space="preserve">    </w:t>
      </w:r>
      <w:proofErr w:type="spellStart"/>
      <w:r w:rsidRPr="0026013F">
        <w:rPr>
          <w:color w:val="000000" w:themeColor="text1"/>
        </w:rPr>
        <w:t>new_</w:t>
      </w:r>
      <w:proofErr w:type="gramStart"/>
      <w:r w:rsidRPr="0026013F">
        <w:rPr>
          <w:color w:val="000000" w:themeColor="text1"/>
        </w:rPr>
        <w:t>node.next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75289FCE" w14:textId="02F89CC0" w:rsidR="0026013F" w:rsidRPr="0026013F" w:rsidRDefault="0026013F" w:rsidP="0026013F">
      <w:pPr>
        <w:rPr>
          <w:color w:val="000000" w:themeColor="text1"/>
        </w:rPr>
      </w:pPr>
      <w:r w:rsidRPr="0026013F">
        <w:rPr>
          <w:color w:val="000000" w:themeColor="text1"/>
        </w:rPr>
        <w:t xml:space="preserve">    head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3287AB2E" w14:textId="77777777" w:rsidR="0026013F" w:rsidRPr="0026013F" w:rsidRDefault="0026013F" w:rsidP="0026013F">
      <w:pPr>
        <w:rPr>
          <w:color w:val="000000" w:themeColor="text1"/>
        </w:rPr>
      </w:pPr>
      <w:r w:rsidRPr="0026013F">
        <w:rPr>
          <w:color w:val="000000" w:themeColor="text1"/>
        </w:rPr>
        <w:t xml:space="preserve">    return</w:t>
      </w:r>
    </w:p>
    <w:p w14:paraId="19BEDB9B" w14:textId="627B7646" w:rsidR="0026013F" w:rsidRPr="0026013F" w:rsidRDefault="0026013F" w:rsidP="0026013F">
      <w:pPr>
        <w:rPr>
          <w:color w:val="000000" w:themeColor="text1"/>
        </w:rPr>
      </w:pPr>
      <w:r w:rsidRPr="0026013F">
        <w:rPr>
          <w:color w:val="000000" w:themeColor="text1"/>
        </w:rPr>
        <w:t xml:space="preserve">temp </w:t>
      </w:r>
      <w:r w:rsidR="00406A04">
        <w:rPr>
          <w:color w:val="000000" w:themeColor="text1"/>
        </w:rPr>
        <w:t>←</w:t>
      </w:r>
      <w:r w:rsidRPr="0026013F">
        <w:rPr>
          <w:color w:val="000000" w:themeColor="text1"/>
        </w:rPr>
        <w:t xml:space="preserve"> head</w:t>
      </w:r>
    </w:p>
    <w:p w14:paraId="49FB7F42" w14:textId="77777777" w:rsidR="0026013F" w:rsidRPr="0026013F" w:rsidRDefault="0026013F" w:rsidP="0026013F">
      <w:pPr>
        <w:rPr>
          <w:color w:val="000000" w:themeColor="text1"/>
        </w:rPr>
      </w:pPr>
      <w:r w:rsidRPr="0026013F">
        <w:rPr>
          <w:rFonts w:hint="eastAsia"/>
          <w:color w:val="000000" w:themeColor="text1"/>
        </w:rPr>
        <w:t xml:space="preserve">while </w:t>
      </w:r>
      <w:proofErr w:type="spellStart"/>
      <w:proofErr w:type="gramStart"/>
      <w:r w:rsidRPr="0026013F">
        <w:rPr>
          <w:rFonts w:hint="eastAsia"/>
          <w:color w:val="000000" w:themeColor="text1"/>
        </w:rPr>
        <w:t>temp.next</w:t>
      </w:r>
      <w:proofErr w:type="spellEnd"/>
      <w:proofErr w:type="gramEnd"/>
      <w:r w:rsidRPr="0026013F">
        <w:rPr>
          <w:rFonts w:hint="eastAsia"/>
          <w:color w:val="000000" w:themeColor="text1"/>
        </w:rPr>
        <w:t xml:space="preserve"> </w:t>
      </w:r>
      <w:r w:rsidRPr="0026013F">
        <w:rPr>
          <w:rFonts w:hint="eastAsia"/>
          <w:color w:val="000000" w:themeColor="text1"/>
        </w:rPr>
        <w:t>≠</w:t>
      </w:r>
      <w:r w:rsidRPr="0026013F">
        <w:rPr>
          <w:rFonts w:hint="eastAsia"/>
          <w:color w:val="000000" w:themeColor="text1"/>
        </w:rPr>
        <w:t xml:space="preserve"> head</w:t>
      </w:r>
    </w:p>
    <w:p w14:paraId="504DD86C" w14:textId="6E1617E4" w:rsidR="0026013F" w:rsidRPr="0026013F" w:rsidRDefault="0026013F" w:rsidP="0026013F">
      <w:pPr>
        <w:rPr>
          <w:color w:val="000000" w:themeColor="text1"/>
        </w:rPr>
      </w:pPr>
      <w:r w:rsidRPr="0026013F">
        <w:rPr>
          <w:color w:val="000000" w:themeColor="text1"/>
        </w:rPr>
        <w:t xml:space="preserve">    temp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temp.next</w:t>
      </w:r>
      <w:proofErr w:type="spellEnd"/>
      <w:proofErr w:type="gramEnd"/>
    </w:p>
    <w:p w14:paraId="55749215" w14:textId="5E176A01" w:rsidR="0026013F" w:rsidRPr="0026013F" w:rsidRDefault="0026013F" w:rsidP="0026013F">
      <w:pPr>
        <w:rPr>
          <w:color w:val="000000" w:themeColor="text1"/>
        </w:rPr>
      </w:pPr>
      <w:proofErr w:type="spellStart"/>
      <w:proofErr w:type="gramStart"/>
      <w:r w:rsidRPr="0026013F">
        <w:rPr>
          <w:color w:val="000000" w:themeColor="text1"/>
        </w:rPr>
        <w:t>temp.next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3F140DFF" w14:textId="1D496CDE" w:rsidR="0026013F" w:rsidRDefault="0026013F" w:rsidP="0026013F">
      <w:pPr>
        <w:rPr>
          <w:color w:val="000000" w:themeColor="text1"/>
        </w:rPr>
      </w:pPr>
      <w:proofErr w:type="spellStart"/>
      <w:r w:rsidRPr="0026013F">
        <w:rPr>
          <w:color w:val="000000" w:themeColor="text1"/>
        </w:rPr>
        <w:t>new_</w:t>
      </w:r>
      <w:proofErr w:type="gramStart"/>
      <w:r w:rsidRPr="0026013F">
        <w:rPr>
          <w:color w:val="000000" w:themeColor="text1"/>
        </w:rPr>
        <w:t>node.next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head</w:t>
      </w:r>
    </w:p>
    <w:p w14:paraId="1257A718" w14:textId="77777777" w:rsidR="0026013F" w:rsidRPr="0026013F" w:rsidRDefault="0026013F" w:rsidP="0026013F">
      <w:pPr>
        <w:pStyle w:val="Heading3"/>
        <w:rPr>
          <w:color w:val="000000" w:themeColor="text1"/>
        </w:rPr>
      </w:pPr>
      <w:r w:rsidRPr="0026013F">
        <w:rPr>
          <w:rStyle w:val="Strong"/>
          <w:b/>
          <w:bCs/>
          <w:color w:val="000000" w:themeColor="text1"/>
        </w:rPr>
        <w:t>Algorithm 3 – Insert at Position</w:t>
      </w:r>
    </w:p>
    <w:p w14:paraId="47B1EE21" w14:textId="77777777" w:rsidR="0026013F" w:rsidRPr="0026013F" w:rsidRDefault="0026013F" w:rsidP="0026013F">
      <w:pPr>
        <w:spacing w:before="100" w:beforeAutospacing="1" w:after="100" w:afterAutospacing="1"/>
        <w:rPr>
          <w:color w:val="000000" w:themeColor="text1"/>
        </w:rPr>
      </w:pPr>
      <w:r w:rsidRPr="0026013F">
        <w:rPr>
          <w:rStyle w:val="Strong"/>
          <w:color w:val="000000" w:themeColor="text1"/>
        </w:rPr>
        <w:t>Input:</w:t>
      </w:r>
      <w:r w:rsidRPr="0026013F">
        <w:rPr>
          <w:color w:val="000000" w:themeColor="text1"/>
        </w:rPr>
        <w:br/>
      </w:r>
      <w:r w:rsidRPr="0026013F">
        <w:rPr>
          <w:rStyle w:val="HTMLCode"/>
          <w:rFonts w:eastAsiaTheme="minorEastAsia"/>
          <w:color w:val="000000" w:themeColor="text1"/>
        </w:rPr>
        <w:t>value</w:t>
      </w:r>
      <w:r w:rsidRPr="0026013F">
        <w:rPr>
          <w:color w:val="000000" w:themeColor="text1"/>
        </w:rPr>
        <w:t xml:space="preserve">, </w:t>
      </w:r>
      <w:r w:rsidRPr="0026013F">
        <w:rPr>
          <w:rStyle w:val="HTMLCode"/>
          <w:rFonts w:eastAsiaTheme="minorEastAsia"/>
          <w:color w:val="000000" w:themeColor="text1"/>
        </w:rPr>
        <w:t>position</w:t>
      </w:r>
      <w:r w:rsidRPr="0026013F">
        <w:rPr>
          <w:color w:val="000000" w:themeColor="text1"/>
        </w:rPr>
        <w:t xml:space="preserve">, </w:t>
      </w:r>
      <w:r w:rsidRPr="0026013F">
        <w:rPr>
          <w:rStyle w:val="HTMLCode"/>
          <w:rFonts w:eastAsiaTheme="minorEastAsia"/>
          <w:color w:val="000000" w:themeColor="text1"/>
        </w:rPr>
        <w:t>head</w:t>
      </w:r>
    </w:p>
    <w:p w14:paraId="10093A7D" w14:textId="77777777" w:rsidR="0026013F" w:rsidRPr="0026013F" w:rsidRDefault="0026013F" w:rsidP="0026013F">
      <w:pPr>
        <w:spacing w:before="100" w:beforeAutospacing="1" w:after="100" w:afterAutospacing="1"/>
        <w:rPr>
          <w:color w:val="000000" w:themeColor="text1"/>
        </w:rPr>
      </w:pPr>
      <w:r w:rsidRPr="0026013F">
        <w:rPr>
          <w:rStyle w:val="Strong"/>
          <w:color w:val="000000" w:themeColor="text1"/>
        </w:rPr>
        <w:t>Output:</w:t>
      </w:r>
      <w:r w:rsidRPr="0026013F">
        <w:rPr>
          <w:color w:val="000000" w:themeColor="text1"/>
        </w:rPr>
        <w:br/>
        <w:t>Node inserted at given position</w:t>
      </w:r>
    </w:p>
    <w:p w14:paraId="3ABF3A98" w14:textId="77777777" w:rsidR="0026013F" w:rsidRPr="0026013F" w:rsidRDefault="0026013F" w:rsidP="0026013F">
      <w:pPr>
        <w:rPr>
          <w:color w:val="000000" w:themeColor="text1"/>
        </w:rPr>
      </w:pPr>
      <w:r w:rsidRPr="0026013F">
        <w:rPr>
          <w:color w:val="000000" w:themeColor="text1"/>
        </w:rPr>
        <w:t>if position == 0</w:t>
      </w:r>
    </w:p>
    <w:p w14:paraId="5537BC46" w14:textId="77777777" w:rsidR="0026013F" w:rsidRPr="0026013F" w:rsidRDefault="0026013F" w:rsidP="0026013F">
      <w:pPr>
        <w:rPr>
          <w:color w:val="000000" w:themeColor="text1"/>
        </w:rPr>
      </w:pPr>
      <w:r w:rsidRPr="0026013F">
        <w:rPr>
          <w:color w:val="000000" w:themeColor="text1"/>
        </w:rPr>
        <w:t xml:space="preserve">    Insert at beginning</w:t>
      </w:r>
    </w:p>
    <w:p w14:paraId="563EA837" w14:textId="77777777" w:rsidR="0026013F" w:rsidRPr="0026013F" w:rsidRDefault="0026013F" w:rsidP="0026013F">
      <w:pPr>
        <w:rPr>
          <w:color w:val="000000" w:themeColor="text1"/>
        </w:rPr>
      </w:pPr>
      <w:r w:rsidRPr="0026013F">
        <w:rPr>
          <w:color w:val="000000" w:themeColor="text1"/>
        </w:rPr>
        <w:t xml:space="preserve">    return</w:t>
      </w:r>
    </w:p>
    <w:p w14:paraId="3CC81734" w14:textId="1491E5D4" w:rsidR="0026013F" w:rsidRPr="0026013F" w:rsidRDefault="0026013F" w:rsidP="0026013F">
      <w:pPr>
        <w:rPr>
          <w:color w:val="000000" w:themeColor="text1"/>
        </w:rPr>
      </w:pPr>
      <w:r w:rsidRPr="0026013F">
        <w:rPr>
          <w:color w:val="000000" w:themeColor="text1"/>
        </w:rPr>
        <w:t xml:space="preserve">current </w:t>
      </w:r>
      <w:r w:rsidR="00406A04">
        <w:rPr>
          <w:color w:val="000000" w:themeColor="text1"/>
        </w:rPr>
        <w:t>←</w:t>
      </w:r>
      <w:r w:rsidRPr="0026013F">
        <w:rPr>
          <w:color w:val="000000" w:themeColor="text1"/>
        </w:rPr>
        <w:t xml:space="preserve"> head</w:t>
      </w:r>
    </w:p>
    <w:p w14:paraId="632EFBD5" w14:textId="77777777" w:rsidR="0026013F" w:rsidRPr="0026013F" w:rsidRDefault="0026013F" w:rsidP="0026013F">
      <w:pPr>
        <w:rPr>
          <w:color w:val="000000" w:themeColor="text1"/>
        </w:rPr>
      </w:pPr>
      <w:r w:rsidRPr="0026013F">
        <w:rPr>
          <w:color w:val="000000" w:themeColor="text1"/>
        </w:rPr>
        <w:t xml:space="preserve">for </w:t>
      </w:r>
      <w:proofErr w:type="spellStart"/>
      <w:r w:rsidRPr="0026013F">
        <w:rPr>
          <w:color w:val="000000" w:themeColor="text1"/>
        </w:rPr>
        <w:t>i</w:t>
      </w:r>
      <w:proofErr w:type="spellEnd"/>
      <w:r w:rsidRPr="0026013F">
        <w:rPr>
          <w:color w:val="000000" w:themeColor="text1"/>
        </w:rPr>
        <w:t xml:space="preserve"> from 0 to position - 2</w:t>
      </w:r>
    </w:p>
    <w:p w14:paraId="1C800155" w14:textId="77777777" w:rsidR="0026013F" w:rsidRPr="0026013F" w:rsidRDefault="0026013F" w:rsidP="0026013F">
      <w:pPr>
        <w:rPr>
          <w:color w:val="000000" w:themeColor="text1"/>
        </w:rPr>
      </w:pPr>
      <w:r w:rsidRPr="0026013F">
        <w:rPr>
          <w:color w:val="000000" w:themeColor="text1"/>
        </w:rPr>
        <w:lastRenderedPageBreak/>
        <w:t xml:space="preserve">    if </w:t>
      </w:r>
      <w:proofErr w:type="spellStart"/>
      <w:proofErr w:type="gramStart"/>
      <w:r w:rsidRPr="0026013F">
        <w:rPr>
          <w:color w:val="000000" w:themeColor="text1"/>
        </w:rPr>
        <w:t>current.next</w:t>
      </w:r>
      <w:proofErr w:type="spellEnd"/>
      <w:proofErr w:type="gramEnd"/>
      <w:r w:rsidRPr="0026013F">
        <w:rPr>
          <w:color w:val="000000" w:themeColor="text1"/>
        </w:rPr>
        <w:t xml:space="preserve"> == head</w:t>
      </w:r>
    </w:p>
    <w:p w14:paraId="75BFE361" w14:textId="77777777" w:rsidR="0026013F" w:rsidRPr="0026013F" w:rsidRDefault="0026013F" w:rsidP="0026013F">
      <w:pPr>
        <w:rPr>
          <w:color w:val="000000" w:themeColor="text1"/>
        </w:rPr>
      </w:pPr>
      <w:r w:rsidRPr="0026013F">
        <w:rPr>
          <w:color w:val="000000" w:themeColor="text1"/>
        </w:rPr>
        <w:t xml:space="preserve">        print "Invalid position"</w:t>
      </w:r>
    </w:p>
    <w:p w14:paraId="5D8307B5" w14:textId="77777777" w:rsidR="0026013F" w:rsidRPr="0026013F" w:rsidRDefault="0026013F" w:rsidP="0026013F">
      <w:pPr>
        <w:rPr>
          <w:color w:val="000000" w:themeColor="text1"/>
        </w:rPr>
      </w:pPr>
      <w:r w:rsidRPr="0026013F">
        <w:rPr>
          <w:color w:val="000000" w:themeColor="text1"/>
        </w:rPr>
        <w:t xml:space="preserve">        return</w:t>
      </w:r>
    </w:p>
    <w:p w14:paraId="06CB942F" w14:textId="4A424921" w:rsidR="0026013F" w:rsidRPr="0026013F" w:rsidRDefault="0026013F" w:rsidP="0026013F">
      <w:pPr>
        <w:rPr>
          <w:color w:val="000000" w:themeColor="text1"/>
        </w:rPr>
      </w:pPr>
      <w:r w:rsidRPr="0026013F">
        <w:rPr>
          <w:color w:val="000000" w:themeColor="text1"/>
        </w:rPr>
        <w:t xml:space="preserve">    current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current.next</w:t>
      </w:r>
      <w:proofErr w:type="spellEnd"/>
      <w:proofErr w:type="gramEnd"/>
    </w:p>
    <w:p w14:paraId="4B0071FE" w14:textId="77777777" w:rsidR="0026013F" w:rsidRPr="0026013F" w:rsidRDefault="0026013F" w:rsidP="0026013F">
      <w:pPr>
        <w:rPr>
          <w:color w:val="000000" w:themeColor="text1"/>
        </w:rPr>
      </w:pPr>
      <w:r w:rsidRPr="0026013F">
        <w:rPr>
          <w:color w:val="000000" w:themeColor="text1"/>
        </w:rPr>
        <w:t xml:space="preserve">Create </w:t>
      </w:r>
      <w:proofErr w:type="spellStart"/>
      <w:r w:rsidRPr="0026013F">
        <w:rPr>
          <w:color w:val="000000" w:themeColor="text1"/>
        </w:rPr>
        <w:t>new_node</w:t>
      </w:r>
      <w:proofErr w:type="spellEnd"/>
      <w:r w:rsidRPr="0026013F">
        <w:rPr>
          <w:color w:val="000000" w:themeColor="text1"/>
        </w:rPr>
        <w:t xml:space="preserve"> with data = value</w:t>
      </w:r>
    </w:p>
    <w:p w14:paraId="6B21E979" w14:textId="48D290E7" w:rsidR="0026013F" w:rsidRPr="0026013F" w:rsidRDefault="0026013F" w:rsidP="0026013F">
      <w:pPr>
        <w:rPr>
          <w:color w:val="000000" w:themeColor="text1"/>
        </w:rPr>
      </w:pPr>
      <w:proofErr w:type="spellStart"/>
      <w:r w:rsidRPr="0026013F">
        <w:rPr>
          <w:color w:val="000000" w:themeColor="text1"/>
        </w:rPr>
        <w:t>new_</w:t>
      </w:r>
      <w:proofErr w:type="gramStart"/>
      <w:r w:rsidRPr="0026013F">
        <w:rPr>
          <w:color w:val="000000" w:themeColor="text1"/>
        </w:rPr>
        <w:t>node.next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r w:rsidRPr="0026013F">
        <w:rPr>
          <w:color w:val="000000" w:themeColor="text1"/>
        </w:rPr>
        <w:t>current.next</w:t>
      </w:r>
      <w:proofErr w:type="spellEnd"/>
    </w:p>
    <w:p w14:paraId="399EB700" w14:textId="1B728F98" w:rsidR="0026013F" w:rsidRDefault="0026013F" w:rsidP="0026013F">
      <w:pPr>
        <w:rPr>
          <w:color w:val="000000" w:themeColor="text1"/>
        </w:rPr>
      </w:pPr>
      <w:proofErr w:type="spellStart"/>
      <w:proofErr w:type="gramStart"/>
      <w:r w:rsidRPr="0026013F">
        <w:rPr>
          <w:color w:val="000000" w:themeColor="text1"/>
        </w:rPr>
        <w:t>current.next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r w:rsidRPr="0026013F">
        <w:rPr>
          <w:color w:val="000000" w:themeColor="text1"/>
        </w:rPr>
        <w:t>new_node</w:t>
      </w:r>
      <w:proofErr w:type="spellEnd"/>
    </w:p>
    <w:p w14:paraId="511593E4" w14:textId="77777777" w:rsidR="0026013F" w:rsidRPr="0026013F" w:rsidRDefault="0026013F" w:rsidP="0026013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6013F">
        <w:rPr>
          <w:rFonts w:ascii="Times New Roman" w:eastAsia="Times New Roman" w:hAnsi="Times New Roman" w:cs="Times New Roman"/>
          <w:b/>
          <w:bCs/>
          <w:sz w:val="27"/>
          <w:szCs w:val="27"/>
          <w:lang w:val="en-IN" w:eastAsia="en-IN"/>
        </w:rPr>
        <w:t>Algorithm 4 – Delete from Beginning</w:t>
      </w:r>
    </w:p>
    <w:p w14:paraId="43D7793B"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Input:</w:t>
      </w:r>
      <w:r w:rsidRPr="0026013F">
        <w:rPr>
          <w:rFonts w:ascii="Times New Roman" w:eastAsia="Times New Roman" w:hAnsi="Times New Roman" w:cs="Times New Roman"/>
          <w:sz w:val="24"/>
          <w:szCs w:val="24"/>
          <w:lang w:val="en-IN" w:eastAsia="en-IN"/>
        </w:rPr>
        <w:br/>
      </w:r>
      <w:r w:rsidRPr="0026013F">
        <w:rPr>
          <w:rFonts w:ascii="Courier New" w:eastAsia="Times New Roman" w:hAnsi="Courier New" w:cs="Courier New"/>
          <w:sz w:val="20"/>
          <w:szCs w:val="20"/>
          <w:lang w:val="en-IN" w:eastAsia="en-IN"/>
        </w:rPr>
        <w:t>head</w:t>
      </w:r>
    </w:p>
    <w:p w14:paraId="7922C861" w14:textId="77777777" w:rsidR="0026013F" w:rsidRPr="0026013F" w:rsidRDefault="0026013F" w:rsidP="0026013F">
      <w:pPr>
        <w:rPr>
          <w:color w:val="000000" w:themeColor="text1"/>
        </w:rPr>
      </w:pPr>
      <w:r w:rsidRPr="0026013F">
        <w:rPr>
          <w:color w:val="000000" w:themeColor="text1"/>
        </w:rPr>
        <w:t>if head == NULL</w:t>
      </w:r>
    </w:p>
    <w:p w14:paraId="466E1E8F" w14:textId="77777777" w:rsidR="0026013F" w:rsidRPr="0026013F" w:rsidRDefault="0026013F" w:rsidP="0026013F">
      <w:pPr>
        <w:rPr>
          <w:color w:val="000000" w:themeColor="text1"/>
        </w:rPr>
      </w:pPr>
      <w:r w:rsidRPr="0026013F">
        <w:rPr>
          <w:color w:val="000000" w:themeColor="text1"/>
        </w:rPr>
        <w:t xml:space="preserve">    print "List is empty"</w:t>
      </w:r>
    </w:p>
    <w:p w14:paraId="09972E64" w14:textId="77777777" w:rsidR="0026013F" w:rsidRPr="0026013F" w:rsidRDefault="0026013F" w:rsidP="0026013F">
      <w:pPr>
        <w:rPr>
          <w:color w:val="000000" w:themeColor="text1"/>
        </w:rPr>
      </w:pPr>
      <w:r w:rsidRPr="0026013F">
        <w:rPr>
          <w:color w:val="000000" w:themeColor="text1"/>
        </w:rPr>
        <w:t xml:space="preserve">    return</w:t>
      </w:r>
    </w:p>
    <w:p w14:paraId="07DB6F06" w14:textId="77777777" w:rsidR="0026013F" w:rsidRPr="0026013F" w:rsidRDefault="0026013F" w:rsidP="0026013F">
      <w:pPr>
        <w:rPr>
          <w:color w:val="000000" w:themeColor="text1"/>
        </w:rPr>
      </w:pPr>
      <w:r w:rsidRPr="0026013F">
        <w:rPr>
          <w:color w:val="000000" w:themeColor="text1"/>
        </w:rPr>
        <w:t xml:space="preserve">if </w:t>
      </w:r>
      <w:proofErr w:type="spellStart"/>
      <w:proofErr w:type="gramStart"/>
      <w:r w:rsidRPr="0026013F">
        <w:rPr>
          <w:color w:val="000000" w:themeColor="text1"/>
        </w:rPr>
        <w:t>head.next</w:t>
      </w:r>
      <w:proofErr w:type="spellEnd"/>
      <w:proofErr w:type="gramEnd"/>
      <w:r w:rsidRPr="0026013F">
        <w:rPr>
          <w:color w:val="000000" w:themeColor="text1"/>
        </w:rPr>
        <w:t xml:space="preserve"> == head</w:t>
      </w:r>
    </w:p>
    <w:p w14:paraId="083EF19B" w14:textId="77777777" w:rsidR="0026013F" w:rsidRPr="0026013F" w:rsidRDefault="0026013F" w:rsidP="0026013F">
      <w:pPr>
        <w:rPr>
          <w:color w:val="000000" w:themeColor="text1"/>
        </w:rPr>
      </w:pPr>
      <w:r w:rsidRPr="0026013F">
        <w:rPr>
          <w:color w:val="000000" w:themeColor="text1"/>
        </w:rPr>
        <w:t xml:space="preserve">    Delete head</w:t>
      </w:r>
    </w:p>
    <w:p w14:paraId="71C7722A" w14:textId="112423DE" w:rsidR="0026013F" w:rsidRPr="0026013F" w:rsidRDefault="0026013F" w:rsidP="0026013F">
      <w:pPr>
        <w:rPr>
          <w:color w:val="000000" w:themeColor="text1"/>
        </w:rPr>
      </w:pPr>
      <w:r w:rsidRPr="0026013F">
        <w:rPr>
          <w:color w:val="000000" w:themeColor="text1"/>
        </w:rPr>
        <w:t xml:space="preserve">    head </w:t>
      </w:r>
      <w:r w:rsidR="00406A04">
        <w:rPr>
          <w:color w:val="000000" w:themeColor="text1"/>
        </w:rPr>
        <w:t>←</w:t>
      </w:r>
      <w:r w:rsidRPr="0026013F">
        <w:rPr>
          <w:color w:val="000000" w:themeColor="text1"/>
        </w:rPr>
        <w:t xml:space="preserve"> NULL</w:t>
      </w:r>
    </w:p>
    <w:p w14:paraId="0B73B191" w14:textId="77777777" w:rsidR="0026013F" w:rsidRPr="0026013F" w:rsidRDefault="0026013F" w:rsidP="0026013F">
      <w:pPr>
        <w:rPr>
          <w:color w:val="000000" w:themeColor="text1"/>
        </w:rPr>
      </w:pPr>
      <w:r w:rsidRPr="0026013F">
        <w:rPr>
          <w:color w:val="000000" w:themeColor="text1"/>
        </w:rPr>
        <w:t xml:space="preserve">    return</w:t>
      </w:r>
    </w:p>
    <w:p w14:paraId="706FC856" w14:textId="0F2420C8" w:rsidR="0026013F" w:rsidRPr="0026013F" w:rsidRDefault="0026013F" w:rsidP="0026013F">
      <w:pPr>
        <w:rPr>
          <w:color w:val="000000" w:themeColor="text1"/>
        </w:rPr>
      </w:pPr>
      <w:r w:rsidRPr="0026013F">
        <w:rPr>
          <w:color w:val="000000" w:themeColor="text1"/>
        </w:rPr>
        <w:t xml:space="preserve">temp </w:t>
      </w:r>
      <w:r w:rsidR="00406A04">
        <w:rPr>
          <w:color w:val="000000" w:themeColor="text1"/>
        </w:rPr>
        <w:t>←</w:t>
      </w:r>
      <w:r w:rsidRPr="0026013F">
        <w:rPr>
          <w:color w:val="000000" w:themeColor="text1"/>
        </w:rPr>
        <w:t xml:space="preserve"> head</w:t>
      </w:r>
    </w:p>
    <w:p w14:paraId="0B658215" w14:textId="3EA73F8F" w:rsidR="0026013F" w:rsidRPr="0026013F" w:rsidRDefault="0026013F" w:rsidP="0026013F">
      <w:pPr>
        <w:rPr>
          <w:color w:val="000000" w:themeColor="text1"/>
        </w:rPr>
      </w:pPr>
      <w:r w:rsidRPr="0026013F">
        <w:rPr>
          <w:color w:val="000000" w:themeColor="text1"/>
        </w:rPr>
        <w:t xml:space="preserve">last </w:t>
      </w:r>
      <w:r w:rsidR="00406A04">
        <w:rPr>
          <w:color w:val="000000" w:themeColor="text1"/>
        </w:rPr>
        <w:t>←</w:t>
      </w:r>
      <w:r w:rsidRPr="0026013F">
        <w:rPr>
          <w:color w:val="000000" w:themeColor="text1"/>
        </w:rPr>
        <w:t xml:space="preserve"> head</w:t>
      </w:r>
    </w:p>
    <w:p w14:paraId="503C1667" w14:textId="77777777" w:rsidR="0026013F" w:rsidRPr="0026013F" w:rsidRDefault="0026013F" w:rsidP="0026013F">
      <w:pPr>
        <w:rPr>
          <w:color w:val="000000" w:themeColor="text1"/>
        </w:rPr>
      </w:pPr>
      <w:r w:rsidRPr="0026013F">
        <w:rPr>
          <w:rFonts w:hint="eastAsia"/>
          <w:color w:val="000000" w:themeColor="text1"/>
        </w:rPr>
        <w:t xml:space="preserve">while </w:t>
      </w:r>
      <w:proofErr w:type="spellStart"/>
      <w:proofErr w:type="gramStart"/>
      <w:r w:rsidRPr="0026013F">
        <w:rPr>
          <w:rFonts w:hint="eastAsia"/>
          <w:color w:val="000000" w:themeColor="text1"/>
        </w:rPr>
        <w:t>last.next</w:t>
      </w:r>
      <w:proofErr w:type="spellEnd"/>
      <w:proofErr w:type="gramEnd"/>
      <w:r w:rsidRPr="0026013F">
        <w:rPr>
          <w:rFonts w:hint="eastAsia"/>
          <w:color w:val="000000" w:themeColor="text1"/>
        </w:rPr>
        <w:t xml:space="preserve"> </w:t>
      </w:r>
      <w:r w:rsidRPr="0026013F">
        <w:rPr>
          <w:rFonts w:hint="eastAsia"/>
          <w:color w:val="000000" w:themeColor="text1"/>
        </w:rPr>
        <w:t>≠</w:t>
      </w:r>
      <w:r w:rsidRPr="0026013F">
        <w:rPr>
          <w:rFonts w:hint="eastAsia"/>
          <w:color w:val="000000" w:themeColor="text1"/>
        </w:rPr>
        <w:t xml:space="preserve"> head</w:t>
      </w:r>
    </w:p>
    <w:p w14:paraId="2C343ECB" w14:textId="36C8F267" w:rsidR="0026013F" w:rsidRPr="0026013F" w:rsidRDefault="0026013F" w:rsidP="0026013F">
      <w:pPr>
        <w:rPr>
          <w:color w:val="000000" w:themeColor="text1"/>
        </w:rPr>
      </w:pPr>
      <w:r w:rsidRPr="0026013F">
        <w:rPr>
          <w:color w:val="000000" w:themeColor="text1"/>
        </w:rPr>
        <w:t xml:space="preserve">    last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last.next</w:t>
      </w:r>
      <w:proofErr w:type="spellEnd"/>
      <w:proofErr w:type="gramEnd"/>
    </w:p>
    <w:p w14:paraId="6B59AF43" w14:textId="13E279CE" w:rsidR="0026013F" w:rsidRPr="0026013F" w:rsidRDefault="0026013F" w:rsidP="0026013F">
      <w:pPr>
        <w:rPr>
          <w:color w:val="000000" w:themeColor="text1"/>
        </w:rPr>
      </w:pPr>
      <w:r w:rsidRPr="0026013F">
        <w:rPr>
          <w:color w:val="000000" w:themeColor="text1"/>
        </w:rPr>
        <w:t xml:space="preserve">head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head.next</w:t>
      </w:r>
      <w:proofErr w:type="spellEnd"/>
      <w:proofErr w:type="gramEnd"/>
    </w:p>
    <w:p w14:paraId="6AA57C0C" w14:textId="0C56B05B" w:rsidR="0026013F" w:rsidRPr="0026013F" w:rsidRDefault="0026013F" w:rsidP="0026013F">
      <w:pPr>
        <w:rPr>
          <w:color w:val="000000" w:themeColor="text1"/>
        </w:rPr>
      </w:pPr>
      <w:proofErr w:type="spellStart"/>
      <w:proofErr w:type="gramStart"/>
      <w:r w:rsidRPr="0026013F">
        <w:rPr>
          <w:color w:val="000000" w:themeColor="text1"/>
        </w:rPr>
        <w:t>last.next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head</w:t>
      </w:r>
    </w:p>
    <w:p w14:paraId="278BB244" w14:textId="0BEEF8E3" w:rsidR="0026013F" w:rsidRDefault="0026013F" w:rsidP="0026013F">
      <w:pPr>
        <w:rPr>
          <w:color w:val="000000" w:themeColor="text1"/>
        </w:rPr>
      </w:pPr>
      <w:r w:rsidRPr="0026013F">
        <w:rPr>
          <w:color w:val="000000" w:themeColor="text1"/>
        </w:rPr>
        <w:t>Delete temp</w:t>
      </w:r>
    </w:p>
    <w:p w14:paraId="69CEDCAD" w14:textId="580972BA" w:rsidR="0026013F" w:rsidRDefault="0026013F" w:rsidP="0026013F">
      <w:pPr>
        <w:rPr>
          <w:b/>
          <w:bCs/>
        </w:rPr>
      </w:pPr>
      <w:r w:rsidRPr="0026013F">
        <w:rPr>
          <w:b/>
          <w:bCs/>
        </w:rPr>
        <w:t>Algorithm 5 – Delete from End</w:t>
      </w:r>
    </w:p>
    <w:p w14:paraId="6595E832" w14:textId="77777777" w:rsidR="0026013F" w:rsidRPr="0026013F" w:rsidRDefault="0026013F" w:rsidP="0026013F">
      <w:pPr>
        <w:rPr>
          <w:color w:val="000000" w:themeColor="text1"/>
        </w:rPr>
      </w:pPr>
      <w:r w:rsidRPr="0026013F">
        <w:rPr>
          <w:color w:val="000000" w:themeColor="text1"/>
        </w:rPr>
        <w:t>if head == NULL</w:t>
      </w:r>
    </w:p>
    <w:p w14:paraId="42F9A493" w14:textId="77777777" w:rsidR="0026013F" w:rsidRPr="0026013F" w:rsidRDefault="0026013F" w:rsidP="0026013F">
      <w:pPr>
        <w:rPr>
          <w:color w:val="000000" w:themeColor="text1"/>
        </w:rPr>
      </w:pPr>
      <w:r w:rsidRPr="0026013F">
        <w:rPr>
          <w:color w:val="000000" w:themeColor="text1"/>
        </w:rPr>
        <w:lastRenderedPageBreak/>
        <w:t xml:space="preserve">    print "List is empty"</w:t>
      </w:r>
    </w:p>
    <w:p w14:paraId="7E2B7025" w14:textId="77777777" w:rsidR="0026013F" w:rsidRPr="0026013F" w:rsidRDefault="0026013F" w:rsidP="0026013F">
      <w:pPr>
        <w:rPr>
          <w:color w:val="000000" w:themeColor="text1"/>
        </w:rPr>
      </w:pPr>
      <w:r w:rsidRPr="0026013F">
        <w:rPr>
          <w:color w:val="000000" w:themeColor="text1"/>
        </w:rPr>
        <w:t xml:space="preserve">    return</w:t>
      </w:r>
    </w:p>
    <w:p w14:paraId="637A25FD" w14:textId="77777777" w:rsidR="0026013F" w:rsidRPr="0026013F" w:rsidRDefault="0026013F" w:rsidP="0026013F">
      <w:pPr>
        <w:rPr>
          <w:color w:val="000000" w:themeColor="text1"/>
        </w:rPr>
      </w:pPr>
      <w:r w:rsidRPr="0026013F">
        <w:rPr>
          <w:color w:val="000000" w:themeColor="text1"/>
        </w:rPr>
        <w:t xml:space="preserve">if </w:t>
      </w:r>
      <w:proofErr w:type="spellStart"/>
      <w:proofErr w:type="gramStart"/>
      <w:r w:rsidRPr="0026013F">
        <w:rPr>
          <w:color w:val="000000" w:themeColor="text1"/>
        </w:rPr>
        <w:t>head.next</w:t>
      </w:r>
      <w:proofErr w:type="spellEnd"/>
      <w:proofErr w:type="gramEnd"/>
      <w:r w:rsidRPr="0026013F">
        <w:rPr>
          <w:color w:val="000000" w:themeColor="text1"/>
        </w:rPr>
        <w:t xml:space="preserve"> == head</w:t>
      </w:r>
    </w:p>
    <w:p w14:paraId="60104023" w14:textId="77777777" w:rsidR="0026013F" w:rsidRPr="0026013F" w:rsidRDefault="0026013F" w:rsidP="0026013F">
      <w:pPr>
        <w:rPr>
          <w:color w:val="000000" w:themeColor="text1"/>
        </w:rPr>
      </w:pPr>
      <w:r w:rsidRPr="0026013F">
        <w:rPr>
          <w:color w:val="000000" w:themeColor="text1"/>
        </w:rPr>
        <w:t xml:space="preserve">    Delete head</w:t>
      </w:r>
    </w:p>
    <w:p w14:paraId="6A7967C3" w14:textId="5A4360CA" w:rsidR="0026013F" w:rsidRPr="0026013F" w:rsidRDefault="0026013F" w:rsidP="0026013F">
      <w:pPr>
        <w:rPr>
          <w:color w:val="000000" w:themeColor="text1"/>
        </w:rPr>
      </w:pPr>
      <w:r w:rsidRPr="0026013F">
        <w:rPr>
          <w:color w:val="000000" w:themeColor="text1"/>
        </w:rPr>
        <w:t xml:space="preserve">    head </w:t>
      </w:r>
      <w:r w:rsidR="00406A04">
        <w:rPr>
          <w:color w:val="000000" w:themeColor="text1"/>
        </w:rPr>
        <w:t>←</w:t>
      </w:r>
      <w:r w:rsidRPr="0026013F">
        <w:rPr>
          <w:color w:val="000000" w:themeColor="text1"/>
        </w:rPr>
        <w:t xml:space="preserve"> NULL</w:t>
      </w:r>
    </w:p>
    <w:p w14:paraId="4E8E9701" w14:textId="77777777" w:rsidR="0026013F" w:rsidRPr="0026013F" w:rsidRDefault="0026013F" w:rsidP="0026013F">
      <w:pPr>
        <w:rPr>
          <w:color w:val="000000" w:themeColor="text1"/>
        </w:rPr>
      </w:pPr>
      <w:r w:rsidRPr="0026013F">
        <w:rPr>
          <w:color w:val="000000" w:themeColor="text1"/>
        </w:rPr>
        <w:t xml:space="preserve">    return</w:t>
      </w:r>
    </w:p>
    <w:p w14:paraId="4F43E22C" w14:textId="1D64FC47" w:rsidR="0026013F" w:rsidRPr="0026013F" w:rsidRDefault="0026013F" w:rsidP="0026013F">
      <w:pPr>
        <w:rPr>
          <w:color w:val="000000" w:themeColor="text1"/>
        </w:rPr>
      </w:pPr>
      <w:proofErr w:type="spellStart"/>
      <w:r w:rsidRPr="0026013F">
        <w:rPr>
          <w:color w:val="000000" w:themeColor="text1"/>
        </w:rPr>
        <w:t>prev</w:t>
      </w:r>
      <w:proofErr w:type="spellEnd"/>
      <w:r w:rsidRPr="0026013F">
        <w:rPr>
          <w:color w:val="000000" w:themeColor="text1"/>
        </w:rPr>
        <w:t xml:space="preserve"> </w:t>
      </w:r>
      <w:r w:rsidR="00406A04">
        <w:rPr>
          <w:color w:val="000000" w:themeColor="text1"/>
        </w:rPr>
        <w:t>←</w:t>
      </w:r>
      <w:r w:rsidRPr="0026013F">
        <w:rPr>
          <w:color w:val="000000" w:themeColor="text1"/>
        </w:rPr>
        <w:t xml:space="preserve"> NULL</w:t>
      </w:r>
    </w:p>
    <w:p w14:paraId="7A487F88" w14:textId="122D4495" w:rsidR="0026013F" w:rsidRPr="0026013F" w:rsidRDefault="0026013F" w:rsidP="0026013F">
      <w:pPr>
        <w:rPr>
          <w:color w:val="000000" w:themeColor="text1"/>
        </w:rPr>
      </w:pPr>
      <w:r w:rsidRPr="0026013F">
        <w:rPr>
          <w:color w:val="000000" w:themeColor="text1"/>
        </w:rPr>
        <w:t xml:space="preserve">current </w:t>
      </w:r>
      <w:r w:rsidR="00406A04">
        <w:rPr>
          <w:color w:val="000000" w:themeColor="text1"/>
        </w:rPr>
        <w:t>←</w:t>
      </w:r>
      <w:r w:rsidRPr="0026013F">
        <w:rPr>
          <w:color w:val="000000" w:themeColor="text1"/>
        </w:rPr>
        <w:t xml:space="preserve"> head</w:t>
      </w:r>
    </w:p>
    <w:p w14:paraId="4A518489" w14:textId="77777777" w:rsidR="0026013F" w:rsidRPr="0026013F" w:rsidRDefault="0026013F" w:rsidP="0026013F">
      <w:pPr>
        <w:rPr>
          <w:color w:val="000000" w:themeColor="text1"/>
        </w:rPr>
      </w:pPr>
      <w:r w:rsidRPr="0026013F">
        <w:rPr>
          <w:rFonts w:hint="eastAsia"/>
          <w:color w:val="000000" w:themeColor="text1"/>
        </w:rPr>
        <w:t xml:space="preserve">while </w:t>
      </w:r>
      <w:proofErr w:type="spellStart"/>
      <w:proofErr w:type="gramStart"/>
      <w:r w:rsidRPr="0026013F">
        <w:rPr>
          <w:rFonts w:hint="eastAsia"/>
          <w:color w:val="000000" w:themeColor="text1"/>
        </w:rPr>
        <w:t>current.next</w:t>
      </w:r>
      <w:proofErr w:type="spellEnd"/>
      <w:proofErr w:type="gramEnd"/>
      <w:r w:rsidRPr="0026013F">
        <w:rPr>
          <w:rFonts w:hint="eastAsia"/>
          <w:color w:val="000000" w:themeColor="text1"/>
        </w:rPr>
        <w:t xml:space="preserve"> </w:t>
      </w:r>
      <w:r w:rsidRPr="0026013F">
        <w:rPr>
          <w:rFonts w:hint="eastAsia"/>
          <w:color w:val="000000" w:themeColor="text1"/>
        </w:rPr>
        <w:t>≠</w:t>
      </w:r>
      <w:r w:rsidRPr="0026013F">
        <w:rPr>
          <w:rFonts w:hint="eastAsia"/>
          <w:color w:val="000000" w:themeColor="text1"/>
        </w:rPr>
        <w:t xml:space="preserve"> head</w:t>
      </w:r>
    </w:p>
    <w:p w14:paraId="345646A0" w14:textId="191E5E88" w:rsidR="0026013F" w:rsidRPr="0026013F" w:rsidRDefault="0026013F" w:rsidP="0026013F">
      <w:pPr>
        <w:rPr>
          <w:color w:val="000000" w:themeColor="text1"/>
        </w:rPr>
      </w:pPr>
      <w:r w:rsidRPr="0026013F">
        <w:rPr>
          <w:color w:val="000000" w:themeColor="text1"/>
        </w:rPr>
        <w:t xml:space="preserve">    </w:t>
      </w:r>
      <w:proofErr w:type="spellStart"/>
      <w:r w:rsidRPr="0026013F">
        <w:rPr>
          <w:color w:val="000000" w:themeColor="text1"/>
        </w:rPr>
        <w:t>prev</w:t>
      </w:r>
      <w:proofErr w:type="spellEnd"/>
      <w:r w:rsidRPr="0026013F">
        <w:rPr>
          <w:color w:val="000000" w:themeColor="text1"/>
        </w:rPr>
        <w:t xml:space="preserve"> </w:t>
      </w:r>
      <w:r w:rsidR="00406A04">
        <w:rPr>
          <w:color w:val="000000" w:themeColor="text1"/>
        </w:rPr>
        <w:t>←</w:t>
      </w:r>
      <w:r w:rsidRPr="0026013F">
        <w:rPr>
          <w:color w:val="000000" w:themeColor="text1"/>
        </w:rPr>
        <w:t xml:space="preserve"> current</w:t>
      </w:r>
    </w:p>
    <w:p w14:paraId="6CE02D35" w14:textId="2779A9FB" w:rsidR="0026013F" w:rsidRPr="0026013F" w:rsidRDefault="0026013F" w:rsidP="0026013F">
      <w:pPr>
        <w:rPr>
          <w:color w:val="000000" w:themeColor="text1"/>
        </w:rPr>
      </w:pPr>
      <w:r w:rsidRPr="0026013F">
        <w:rPr>
          <w:color w:val="000000" w:themeColor="text1"/>
        </w:rPr>
        <w:t xml:space="preserve">    current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current.next</w:t>
      </w:r>
      <w:proofErr w:type="spellEnd"/>
      <w:proofErr w:type="gramEnd"/>
    </w:p>
    <w:p w14:paraId="6F333639" w14:textId="5CDF9752" w:rsidR="0026013F" w:rsidRPr="0026013F" w:rsidRDefault="0026013F" w:rsidP="0026013F">
      <w:pPr>
        <w:rPr>
          <w:color w:val="000000" w:themeColor="text1"/>
        </w:rPr>
      </w:pPr>
      <w:proofErr w:type="spellStart"/>
      <w:proofErr w:type="gramStart"/>
      <w:r w:rsidRPr="0026013F">
        <w:rPr>
          <w:color w:val="000000" w:themeColor="text1"/>
        </w:rPr>
        <w:t>prev.next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head</w:t>
      </w:r>
    </w:p>
    <w:p w14:paraId="7D83341E" w14:textId="0B1C9535" w:rsidR="0026013F" w:rsidRDefault="0026013F" w:rsidP="0026013F">
      <w:pPr>
        <w:rPr>
          <w:color w:val="000000" w:themeColor="text1"/>
        </w:rPr>
      </w:pPr>
      <w:r w:rsidRPr="0026013F">
        <w:rPr>
          <w:color w:val="000000" w:themeColor="text1"/>
        </w:rPr>
        <w:t>Delete current</w:t>
      </w:r>
    </w:p>
    <w:p w14:paraId="17D08E7E" w14:textId="77777777" w:rsidR="0026013F" w:rsidRPr="0026013F" w:rsidRDefault="0026013F" w:rsidP="0026013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6013F">
        <w:rPr>
          <w:rFonts w:ascii="Times New Roman" w:eastAsia="Times New Roman" w:hAnsi="Times New Roman" w:cs="Times New Roman"/>
          <w:b/>
          <w:bCs/>
          <w:sz w:val="27"/>
          <w:szCs w:val="27"/>
          <w:lang w:val="en-IN" w:eastAsia="en-IN"/>
        </w:rPr>
        <w:t>Algorithm 6 – Delete at Position</w:t>
      </w:r>
    </w:p>
    <w:p w14:paraId="36F72B8D"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Input:</w:t>
      </w:r>
      <w:r w:rsidRPr="0026013F">
        <w:rPr>
          <w:rFonts w:ascii="Times New Roman" w:eastAsia="Times New Roman" w:hAnsi="Times New Roman" w:cs="Times New Roman"/>
          <w:sz w:val="24"/>
          <w:szCs w:val="24"/>
          <w:lang w:val="en-IN" w:eastAsia="en-IN"/>
        </w:rPr>
        <w:br/>
      </w:r>
      <w:r w:rsidRPr="0026013F">
        <w:rPr>
          <w:rFonts w:ascii="Courier New" w:eastAsia="Times New Roman" w:hAnsi="Courier New" w:cs="Courier New"/>
          <w:sz w:val="20"/>
          <w:szCs w:val="20"/>
          <w:lang w:val="en-IN" w:eastAsia="en-IN"/>
        </w:rPr>
        <w:t>position</w:t>
      </w:r>
      <w:r w:rsidRPr="0026013F">
        <w:rPr>
          <w:rFonts w:ascii="Times New Roman" w:eastAsia="Times New Roman" w:hAnsi="Times New Roman" w:cs="Times New Roman"/>
          <w:sz w:val="24"/>
          <w:szCs w:val="24"/>
          <w:lang w:val="en-IN" w:eastAsia="en-IN"/>
        </w:rPr>
        <w:t xml:space="preserve">, </w:t>
      </w:r>
      <w:r w:rsidRPr="0026013F">
        <w:rPr>
          <w:rFonts w:ascii="Courier New" w:eastAsia="Times New Roman" w:hAnsi="Courier New" w:cs="Courier New"/>
          <w:sz w:val="20"/>
          <w:szCs w:val="20"/>
          <w:lang w:val="en-IN" w:eastAsia="en-IN"/>
        </w:rPr>
        <w:t>head</w:t>
      </w:r>
    </w:p>
    <w:p w14:paraId="6CAF4ED2" w14:textId="77777777" w:rsidR="0026013F" w:rsidRPr="0026013F" w:rsidRDefault="0026013F" w:rsidP="0026013F">
      <w:pPr>
        <w:rPr>
          <w:color w:val="000000" w:themeColor="text1"/>
        </w:rPr>
      </w:pPr>
      <w:r w:rsidRPr="0026013F">
        <w:rPr>
          <w:color w:val="000000" w:themeColor="text1"/>
        </w:rPr>
        <w:t>if head == NULL</w:t>
      </w:r>
    </w:p>
    <w:p w14:paraId="1C6FBD1C" w14:textId="77777777" w:rsidR="0026013F" w:rsidRPr="0026013F" w:rsidRDefault="0026013F" w:rsidP="0026013F">
      <w:pPr>
        <w:rPr>
          <w:color w:val="000000" w:themeColor="text1"/>
        </w:rPr>
      </w:pPr>
      <w:r w:rsidRPr="0026013F">
        <w:rPr>
          <w:color w:val="000000" w:themeColor="text1"/>
        </w:rPr>
        <w:t xml:space="preserve">    print "List is empty"</w:t>
      </w:r>
    </w:p>
    <w:p w14:paraId="05B6A787" w14:textId="77777777" w:rsidR="0026013F" w:rsidRPr="0026013F" w:rsidRDefault="0026013F" w:rsidP="0026013F">
      <w:pPr>
        <w:rPr>
          <w:color w:val="000000" w:themeColor="text1"/>
        </w:rPr>
      </w:pPr>
      <w:r w:rsidRPr="0026013F">
        <w:rPr>
          <w:color w:val="000000" w:themeColor="text1"/>
        </w:rPr>
        <w:t xml:space="preserve">    return</w:t>
      </w:r>
    </w:p>
    <w:p w14:paraId="4B459D0A" w14:textId="77777777" w:rsidR="0026013F" w:rsidRPr="0026013F" w:rsidRDefault="0026013F" w:rsidP="0026013F">
      <w:pPr>
        <w:rPr>
          <w:color w:val="000000" w:themeColor="text1"/>
        </w:rPr>
      </w:pPr>
      <w:r w:rsidRPr="0026013F">
        <w:rPr>
          <w:color w:val="000000" w:themeColor="text1"/>
        </w:rPr>
        <w:t>if position == 0</w:t>
      </w:r>
    </w:p>
    <w:p w14:paraId="48A66EE9" w14:textId="77777777" w:rsidR="0026013F" w:rsidRPr="0026013F" w:rsidRDefault="0026013F" w:rsidP="0026013F">
      <w:pPr>
        <w:rPr>
          <w:color w:val="000000" w:themeColor="text1"/>
        </w:rPr>
      </w:pPr>
      <w:r w:rsidRPr="0026013F">
        <w:rPr>
          <w:color w:val="000000" w:themeColor="text1"/>
        </w:rPr>
        <w:t xml:space="preserve">    Delete from beginning</w:t>
      </w:r>
    </w:p>
    <w:p w14:paraId="33F9B829" w14:textId="77777777" w:rsidR="0026013F" w:rsidRPr="0026013F" w:rsidRDefault="0026013F" w:rsidP="0026013F">
      <w:pPr>
        <w:rPr>
          <w:color w:val="000000" w:themeColor="text1"/>
        </w:rPr>
      </w:pPr>
      <w:r w:rsidRPr="0026013F">
        <w:rPr>
          <w:color w:val="000000" w:themeColor="text1"/>
        </w:rPr>
        <w:t xml:space="preserve">    return</w:t>
      </w:r>
    </w:p>
    <w:p w14:paraId="0E1ADCBB" w14:textId="59C5927B" w:rsidR="0026013F" w:rsidRPr="0026013F" w:rsidRDefault="0026013F" w:rsidP="0026013F">
      <w:pPr>
        <w:rPr>
          <w:color w:val="000000" w:themeColor="text1"/>
        </w:rPr>
      </w:pPr>
      <w:proofErr w:type="spellStart"/>
      <w:r w:rsidRPr="0026013F">
        <w:rPr>
          <w:color w:val="000000" w:themeColor="text1"/>
        </w:rPr>
        <w:t>prev</w:t>
      </w:r>
      <w:proofErr w:type="spellEnd"/>
      <w:r w:rsidRPr="0026013F">
        <w:rPr>
          <w:color w:val="000000" w:themeColor="text1"/>
        </w:rPr>
        <w:t xml:space="preserve"> </w:t>
      </w:r>
      <w:r w:rsidR="00406A04">
        <w:rPr>
          <w:color w:val="000000" w:themeColor="text1"/>
        </w:rPr>
        <w:t>←</w:t>
      </w:r>
      <w:r w:rsidRPr="0026013F">
        <w:rPr>
          <w:color w:val="000000" w:themeColor="text1"/>
        </w:rPr>
        <w:t xml:space="preserve"> head</w:t>
      </w:r>
    </w:p>
    <w:p w14:paraId="3792B1A0" w14:textId="77777777" w:rsidR="0026013F" w:rsidRPr="0026013F" w:rsidRDefault="0026013F" w:rsidP="0026013F">
      <w:pPr>
        <w:rPr>
          <w:color w:val="000000" w:themeColor="text1"/>
        </w:rPr>
      </w:pPr>
      <w:r w:rsidRPr="0026013F">
        <w:rPr>
          <w:color w:val="000000" w:themeColor="text1"/>
        </w:rPr>
        <w:t xml:space="preserve">for </w:t>
      </w:r>
      <w:proofErr w:type="spellStart"/>
      <w:r w:rsidRPr="0026013F">
        <w:rPr>
          <w:color w:val="000000" w:themeColor="text1"/>
        </w:rPr>
        <w:t>i</w:t>
      </w:r>
      <w:proofErr w:type="spellEnd"/>
      <w:r w:rsidRPr="0026013F">
        <w:rPr>
          <w:color w:val="000000" w:themeColor="text1"/>
        </w:rPr>
        <w:t xml:space="preserve"> from 0 to position - 2</w:t>
      </w:r>
    </w:p>
    <w:p w14:paraId="11B509BD" w14:textId="77777777" w:rsidR="0026013F" w:rsidRPr="0026013F" w:rsidRDefault="0026013F" w:rsidP="0026013F">
      <w:pPr>
        <w:rPr>
          <w:color w:val="000000" w:themeColor="text1"/>
        </w:rPr>
      </w:pPr>
      <w:r w:rsidRPr="0026013F">
        <w:rPr>
          <w:color w:val="000000" w:themeColor="text1"/>
        </w:rPr>
        <w:t xml:space="preserve">    if </w:t>
      </w:r>
      <w:proofErr w:type="spellStart"/>
      <w:proofErr w:type="gramStart"/>
      <w:r w:rsidRPr="0026013F">
        <w:rPr>
          <w:color w:val="000000" w:themeColor="text1"/>
        </w:rPr>
        <w:t>prev.next</w:t>
      </w:r>
      <w:proofErr w:type="spellEnd"/>
      <w:proofErr w:type="gramEnd"/>
      <w:r w:rsidRPr="0026013F">
        <w:rPr>
          <w:color w:val="000000" w:themeColor="text1"/>
        </w:rPr>
        <w:t xml:space="preserve"> == head</w:t>
      </w:r>
    </w:p>
    <w:p w14:paraId="69435D7E" w14:textId="77777777" w:rsidR="0026013F" w:rsidRPr="0026013F" w:rsidRDefault="0026013F" w:rsidP="0026013F">
      <w:pPr>
        <w:rPr>
          <w:color w:val="000000" w:themeColor="text1"/>
        </w:rPr>
      </w:pPr>
      <w:r w:rsidRPr="0026013F">
        <w:rPr>
          <w:color w:val="000000" w:themeColor="text1"/>
        </w:rPr>
        <w:t xml:space="preserve">        print "Invalid position"</w:t>
      </w:r>
    </w:p>
    <w:p w14:paraId="58668FB3" w14:textId="77777777" w:rsidR="0026013F" w:rsidRPr="0026013F" w:rsidRDefault="0026013F" w:rsidP="0026013F">
      <w:pPr>
        <w:rPr>
          <w:color w:val="000000" w:themeColor="text1"/>
        </w:rPr>
      </w:pPr>
      <w:r w:rsidRPr="0026013F">
        <w:rPr>
          <w:color w:val="000000" w:themeColor="text1"/>
        </w:rPr>
        <w:lastRenderedPageBreak/>
        <w:t xml:space="preserve">        return</w:t>
      </w:r>
    </w:p>
    <w:p w14:paraId="71A3B990" w14:textId="60DB5311" w:rsidR="0026013F" w:rsidRPr="0026013F" w:rsidRDefault="0026013F" w:rsidP="0026013F">
      <w:pPr>
        <w:rPr>
          <w:color w:val="000000" w:themeColor="text1"/>
        </w:rPr>
      </w:pPr>
      <w:r w:rsidRPr="0026013F">
        <w:rPr>
          <w:color w:val="000000" w:themeColor="text1"/>
        </w:rPr>
        <w:t xml:space="preserve">    </w:t>
      </w:r>
      <w:proofErr w:type="spellStart"/>
      <w:r w:rsidRPr="0026013F">
        <w:rPr>
          <w:color w:val="000000" w:themeColor="text1"/>
        </w:rPr>
        <w:t>prev</w:t>
      </w:r>
      <w:proofErr w:type="spell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prev.next</w:t>
      </w:r>
      <w:proofErr w:type="spellEnd"/>
      <w:proofErr w:type="gramEnd"/>
    </w:p>
    <w:p w14:paraId="3112CCF6" w14:textId="1FABF3F6" w:rsidR="0026013F" w:rsidRPr="0026013F" w:rsidRDefault="0026013F" w:rsidP="0026013F">
      <w:pPr>
        <w:rPr>
          <w:color w:val="000000" w:themeColor="text1"/>
        </w:rPr>
      </w:pPr>
      <w:proofErr w:type="spellStart"/>
      <w:r w:rsidRPr="0026013F">
        <w:rPr>
          <w:color w:val="000000" w:themeColor="text1"/>
        </w:rPr>
        <w:t>to_delete</w:t>
      </w:r>
      <w:proofErr w:type="spell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prev.next</w:t>
      </w:r>
      <w:proofErr w:type="spellEnd"/>
      <w:proofErr w:type="gramEnd"/>
    </w:p>
    <w:p w14:paraId="394DD8C0" w14:textId="78304605" w:rsidR="0026013F" w:rsidRPr="0026013F" w:rsidRDefault="0026013F" w:rsidP="0026013F">
      <w:pPr>
        <w:rPr>
          <w:color w:val="000000" w:themeColor="text1"/>
        </w:rPr>
      </w:pPr>
      <w:proofErr w:type="spellStart"/>
      <w:proofErr w:type="gramStart"/>
      <w:r w:rsidRPr="0026013F">
        <w:rPr>
          <w:color w:val="000000" w:themeColor="text1"/>
        </w:rPr>
        <w:t>prev.next</w:t>
      </w:r>
      <w:proofErr w:type="spellEnd"/>
      <w:proofErr w:type="gramEnd"/>
      <w:r w:rsidRPr="0026013F">
        <w:rPr>
          <w:color w:val="000000" w:themeColor="text1"/>
        </w:rPr>
        <w:t xml:space="preserve"> </w:t>
      </w:r>
      <w:r w:rsidR="00406A04">
        <w:rPr>
          <w:color w:val="000000" w:themeColor="text1"/>
        </w:rPr>
        <w:t>←</w:t>
      </w:r>
      <w:r w:rsidRPr="0026013F">
        <w:rPr>
          <w:color w:val="000000" w:themeColor="text1"/>
        </w:rPr>
        <w:t xml:space="preserve"> </w:t>
      </w:r>
      <w:proofErr w:type="spellStart"/>
      <w:r w:rsidRPr="0026013F">
        <w:rPr>
          <w:color w:val="000000" w:themeColor="text1"/>
        </w:rPr>
        <w:t>to_delete.next</w:t>
      </w:r>
      <w:proofErr w:type="spellEnd"/>
    </w:p>
    <w:p w14:paraId="6294CAE6" w14:textId="46C31E65" w:rsidR="0026013F" w:rsidRDefault="0026013F" w:rsidP="0026013F">
      <w:pPr>
        <w:rPr>
          <w:color w:val="000000" w:themeColor="text1"/>
        </w:rPr>
      </w:pPr>
      <w:r w:rsidRPr="0026013F">
        <w:rPr>
          <w:color w:val="000000" w:themeColor="text1"/>
        </w:rPr>
        <w:t xml:space="preserve">Delete </w:t>
      </w:r>
      <w:proofErr w:type="spellStart"/>
      <w:r w:rsidRPr="0026013F">
        <w:rPr>
          <w:color w:val="000000" w:themeColor="text1"/>
        </w:rPr>
        <w:t>to_delete</w:t>
      </w:r>
      <w:proofErr w:type="spellEnd"/>
    </w:p>
    <w:p w14:paraId="5FF4921B" w14:textId="77777777" w:rsidR="0026013F" w:rsidRPr="0026013F" w:rsidRDefault="0026013F" w:rsidP="0026013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6013F">
        <w:rPr>
          <w:rFonts w:ascii="Times New Roman" w:eastAsia="Times New Roman" w:hAnsi="Times New Roman" w:cs="Times New Roman"/>
          <w:b/>
          <w:bCs/>
          <w:sz w:val="27"/>
          <w:szCs w:val="27"/>
          <w:lang w:val="en-IN" w:eastAsia="en-IN"/>
        </w:rPr>
        <w:t>Algorithm 7 – Search for an Element</w:t>
      </w:r>
    </w:p>
    <w:p w14:paraId="44960D2B"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Input:</w:t>
      </w:r>
      <w:r w:rsidRPr="0026013F">
        <w:rPr>
          <w:rFonts w:ascii="Times New Roman" w:eastAsia="Times New Roman" w:hAnsi="Times New Roman" w:cs="Times New Roman"/>
          <w:sz w:val="24"/>
          <w:szCs w:val="24"/>
          <w:lang w:val="en-IN" w:eastAsia="en-IN"/>
        </w:rPr>
        <w:br/>
      </w:r>
      <w:r w:rsidRPr="0026013F">
        <w:rPr>
          <w:rFonts w:ascii="Courier New" w:eastAsia="Times New Roman" w:hAnsi="Courier New" w:cs="Courier New"/>
          <w:sz w:val="20"/>
          <w:szCs w:val="20"/>
          <w:lang w:val="en-IN" w:eastAsia="en-IN"/>
        </w:rPr>
        <w:t>key</w:t>
      </w:r>
      <w:r w:rsidRPr="0026013F">
        <w:rPr>
          <w:rFonts w:ascii="Times New Roman" w:eastAsia="Times New Roman" w:hAnsi="Times New Roman" w:cs="Times New Roman"/>
          <w:sz w:val="24"/>
          <w:szCs w:val="24"/>
          <w:lang w:val="en-IN" w:eastAsia="en-IN"/>
        </w:rPr>
        <w:t xml:space="preserve">, </w:t>
      </w:r>
      <w:r w:rsidRPr="0026013F">
        <w:rPr>
          <w:rFonts w:ascii="Courier New" w:eastAsia="Times New Roman" w:hAnsi="Courier New" w:cs="Courier New"/>
          <w:sz w:val="20"/>
          <w:szCs w:val="20"/>
          <w:lang w:val="en-IN" w:eastAsia="en-IN"/>
        </w:rPr>
        <w:t>head</w:t>
      </w:r>
    </w:p>
    <w:p w14:paraId="2A247800" w14:textId="77777777" w:rsidR="0026013F" w:rsidRPr="0026013F" w:rsidRDefault="0026013F" w:rsidP="0026013F">
      <w:pPr>
        <w:rPr>
          <w:color w:val="000000" w:themeColor="text1"/>
        </w:rPr>
      </w:pPr>
      <w:r w:rsidRPr="0026013F">
        <w:rPr>
          <w:color w:val="000000" w:themeColor="text1"/>
        </w:rPr>
        <w:t>if head == NULL</w:t>
      </w:r>
    </w:p>
    <w:p w14:paraId="541C60FB" w14:textId="77777777" w:rsidR="0026013F" w:rsidRPr="0026013F" w:rsidRDefault="0026013F" w:rsidP="0026013F">
      <w:pPr>
        <w:rPr>
          <w:color w:val="000000" w:themeColor="text1"/>
        </w:rPr>
      </w:pPr>
      <w:r w:rsidRPr="0026013F">
        <w:rPr>
          <w:color w:val="000000" w:themeColor="text1"/>
        </w:rPr>
        <w:t xml:space="preserve">    return -1</w:t>
      </w:r>
    </w:p>
    <w:p w14:paraId="5FC153E0" w14:textId="360A1D04" w:rsidR="0026013F" w:rsidRPr="0026013F" w:rsidRDefault="0026013F" w:rsidP="0026013F">
      <w:pPr>
        <w:rPr>
          <w:color w:val="000000" w:themeColor="text1"/>
        </w:rPr>
      </w:pPr>
      <w:r w:rsidRPr="0026013F">
        <w:rPr>
          <w:color w:val="000000" w:themeColor="text1"/>
        </w:rPr>
        <w:t xml:space="preserve">position </w:t>
      </w:r>
      <w:r w:rsidR="00406A04">
        <w:rPr>
          <w:color w:val="000000" w:themeColor="text1"/>
        </w:rPr>
        <w:t>←</w:t>
      </w:r>
      <w:r w:rsidRPr="0026013F">
        <w:rPr>
          <w:color w:val="000000" w:themeColor="text1"/>
        </w:rPr>
        <w:t xml:space="preserve"> 0</w:t>
      </w:r>
    </w:p>
    <w:p w14:paraId="16BB9849" w14:textId="725049FD" w:rsidR="0026013F" w:rsidRPr="0026013F" w:rsidRDefault="0026013F" w:rsidP="0026013F">
      <w:pPr>
        <w:rPr>
          <w:color w:val="000000" w:themeColor="text1"/>
        </w:rPr>
      </w:pPr>
      <w:r w:rsidRPr="0026013F">
        <w:rPr>
          <w:color w:val="000000" w:themeColor="text1"/>
        </w:rPr>
        <w:t xml:space="preserve">current </w:t>
      </w:r>
      <w:r w:rsidR="00406A04">
        <w:rPr>
          <w:color w:val="000000" w:themeColor="text1"/>
        </w:rPr>
        <w:t>←</w:t>
      </w:r>
      <w:r w:rsidRPr="0026013F">
        <w:rPr>
          <w:color w:val="000000" w:themeColor="text1"/>
        </w:rPr>
        <w:t xml:space="preserve"> head</w:t>
      </w:r>
    </w:p>
    <w:p w14:paraId="35CDEF2E" w14:textId="77777777" w:rsidR="0026013F" w:rsidRPr="0026013F" w:rsidRDefault="0026013F" w:rsidP="0026013F">
      <w:pPr>
        <w:rPr>
          <w:color w:val="000000" w:themeColor="text1"/>
        </w:rPr>
      </w:pPr>
      <w:r w:rsidRPr="0026013F">
        <w:rPr>
          <w:color w:val="000000" w:themeColor="text1"/>
        </w:rPr>
        <w:t>do</w:t>
      </w:r>
    </w:p>
    <w:p w14:paraId="385D7634" w14:textId="77777777" w:rsidR="0026013F" w:rsidRPr="0026013F" w:rsidRDefault="0026013F" w:rsidP="0026013F">
      <w:pPr>
        <w:rPr>
          <w:color w:val="000000" w:themeColor="text1"/>
        </w:rPr>
      </w:pPr>
      <w:r w:rsidRPr="0026013F">
        <w:rPr>
          <w:color w:val="000000" w:themeColor="text1"/>
        </w:rPr>
        <w:t xml:space="preserve">    if </w:t>
      </w:r>
      <w:proofErr w:type="spellStart"/>
      <w:r w:rsidRPr="0026013F">
        <w:rPr>
          <w:color w:val="000000" w:themeColor="text1"/>
        </w:rPr>
        <w:t>current.data</w:t>
      </w:r>
      <w:proofErr w:type="spellEnd"/>
      <w:r w:rsidRPr="0026013F">
        <w:rPr>
          <w:color w:val="000000" w:themeColor="text1"/>
        </w:rPr>
        <w:t xml:space="preserve"> == key</w:t>
      </w:r>
    </w:p>
    <w:p w14:paraId="748C6F18" w14:textId="77777777" w:rsidR="0026013F" w:rsidRPr="0026013F" w:rsidRDefault="0026013F" w:rsidP="0026013F">
      <w:pPr>
        <w:rPr>
          <w:color w:val="000000" w:themeColor="text1"/>
        </w:rPr>
      </w:pPr>
      <w:r w:rsidRPr="0026013F">
        <w:rPr>
          <w:color w:val="000000" w:themeColor="text1"/>
        </w:rPr>
        <w:t xml:space="preserve">        return position</w:t>
      </w:r>
    </w:p>
    <w:p w14:paraId="4A8EF37D" w14:textId="09BEB756" w:rsidR="0026013F" w:rsidRPr="0026013F" w:rsidRDefault="0026013F" w:rsidP="0026013F">
      <w:pPr>
        <w:rPr>
          <w:color w:val="000000" w:themeColor="text1"/>
        </w:rPr>
      </w:pPr>
      <w:r w:rsidRPr="0026013F">
        <w:rPr>
          <w:color w:val="000000" w:themeColor="text1"/>
        </w:rPr>
        <w:t xml:space="preserve">    current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current.next</w:t>
      </w:r>
      <w:proofErr w:type="spellEnd"/>
      <w:proofErr w:type="gramEnd"/>
    </w:p>
    <w:p w14:paraId="691FE158" w14:textId="3DE0E263" w:rsidR="0026013F" w:rsidRPr="0026013F" w:rsidRDefault="0026013F" w:rsidP="0026013F">
      <w:pPr>
        <w:rPr>
          <w:color w:val="000000" w:themeColor="text1"/>
        </w:rPr>
      </w:pPr>
      <w:r w:rsidRPr="0026013F">
        <w:rPr>
          <w:color w:val="000000" w:themeColor="text1"/>
        </w:rPr>
        <w:t xml:space="preserve">    position </w:t>
      </w:r>
      <w:r w:rsidR="00406A04">
        <w:rPr>
          <w:color w:val="000000" w:themeColor="text1"/>
        </w:rPr>
        <w:t>←</w:t>
      </w:r>
      <w:r w:rsidRPr="0026013F">
        <w:rPr>
          <w:color w:val="000000" w:themeColor="text1"/>
        </w:rPr>
        <w:t xml:space="preserve"> position + 1</w:t>
      </w:r>
    </w:p>
    <w:p w14:paraId="0714CC22" w14:textId="77777777" w:rsidR="0026013F" w:rsidRPr="0026013F" w:rsidRDefault="0026013F" w:rsidP="0026013F">
      <w:pPr>
        <w:rPr>
          <w:color w:val="000000" w:themeColor="text1"/>
        </w:rPr>
      </w:pPr>
      <w:r w:rsidRPr="0026013F">
        <w:rPr>
          <w:rFonts w:hint="eastAsia"/>
          <w:color w:val="000000" w:themeColor="text1"/>
        </w:rPr>
        <w:t xml:space="preserve">while current </w:t>
      </w:r>
      <w:r w:rsidRPr="0026013F">
        <w:rPr>
          <w:rFonts w:hint="eastAsia"/>
          <w:color w:val="000000" w:themeColor="text1"/>
        </w:rPr>
        <w:t>≠</w:t>
      </w:r>
      <w:r w:rsidRPr="0026013F">
        <w:rPr>
          <w:rFonts w:hint="eastAsia"/>
          <w:color w:val="000000" w:themeColor="text1"/>
        </w:rPr>
        <w:t xml:space="preserve"> head</w:t>
      </w:r>
    </w:p>
    <w:p w14:paraId="4671F2B7" w14:textId="30E3D6A4" w:rsidR="0026013F" w:rsidRDefault="0026013F" w:rsidP="0026013F">
      <w:pPr>
        <w:rPr>
          <w:color w:val="000000" w:themeColor="text1"/>
        </w:rPr>
      </w:pPr>
      <w:r w:rsidRPr="0026013F">
        <w:rPr>
          <w:color w:val="000000" w:themeColor="text1"/>
        </w:rPr>
        <w:t>return -1 // Not found</w:t>
      </w:r>
    </w:p>
    <w:p w14:paraId="67355269" w14:textId="77777777" w:rsidR="0026013F" w:rsidRPr="0026013F" w:rsidRDefault="0026013F" w:rsidP="0026013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6013F">
        <w:rPr>
          <w:rFonts w:ascii="Times New Roman" w:eastAsia="Times New Roman" w:hAnsi="Times New Roman" w:cs="Times New Roman"/>
          <w:b/>
          <w:bCs/>
          <w:sz w:val="27"/>
          <w:szCs w:val="27"/>
          <w:lang w:val="en-IN" w:eastAsia="en-IN"/>
        </w:rPr>
        <w:t>Algorithm 8 – Display</w:t>
      </w:r>
    </w:p>
    <w:p w14:paraId="03A76F6C" w14:textId="77777777" w:rsidR="0026013F" w:rsidRPr="0026013F" w:rsidRDefault="0026013F" w:rsidP="0026013F">
      <w:pPr>
        <w:spacing w:before="100" w:beforeAutospacing="1" w:after="100" w:afterAutospacing="1" w:line="240" w:lineRule="auto"/>
        <w:rPr>
          <w:rFonts w:ascii="Times New Roman" w:eastAsia="Times New Roman" w:hAnsi="Times New Roman" w:cs="Times New Roman"/>
          <w:sz w:val="24"/>
          <w:szCs w:val="24"/>
          <w:lang w:val="en-IN" w:eastAsia="en-IN"/>
        </w:rPr>
      </w:pPr>
      <w:r w:rsidRPr="0026013F">
        <w:rPr>
          <w:rFonts w:ascii="Times New Roman" w:eastAsia="Times New Roman" w:hAnsi="Times New Roman" w:cs="Times New Roman"/>
          <w:b/>
          <w:bCs/>
          <w:sz w:val="24"/>
          <w:szCs w:val="24"/>
          <w:lang w:val="en-IN" w:eastAsia="en-IN"/>
        </w:rPr>
        <w:t>Input:</w:t>
      </w:r>
      <w:r w:rsidRPr="0026013F">
        <w:rPr>
          <w:rFonts w:ascii="Times New Roman" w:eastAsia="Times New Roman" w:hAnsi="Times New Roman" w:cs="Times New Roman"/>
          <w:sz w:val="24"/>
          <w:szCs w:val="24"/>
          <w:lang w:val="en-IN" w:eastAsia="en-IN"/>
        </w:rPr>
        <w:br/>
      </w:r>
      <w:r w:rsidRPr="0026013F">
        <w:rPr>
          <w:rFonts w:ascii="Courier New" w:eastAsia="Times New Roman" w:hAnsi="Courier New" w:cs="Courier New"/>
          <w:sz w:val="20"/>
          <w:szCs w:val="20"/>
          <w:lang w:val="en-IN" w:eastAsia="en-IN"/>
        </w:rPr>
        <w:t>head</w:t>
      </w:r>
    </w:p>
    <w:p w14:paraId="4DE532D7" w14:textId="77777777" w:rsidR="0026013F" w:rsidRPr="0026013F" w:rsidRDefault="0026013F" w:rsidP="0026013F">
      <w:pPr>
        <w:rPr>
          <w:color w:val="000000" w:themeColor="text1"/>
        </w:rPr>
      </w:pPr>
      <w:r w:rsidRPr="0026013F">
        <w:rPr>
          <w:color w:val="000000" w:themeColor="text1"/>
        </w:rPr>
        <w:t>if head == NULL</w:t>
      </w:r>
    </w:p>
    <w:p w14:paraId="6CDC35CC" w14:textId="77777777" w:rsidR="0026013F" w:rsidRPr="0026013F" w:rsidRDefault="0026013F" w:rsidP="0026013F">
      <w:pPr>
        <w:rPr>
          <w:color w:val="000000" w:themeColor="text1"/>
        </w:rPr>
      </w:pPr>
      <w:r w:rsidRPr="0026013F">
        <w:rPr>
          <w:color w:val="000000" w:themeColor="text1"/>
        </w:rPr>
        <w:t xml:space="preserve">    print "List is empty"</w:t>
      </w:r>
    </w:p>
    <w:p w14:paraId="5708CF31" w14:textId="77777777" w:rsidR="0026013F" w:rsidRPr="0026013F" w:rsidRDefault="0026013F" w:rsidP="0026013F">
      <w:pPr>
        <w:rPr>
          <w:color w:val="000000" w:themeColor="text1"/>
        </w:rPr>
      </w:pPr>
      <w:r w:rsidRPr="0026013F">
        <w:rPr>
          <w:color w:val="000000" w:themeColor="text1"/>
        </w:rPr>
        <w:t xml:space="preserve">    return</w:t>
      </w:r>
    </w:p>
    <w:p w14:paraId="08015CDA" w14:textId="474CDBCA" w:rsidR="0026013F" w:rsidRPr="0026013F" w:rsidRDefault="0026013F" w:rsidP="0026013F">
      <w:pPr>
        <w:rPr>
          <w:color w:val="000000" w:themeColor="text1"/>
        </w:rPr>
      </w:pPr>
      <w:r w:rsidRPr="0026013F">
        <w:rPr>
          <w:color w:val="000000" w:themeColor="text1"/>
        </w:rPr>
        <w:t xml:space="preserve">current </w:t>
      </w:r>
      <w:r w:rsidR="00406A04">
        <w:rPr>
          <w:color w:val="000000" w:themeColor="text1"/>
        </w:rPr>
        <w:t>←</w:t>
      </w:r>
      <w:r w:rsidRPr="0026013F">
        <w:rPr>
          <w:color w:val="000000" w:themeColor="text1"/>
        </w:rPr>
        <w:t xml:space="preserve"> head</w:t>
      </w:r>
    </w:p>
    <w:p w14:paraId="3753C6B3" w14:textId="77777777" w:rsidR="0026013F" w:rsidRPr="0026013F" w:rsidRDefault="0026013F" w:rsidP="0026013F">
      <w:pPr>
        <w:rPr>
          <w:color w:val="000000" w:themeColor="text1"/>
        </w:rPr>
      </w:pPr>
      <w:r w:rsidRPr="0026013F">
        <w:rPr>
          <w:color w:val="000000" w:themeColor="text1"/>
        </w:rPr>
        <w:lastRenderedPageBreak/>
        <w:t>do</w:t>
      </w:r>
    </w:p>
    <w:p w14:paraId="23FAA103" w14:textId="77777777" w:rsidR="0026013F" w:rsidRPr="0026013F" w:rsidRDefault="0026013F" w:rsidP="0026013F">
      <w:pPr>
        <w:rPr>
          <w:color w:val="000000" w:themeColor="text1"/>
        </w:rPr>
      </w:pPr>
      <w:r w:rsidRPr="0026013F">
        <w:rPr>
          <w:color w:val="000000" w:themeColor="text1"/>
        </w:rPr>
        <w:t xml:space="preserve">    print </w:t>
      </w:r>
      <w:proofErr w:type="spellStart"/>
      <w:r w:rsidRPr="0026013F">
        <w:rPr>
          <w:color w:val="000000" w:themeColor="text1"/>
        </w:rPr>
        <w:t>current.data</w:t>
      </w:r>
      <w:proofErr w:type="spellEnd"/>
    </w:p>
    <w:p w14:paraId="60FFBDB7" w14:textId="7D2A2058" w:rsidR="0026013F" w:rsidRPr="0026013F" w:rsidRDefault="0026013F" w:rsidP="0026013F">
      <w:pPr>
        <w:rPr>
          <w:color w:val="000000" w:themeColor="text1"/>
        </w:rPr>
      </w:pPr>
      <w:r w:rsidRPr="0026013F">
        <w:rPr>
          <w:color w:val="000000" w:themeColor="text1"/>
        </w:rPr>
        <w:t xml:space="preserve">    current </w:t>
      </w:r>
      <w:r w:rsidR="00406A04">
        <w:rPr>
          <w:color w:val="000000" w:themeColor="text1"/>
        </w:rPr>
        <w:t>←</w:t>
      </w:r>
      <w:r w:rsidRPr="0026013F">
        <w:rPr>
          <w:color w:val="000000" w:themeColor="text1"/>
        </w:rPr>
        <w:t xml:space="preserve"> </w:t>
      </w:r>
      <w:proofErr w:type="spellStart"/>
      <w:proofErr w:type="gramStart"/>
      <w:r w:rsidRPr="0026013F">
        <w:rPr>
          <w:color w:val="000000" w:themeColor="text1"/>
        </w:rPr>
        <w:t>current.next</w:t>
      </w:r>
      <w:proofErr w:type="spellEnd"/>
      <w:proofErr w:type="gramEnd"/>
    </w:p>
    <w:p w14:paraId="0D0B5CD7" w14:textId="6E7B628F" w:rsidR="0026013F" w:rsidRPr="00CA3606" w:rsidRDefault="0026013F" w:rsidP="0026013F">
      <w:pPr>
        <w:rPr>
          <w:color w:val="000000" w:themeColor="text1"/>
        </w:rPr>
      </w:pPr>
      <w:r w:rsidRPr="0026013F">
        <w:rPr>
          <w:rFonts w:hint="eastAsia"/>
          <w:color w:val="000000" w:themeColor="text1"/>
        </w:rPr>
        <w:t xml:space="preserve">while current </w:t>
      </w:r>
      <w:r w:rsidRPr="0026013F">
        <w:rPr>
          <w:rFonts w:hint="eastAsia"/>
          <w:color w:val="000000" w:themeColor="text1"/>
        </w:rPr>
        <w:t>≠</w:t>
      </w:r>
      <w:r w:rsidRPr="0026013F">
        <w:rPr>
          <w:rFonts w:hint="eastAsia"/>
          <w:color w:val="000000" w:themeColor="text1"/>
        </w:rPr>
        <w:t xml:space="preserve"> head</w:t>
      </w:r>
    </w:p>
    <w:p w14:paraId="07F5527D" w14:textId="77777777" w:rsidR="0026013F" w:rsidRPr="00CA3606" w:rsidRDefault="0026013F" w:rsidP="0026013F">
      <w:pPr>
        <w:pStyle w:val="Heading2"/>
        <w:rPr>
          <w:color w:val="000000" w:themeColor="text1"/>
        </w:rPr>
      </w:pPr>
      <w:r w:rsidRPr="00CA3606">
        <w:rPr>
          <w:color w:val="000000" w:themeColor="text1"/>
        </w:rPr>
        <w:t>Code:</w:t>
      </w:r>
    </w:p>
    <w:p w14:paraId="31AEE9D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B5200D"/>
          <w:sz w:val="27"/>
          <w:szCs w:val="27"/>
          <w:lang w:val="en-IN" w:eastAsia="en-IN"/>
        </w:rPr>
        <w:t>#include</w:t>
      </w:r>
      <w:r w:rsidRPr="008D4A81">
        <w:rPr>
          <w:rFonts w:ascii="Consolas" w:eastAsia="Times New Roman" w:hAnsi="Consolas" w:cs="Times New Roman"/>
          <w:color w:val="0F4A85"/>
          <w:sz w:val="27"/>
          <w:szCs w:val="27"/>
          <w:lang w:val="en-IN" w:eastAsia="en-IN"/>
        </w:rPr>
        <w:t xml:space="preserve"> &lt;iostream&gt;</w:t>
      </w:r>
    </w:p>
    <w:p w14:paraId="1E4C8F0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7A18D24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B5200D"/>
          <w:sz w:val="27"/>
          <w:szCs w:val="27"/>
          <w:lang w:val="en-IN" w:eastAsia="en-IN"/>
        </w:rPr>
        <w:t>using</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namespace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185E73"/>
          <w:sz w:val="27"/>
          <w:szCs w:val="27"/>
          <w:lang w:val="en-IN" w:eastAsia="en-IN"/>
        </w:rPr>
        <w:t>std</w:t>
      </w:r>
      <w:r w:rsidRPr="008D4A81">
        <w:rPr>
          <w:rFonts w:ascii="Consolas" w:eastAsia="Times New Roman" w:hAnsi="Consolas" w:cs="Times New Roman"/>
          <w:color w:val="292929"/>
          <w:sz w:val="27"/>
          <w:szCs w:val="27"/>
          <w:lang w:val="en-IN" w:eastAsia="en-IN"/>
        </w:rPr>
        <w:t>;</w:t>
      </w:r>
    </w:p>
    <w:p w14:paraId="254868A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65E3AD9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0F4A85"/>
          <w:sz w:val="27"/>
          <w:szCs w:val="27"/>
          <w:lang w:val="en-IN" w:eastAsia="en-IN"/>
        </w:rPr>
        <w:t>class</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185E73"/>
          <w:sz w:val="27"/>
          <w:szCs w:val="27"/>
          <w:lang w:val="en-IN" w:eastAsia="en-IN"/>
        </w:rPr>
        <w:t>list</w:t>
      </w:r>
    </w:p>
    <w:p w14:paraId="6A87CC1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w:t>
      </w:r>
    </w:p>
    <w:p w14:paraId="76ADF58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struct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185E73"/>
          <w:sz w:val="27"/>
          <w:szCs w:val="27"/>
          <w:lang w:val="en-IN" w:eastAsia="en-IN"/>
        </w:rPr>
        <w:t>node</w:t>
      </w:r>
    </w:p>
    <w:p w14:paraId="0AB063E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2BF663E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proofErr w:type="spellStart"/>
      <w:r w:rsidRPr="008D4A81">
        <w:rPr>
          <w:rFonts w:ascii="Consolas" w:eastAsia="Times New Roman" w:hAnsi="Consolas" w:cs="Times New Roman"/>
          <w:color w:val="292929"/>
          <w:sz w:val="27"/>
          <w:szCs w:val="27"/>
          <w:lang w:val="en-IN" w:eastAsia="en-IN"/>
        </w:rPr>
        <w:t>prev</w:t>
      </w:r>
      <w:proofErr w:type="spellEnd"/>
      <w:r w:rsidRPr="008D4A81">
        <w:rPr>
          <w:rFonts w:ascii="Consolas" w:eastAsia="Times New Roman" w:hAnsi="Consolas" w:cs="Times New Roman"/>
          <w:color w:val="292929"/>
          <w:sz w:val="27"/>
          <w:szCs w:val="27"/>
          <w:lang w:val="en-IN" w:eastAsia="en-IN"/>
        </w:rPr>
        <w:t>;</w:t>
      </w:r>
    </w:p>
    <w:p w14:paraId="266432F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data;</w:t>
      </w:r>
    </w:p>
    <w:p w14:paraId="6D05277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next;</w:t>
      </w:r>
    </w:p>
    <w:p w14:paraId="79C70CD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head;</w:t>
      </w:r>
    </w:p>
    <w:p w14:paraId="6444786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31CD1C8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0F4A85"/>
          <w:sz w:val="27"/>
          <w:szCs w:val="27"/>
          <w:lang w:val="en-IN" w:eastAsia="en-IN"/>
        </w:rPr>
        <w:t>public:</w:t>
      </w:r>
    </w:p>
    <w:p w14:paraId="24CD527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gramStart"/>
      <w:r w:rsidRPr="008D4A81">
        <w:rPr>
          <w:rFonts w:ascii="Consolas" w:eastAsia="Times New Roman" w:hAnsi="Consolas" w:cs="Times New Roman"/>
          <w:color w:val="5E2CBC"/>
          <w:sz w:val="27"/>
          <w:szCs w:val="27"/>
          <w:lang w:val="en-IN" w:eastAsia="en-IN"/>
        </w:rPr>
        <w:t>list</w:t>
      </w:r>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73E0B79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EF0872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3C7CE45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E4FBD6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742231A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struct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185E73"/>
          <w:sz w:val="27"/>
          <w:szCs w:val="27"/>
          <w:lang w:val="en-IN" w:eastAsia="en-IN"/>
        </w:rPr>
        <w:t>node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w:t>
      </w:r>
      <w:proofErr w:type="spellStart"/>
      <w:r w:rsidRPr="008D4A81">
        <w:rPr>
          <w:rFonts w:ascii="Consolas" w:eastAsia="Times New Roman" w:hAnsi="Consolas" w:cs="Times New Roman"/>
          <w:color w:val="5E2CBC"/>
          <w:sz w:val="27"/>
          <w:szCs w:val="27"/>
          <w:lang w:val="en-IN" w:eastAsia="en-IN"/>
        </w:rPr>
        <w:t>create_new_</w:t>
      </w:r>
      <w:proofErr w:type="gramStart"/>
      <w:r w:rsidRPr="008D4A81">
        <w:rPr>
          <w:rFonts w:ascii="Consolas" w:eastAsia="Times New Roman" w:hAnsi="Consolas" w:cs="Times New Roman"/>
          <w:color w:val="5E2CBC"/>
          <w:sz w:val="27"/>
          <w:szCs w:val="27"/>
          <w:lang w:val="en-IN" w:eastAsia="en-IN"/>
        </w:rPr>
        <w:t>node</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value</w:t>
      </w:r>
      <w:r w:rsidRPr="008D4A81">
        <w:rPr>
          <w:rFonts w:ascii="Consolas" w:eastAsia="Times New Roman" w:hAnsi="Consolas" w:cs="Times New Roman"/>
          <w:color w:val="292929"/>
          <w:sz w:val="27"/>
          <w:szCs w:val="27"/>
          <w:lang w:val="en-IN" w:eastAsia="en-IN"/>
        </w:rPr>
        <w:t>)</w:t>
      </w:r>
    </w:p>
    <w:p w14:paraId="5ED7723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A466C3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new</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struct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185E73"/>
          <w:sz w:val="27"/>
          <w:szCs w:val="27"/>
          <w:lang w:val="en-IN" w:eastAsia="en-IN"/>
        </w:rPr>
        <w:t>node</w:t>
      </w:r>
      <w:r w:rsidRPr="008D4A81">
        <w:rPr>
          <w:rFonts w:ascii="Consolas" w:eastAsia="Times New Roman" w:hAnsi="Consolas" w:cs="Times New Roman"/>
          <w:color w:val="292929"/>
          <w:sz w:val="27"/>
          <w:szCs w:val="27"/>
          <w:lang w:val="en-IN" w:eastAsia="en-IN"/>
        </w:rPr>
        <w:t>;</w:t>
      </w:r>
    </w:p>
    <w:p w14:paraId="4AB1926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data</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value;</w:t>
      </w:r>
    </w:p>
    <w:p w14:paraId="194B5EC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w:t>
      </w:r>
    </w:p>
    <w:p w14:paraId="7B7ECEF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AD6535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1B48DFD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gramStart"/>
      <w:r w:rsidRPr="008D4A81">
        <w:rPr>
          <w:rFonts w:ascii="Consolas" w:eastAsia="Times New Roman" w:hAnsi="Consolas" w:cs="Times New Roman"/>
          <w:color w:val="5E2CBC"/>
          <w:sz w:val="27"/>
          <w:szCs w:val="27"/>
          <w:lang w:val="en-IN" w:eastAsia="en-IN"/>
        </w:rPr>
        <w:t>display</w:t>
      </w:r>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55C018C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582F2F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4BB0C14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lastRenderedPageBreak/>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56F4AEA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3DDAE1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"The list is empty"</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6A6C654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5B75FBC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5848065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E27E84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data</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 "</w:t>
      </w:r>
      <w:r w:rsidRPr="008D4A81">
        <w:rPr>
          <w:rFonts w:ascii="Consolas" w:eastAsia="Times New Roman" w:hAnsi="Consolas" w:cs="Times New Roman"/>
          <w:color w:val="292929"/>
          <w:sz w:val="27"/>
          <w:szCs w:val="27"/>
          <w:lang w:val="en-IN" w:eastAsia="en-IN"/>
        </w:rPr>
        <w:t>;</w:t>
      </w:r>
    </w:p>
    <w:p w14:paraId="3C07FB1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1938536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20E4A38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w:t>
      </w:r>
      <w:proofErr w:type="gramStart"/>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7E618D3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7F7257E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data</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 "</w:t>
      </w:r>
      <w:r w:rsidRPr="008D4A81">
        <w:rPr>
          <w:rFonts w:ascii="Consolas" w:eastAsia="Times New Roman" w:hAnsi="Consolas" w:cs="Times New Roman"/>
          <w:color w:val="292929"/>
          <w:sz w:val="27"/>
          <w:szCs w:val="27"/>
          <w:lang w:val="en-IN" w:eastAsia="en-IN"/>
        </w:rPr>
        <w:t>;</w:t>
      </w:r>
    </w:p>
    <w:p w14:paraId="60A347A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7300D2E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1A867E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4A5C26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620EFC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insert_</w:t>
      </w:r>
      <w:proofErr w:type="gramStart"/>
      <w:r w:rsidRPr="008D4A81">
        <w:rPr>
          <w:rFonts w:ascii="Consolas" w:eastAsia="Times New Roman" w:hAnsi="Consolas" w:cs="Times New Roman"/>
          <w:color w:val="5E2CBC"/>
          <w:sz w:val="27"/>
          <w:szCs w:val="27"/>
          <w:lang w:val="en-IN" w:eastAsia="en-IN"/>
        </w:rPr>
        <w:t>beginning</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value</w:t>
      </w:r>
      <w:r w:rsidRPr="008D4A81">
        <w:rPr>
          <w:rFonts w:ascii="Consolas" w:eastAsia="Times New Roman" w:hAnsi="Consolas" w:cs="Times New Roman"/>
          <w:color w:val="292929"/>
          <w:sz w:val="27"/>
          <w:szCs w:val="27"/>
          <w:lang w:val="en-IN" w:eastAsia="en-IN"/>
        </w:rPr>
        <w:t>)</w:t>
      </w:r>
    </w:p>
    <w:p w14:paraId="489C316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2B20E95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create_new_node</w:t>
      </w:r>
      <w:proofErr w:type="spellEnd"/>
      <w:r w:rsidRPr="008D4A81">
        <w:rPr>
          <w:rFonts w:ascii="Consolas" w:eastAsia="Times New Roman" w:hAnsi="Consolas" w:cs="Times New Roman"/>
          <w:color w:val="292929"/>
          <w:sz w:val="27"/>
          <w:szCs w:val="27"/>
          <w:lang w:val="en-IN" w:eastAsia="en-IN"/>
        </w:rPr>
        <w:t>(value);</w:t>
      </w:r>
    </w:p>
    <w:p w14:paraId="28A4275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C85F6B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7A55C61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79CEF0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w:t>
      </w:r>
    </w:p>
    <w:p w14:paraId="6A8B438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7BAB47C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74EE333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712F207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37FE4A1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proofErr w:type="gramStart"/>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16CC60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4F6799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6EA3C81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C40B8B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79FBC0C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4A1EE91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w:t>
      </w:r>
    </w:p>
    <w:p w14:paraId="1EE0A85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2BA7DA8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177C96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4B767C7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insert_</w:t>
      </w:r>
      <w:proofErr w:type="gramStart"/>
      <w:r w:rsidRPr="008D4A81">
        <w:rPr>
          <w:rFonts w:ascii="Consolas" w:eastAsia="Times New Roman" w:hAnsi="Consolas" w:cs="Times New Roman"/>
          <w:color w:val="5E2CBC"/>
          <w:sz w:val="27"/>
          <w:szCs w:val="27"/>
          <w:lang w:val="en-IN" w:eastAsia="en-IN"/>
        </w:rPr>
        <w:t>end</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value</w:t>
      </w:r>
      <w:r w:rsidRPr="008D4A81">
        <w:rPr>
          <w:rFonts w:ascii="Consolas" w:eastAsia="Times New Roman" w:hAnsi="Consolas" w:cs="Times New Roman"/>
          <w:color w:val="292929"/>
          <w:sz w:val="27"/>
          <w:szCs w:val="27"/>
          <w:lang w:val="en-IN" w:eastAsia="en-IN"/>
        </w:rPr>
        <w:t>)</w:t>
      </w:r>
    </w:p>
    <w:p w14:paraId="1B929BD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271EF3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create_new_node</w:t>
      </w:r>
      <w:proofErr w:type="spellEnd"/>
      <w:r w:rsidRPr="008D4A81">
        <w:rPr>
          <w:rFonts w:ascii="Consolas" w:eastAsia="Times New Roman" w:hAnsi="Consolas" w:cs="Times New Roman"/>
          <w:color w:val="292929"/>
          <w:sz w:val="27"/>
          <w:szCs w:val="27"/>
          <w:lang w:val="en-IN" w:eastAsia="en-IN"/>
        </w:rPr>
        <w:t>(value);</w:t>
      </w:r>
    </w:p>
    <w:p w14:paraId="47F39FF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684DD34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0CAE216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F436BF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w:t>
      </w:r>
    </w:p>
    <w:p w14:paraId="2892BC6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2051853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726F8C3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C638EB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26625C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3C4C28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1E66759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5BBA6B4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19B1CCC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proofErr w:type="gramStart"/>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55097CD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806B3F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6434157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D27D87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3CA8E29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w:t>
      </w:r>
    </w:p>
    <w:p w14:paraId="360A8B8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D96D85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2EF63A7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insert_</w:t>
      </w:r>
      <w:proofErr w:type="gramStart"/>
      <w:r w:rsidRPr="008D4A81">
        <w:rPr>
          <w:rFonts w:ascii="Consolas" w:eastAsia="Times New Roman" w:hAnsi="Consolas" w:cs="Times New Roman"/>
          <w:color w:val="5E2CBC"/>
          <w:sz w:val="27"/>
          <w:szCs w:val="27"/>
          <w:lang w:val="en-IN" w:eastAsia="en-IN"/>
        </w:rPr>
        <w:t>position</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value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pos</w:t>
      </w:r>
      <w:proofErr w:type="spellEnd"/>
      <w:r w:rsidRPr="008D4A81">
        <w:rPr>
          <w:rFonts w:ascii="Consolas" w:eastAsia="Times New Roman" w:hAnsi="Consolas" w:cs="Times New Roman"/>
          <w:color w:val="292929"/>
          <w:sz w:val="27"/>
          <w:szCs w:val="27"/>
          <w:lang w:val="en-IN" w:eastAsia="en-IN"/>
        </w:rPr>
        <w:t>)</w:t>
      </w:r>
    </w:p>
    <w:p w14:paraId="372E2EF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1CD837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443A3B9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90DAA6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"Invalid"</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6C4F6DB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3E30CAB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70DDA20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019DAE5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935809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insert_beginning</w:t>
      </w:r>
      <w:proofErr w:type="spellEnd"/>
      <w:r w:rsidRPr="008D4A81">
        <w:rPr>
          <w:rFonts w:ascii="Consolas" w:eastAsia="Times New Roman" w:hAnsi="Consolas" w:cs="Times New Roman"/>
          <w:color w:val="292929"/>
          <w:sz w:val="27"/>
          <w:szCs w:val="27"/>
          <w:lang w:val="en-IN" w:eastAsia="en-IN"/>
        </w:rPr>
        <w:t>(value);</w:t>
      </w:r>
    </w:p>
    <w:p w14:paraId="349303E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0709EBE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22ACE95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E80383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create_new_node</w:t>
      </w:r>
      <w:proofErr w:type="spellEnd"/>
      <w:r w:rsidRPr="008D4A81">
        <w:rPr>
          <w:rFonts w:ascii="Consolas" w:eastAsia="Times New Roman" w:hAnsi="Consolas" w:cs="Times New Roman"/>
          <w:color w:val="292929"/>
          <w:sz w:val="27"/>
          <w:szCs w:val="27"/>
          <w:lang w:val="en-IN" w:eastAsia="en-IN"/>
        </w:rPr>
        <w:t>(value);</w:t>
      </w:r>
    </w:p>
    <w:p w14:paraId="77FA298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53180C6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count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5CA024F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06B7840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(count </w:t>
      </w:r>
      <w:r w:rsidRPr="008D4A81">
        <w:rPr>
          <w:rFonts w:ascii="Consolas" w:eastAsia="Times New Roman" w:hAnsi="Consolas" w:cs="Times New Roman"/>
          <w:color w:val="000000"/>
          <w:sz w:val="27"/>
          <w:szCs w:val="27"/>
          <w:lang w:val="en-IN" w:eastAsia="en-IN"/>
        </w:rPr>
        <w: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&amp;&amp;</w:t>
      </w:r>
      <w:r w:rsidRPr="008D4A81">
        <w:rPr>
          <w:rFonts w:ascii="Consolas" w:eastAsia="Times New Roman" w:hAnsi="Consolas" w:cs="Times New Roman"/>
          <w:color w:val="292929"/>
          <w:sz w:val="27"/>
          <w:szCs w:val="27"/>
          <w:lang w:val="en-IN" w:eastAsia="en-IN"/>
        </w:rPr>
        <w:t xml:space="preserve"> </w:t>
      </w:r>
      <w:proofErr w:type="gramStart"/>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4951E2E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579AAC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07987FD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count</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w:t>
      </w:r>
    </w:p>
    <w:p w14:paraId="006DFB4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64DC34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4048AD7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F33A88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BD6043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 xml:space="preserve">"Out </w:t>
      </w:r>
      <w:proofErr w:type="gramStart"/>
      <w:r w:rsidRPr="008D4A81">
        <w:rPr>
          <w:rFonts w:ascii="Consolas" w:eastAsia="Times New Roman" w:hAnsi="Consolas" w:cs="Times New Roman"/>
          <w:color w:val="0F4A85"/>
          <w:sz w:val="27"/>
          <w:szCs w:val="27"/>
          <w:lang w:val="en-IN" w:eastAsia="en-IN"/>
        </w:rPr>
        <w:t>Of</w:t>
      </w:r>
      <w:proofErr w:type="gramEnd"/>
      <w:r w:rsidRPr="008D4A81">
        <w:rPr>
          <w:rFonts w:ascii="Consolas" w:eastAsia="Times New Roman" w:hAnsi="Consolas" w:cs="Times New Roman"/>
          <w:color w:val="0F4A85"/>
          <w:sz w:val="27"/>
          <w:szCs w:val="27"/>
          <w:lang w:val="en-IN" w:eastAsia="en-IN"/>
        </w:rPr>
        <w:t xml:space="preserve"> Bound"</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1C6B6C8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602FF8C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2B687DF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62B4DD4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F9A766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insert_end</w:t>
      </w:r>
      <w:proofErr w:type="spellEnd"/>
      <w:r w:rsidRPr="008D4A81">
        <w:rPr>
          <w:rFonts w:ascii="Consolas" w:eastAsia="Times New Roman" w:hAnsi="Consolas" w:cs="Times New Roman"/>
          <w:color w:val="292929"/>
          <w:sz w:val="27"/>
          <w:szCs w:val="27"/>
          <w:lang w:val="en-IN" w:eastAsia="en-IN"/>
        </w:rPr>
        <w:t>(value);</w:t>
      </w:r>
    </w:p>
    <w:p w14:paraId="73BD971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4B5B7F9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039A88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0F032E7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081B5D6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newnode</w:t>
      </w:r>
      <w:proofErr w:type="spellEnd"/>
      <w:r w:rsidRPr="008D4A81">
        <w:rPr>
          <w:rFonts w:ascii="Consolas" w:eastAsia="Times New Roman" w:hAnsi="Consolas" w:cs="Times New Roman"/>
          <w:color w:val="292929"/>
          <w:sz w:val="27"/>
          <w:szCs w:val="27"/>
          <w:lang w:val="en-IN" w:eastAsia="en-IN"/>
        </w:rPr>
        <w:t>;</w:t>
      </w:r>
    </w:p>
    <w:p w14:paraId="1CDA48A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7D20FBA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756384E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delete_</w:t>
      </w:r>
      <w:proofErr w:type="gramStart"/>
      <w:r w:rsidRPr="008D4A81">
        <w:rPr>
          <w:rFonts w:ascii="Consolas" w:eastAsia="Times New Roman" w:hAnsi="Consolas" w:cs="Times New Roman"/>
          <w:color w:val="5E2CBC"/>
          <w:sz w:val="27"/>
          <w:szCs w:val="27"/>
          <w:lang w:val="en-IN" w:eastAsia="en-IN"/>
        </w:rPr>
        <w:t>beginning</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05EF156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0149E6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720EBA8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A169B5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"The list is empty"</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105251C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41179B0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1A338A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head</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2DC23C9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F9B040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48F59F7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lastRenderedPageBreak/>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11F255F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8D7D89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2B9DE59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637E850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temp1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07C3862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72FEBA7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proofErr w:type="gramStart"/>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143824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5EAAA8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169DB04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A7F569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422A132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head</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632CDA3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delete</w:t>
      </w:r>
      <w:r w:rsidRPr="008D4A81">
        <w:rPr>
          <w:rFonts w:ascii="Consolas" w:eastAsia="Times New Roman" w:hAnsi="Consolas" w:cs="Times New Roman"/>
          <w:color w:val="292929"/>
          <w:sz w:val="27"/>
          <w:szCs w:val="27"/>
          <w:lang w:val="en-IN" w:eastAsia="en-IN"/>
        </w:rPr>
        <w:t xml:space="preserve"> temp1;</w:t>
      </w:r>
    </w:p>
    <w:p w14:paraId="4ABD3CA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58CD0BD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D4B246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6C01DD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delete_</w:t>
      </w:r>
      <w:proofErr w:type="gramStart"/>
      <w:r w:rsidRPr="008D4A81">
        <w:rPr>
          <w:rFonts w:ascii="Consolas" w:eastAsia="Times New Roman" w:hAnsi="Consolas" w:cs="Times New Roman"/>
          <w:color w:val="5E2CBC"/>
          <w:sz w:val="27"/>
          <w:szCs w:val="27"/>
          <w:lang w:val="en-IN" w:eastAsia="en-IN"/>
        </w:rPr>
        <w:t>end</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2346AC0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943903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5FFF925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A9E456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"The list is empty"</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54D9A84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3D18C10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79B1BCD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head</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2A7B1F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66353C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delete</w:t>
      </w:r>
      <w:r w:rsidRPr="008D4A81">
        <w:rPr>
          <w:rFonts w:ascii="Consolas" w:eastAsia="Times New Roman" w:hAnsi="Consolas" w:cs="Times New Roman"/>
          <w:color w:val="292929"/>
          <w:sz w:val="27"/>
          <w:szCs w:val="27"/>
          <w:lang w:val="en-IN" w:eastAsia="en-IN"/>
        </w:rPr>
        <w:t xml:space="preserve"> head;</w:t>
      </w:r>
    </w:p>
    <w:p w14:paraId="0B91ED9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7854435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53A96FF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263982F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0763147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7F14793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-&gt;</w:t>
      </w:r>
      <w:proofErr w:type="gramStart"/>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4F7BDD7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5DED1DC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6C9CA14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FE3106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4F93ED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lastRenderedPageBreak/>
        <w:t xml:space="preserve">        node </w:t>
      </w:r>
      <w:r w:rsidRPr="008D4A81">
        <w:rPr>
          <w:rFonts w:ascii="Consolas" w:eastAsia="Times New Roman" w:hAnsi="Consolas" w:cs="Times New Roman"/>
          <w:color w:val="000000"/>
          <w:sz w:val="27"/>
          <w:szCs w:val="27"/>
          <w:lang w:val="en-IN" w:eastAsia="en-IN"/>
        </w:rPr>
        <w:t>*</w:t>
      </w:r>
      <w:proofErr w:type="spellStart"/>
      <w:r w:rsidRPr="008D4A81">
        <w:rPr>
          <w:rFonts w:ascii="Consolas" w:eastAsia="Times New Roman" w:hAnsi="Consolas" w:cs="Times New Roman"/>
          <w:color w:val="292929"/>
          <w:sz w:val="27"/>
          <w:szCs w:val="27"/>
          <w:lang w:val="en-IN" w:eastAsia="en-IN"/>
        </w:rPr>
        <w:t>todelete</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78EDC9B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5560C0C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delete</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todelete</w:t>
      </w:r>
      <w:proofErr w:type="spellEnd"/>
      <w:r w:rsidRPr="008D4A81">
        <w:rPr>
          <w:rFonts w:ascii="Consolas" w:eastAsia="Times New Roman" w:hAnsi="Consolas" w:cs="Times New Roman"/>
          <w:color w:val="292929"/>
          <w:sz w:val="27"/>
          <w:szCs w:val="27"/>
          <w:lang w:val="en-IN" w:eastAsia="en-IN"/>
        </w:rPr>
        <w:t>;</w:t>
      </w:r>
    </w:p>
    <w:p w14:paraId="7BD18FC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184AEB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delete_</w:t>
      </w:r>
      <w:proofErr w:type="gramStart"/>
      <w:r w:rsidRPr="008D4A81">
        <w:rPr>
          <w:rFonts w:ascii="Consolas" w:eastAsia="Times New Roman" w:hAnsi="Consolas" w:cs="Times New Roman"/>
          <w:color w:val="5E2CBC"/>
          <w:sz w:val="27"/>
          <w:szCs w:val="27"/>
          <w:lang w:val="en-IN" w:eastAsia="en-IN"/>
        </w:rPr>
        <w:t>position</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pos</w:t>
      </w:r>
      <w:proofErr w:type="spellEnd"/>
      <w:r w:rsidRPr="008D4A81">
        <w:rPr>
          <w:rFonts w:ascii="Consolas" w:eastAsia="Times New Roman" w:hAnsi="Consolas" w:cs="Times New Roman"/>
          <w:color w:val="292929"/>
          <w:sz w:val="27"/>
          <w:szCs w:val="27"/>
          <w:lang w:val="en-IN" w:eastAsia="en-IN"/>
        </w:rPr>
        <w:t>)</w:t>
      </w:r>
    </w:p>
    <w:p w14:paraId="4A2E6C2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71F8FD2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7815605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71ED8D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"Invalid"</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25711F6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7FCE527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293F555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7DBA7D1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765CDC6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381272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"The list is empty"</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6CC6D54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22F02EA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73398E7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021B12A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3A70C6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5E2CBC"/>
          <w:sz w:val="27"/>
          <w:szCs w:val="27"/>
          <w:lang w:val="en-IN" w:eastAsia="en-IN"/>
        </w:rPr>
        <w:t>delete_</w:t>
      </w:r>
      <w:proofErr w:type="gramStart"/>
      <w:r w:rsidRPr="008D4A81">
        <w:rPr>
          <w:rFonts w:ascii="Consolas" w:eastAsia="Times New Roman" w:hAnsi="Consolas" w:cs="Times New Roman"/>
          <w:color w:val="5E2CBC"/>
          <w:sz w:val="27"/>
          <w:szCs w:val="27"/>
          <w:lang w:val="en-IN" w:eastAsia="en-IN"/>
        </w:rPr>
        <w:t>beginning</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1A93715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256FB74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9D6D9C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26CE5C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6B8F31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count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7053933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143DCE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(count </w:t>
      </w:r>
      <w:r w:rsidRPr="008D4A81">
        <w:rPr>
          <w:rFonts w:ascii="Consolas" w:eastAsia="Times New Roman" w:hAnsi="Consolas" w:cs="Times New Roman"/>
          <w:color w:val="000000"/>
          <w:sz w:val="27"/>
          <w:szCs w:val="27"/>
          <w:lang w:val="en-IN" w:eastAsia="en-IN"/>
        </w:rPr>
        <w: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&amp;&amp;</w:t>
      </w:r>
      <w:r w:rsidRPr="008D4A81">
        <w:rPr>
          <w:rFonts w:ascii="Consolas" w:eastAsia="Times New Roman" w:hAnsi="Consolas" w:cs="Times New Roman"/>
          <w:color w:val="292929"/>
          <w:sz w:val="27"/>
          <w:szCs w:val="27"/>
          <w:lang w:val="en-IN" w:eastAsia="en-IN"/>
        </w:rPr>
        <w:t xml:space="preserve"> </w:t>
      </w:r>
      <w:proofErr w:type="gramStart"/>
      <w:r w:rsidRPr="008D4A81">
        <w:rPr>
          <w:rFonts w:ascii="Consolas" w:eastAsia="Times New Roman" w:hAnsi="Consolas" w:cs="Times New Roman"/>
          <w:color w:val="292929"/>
          <w:sz w:val="27"/>
          <w:szCs w:val="27"/>
          <w:lang w:val="en-IN" w:eastAsia="en-IN"/>
        </w:rPr>
        <w:t xml:space="preserve">temp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337F6D9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A9C904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2358AE4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count</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w:t>
      </w:r>
    </w:p>
    <w:p w14:paraId="1C224DC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6B0FAF4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3C40FA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23998A5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545D953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"Out of Bound"</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2532DFE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2BC4C19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lastRenderedPageBreak/>
        <w:t>        }</w:t>
      </w:r>
    </w:p>
    <w:p w14:paraId="36429BF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node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temp1;</w:t>
      </w:r>
    </w:p>
    <w:p w14:paraId="34650BD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temp1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2385410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4A1B98C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1FC10D3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4C23F72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delete</w:t>
      </w:r>
      <w:r w:rsidRPr="008D4A81">
        <w:rPr>
          <w:rFonts w:ascii="Consolas" w:eastAsia="Times New Roman" w:hAnsi="Consolas" w:cs="Times New Roman"/>
          <w:color w:val="292929"/>
          <w:sz w:val="27"/>
          <w:szCs w:val="27"/>
          <w:lang w:val="en-IN" w:eastAsia="en-IN"/>
        </w:rPr>
        <w:t xml:space="preserve"> temp1;</w:t>
      </w:r>
    </w:p>
    <w:p w14:paraId="1ACD71A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568DEF6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1E2542A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void</w:t>
      </w:r>
      <w:r w:rsidRPr="008D4A81">
        <w:rPr>
          <w:rFonts w:ascii="Consolas" w:eastAsia="Times New Roman" w:hAnsi="Consolas" w:cs="Times New Roman"/>
          <w:color w:val="292929"/>
          <w:sz w:val="27"/>
          <w:szCs w:val="27"/>
          <w:lang w:val="en-IN" w:eastAsia="en-IN"/>
        </w:rPr>
        <w:t xml:space="preserve"> </w:t>
      </w:r>
      <w:proofErr w:type="gramStart"/>
      <w:r w:rsidRPr="008D4A81">
        <w:rPr>
          <w:rFonts w:ascii="Consolas" w:eastAsia="Times New Roman" w:hAnsi="Consolas" w:cs="Times New Roman"/>
          <w:color w:val="5E2CBC"/>
          <w:sz w:val="27"/>
          <w:szCs w:val="27"/>
          <w:lang w:val="en-IN" w:eastAsia="en-IN"/>
        </w:rPr>
        <w:t>search</w:t>
      </w:r>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value</w:t>
      </w:r>
      <w:r w:rsidRPr="008D4A81">
        <w:rPr>
          <w:rFonts w:ascii="Consolas" w:eastAsia="Times New Roman" w:hAnsi="Consolas" w:cs="Times New Roman"/>
          <w:color w:val="292929"/>
          <w:sz w:val="27"/>
          <w:szCs w:val="27"/>
          <w:lang w:val="en-IN" w:eastAsia="en-IN"/>
        </w:rPr>
        <w:t>)</w:t>
      </w:r>
    </w:p>
    <w:p w14:paraId="167B593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51A443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(head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F4A85"/>
          <w:sz w:val="27"/>
          <w:szCs w:val="27"/>
          <w:lang w:val="en-IN" w:eastAsia="en-IN"/>
        </w:rPr>
        <w:t>nullptr</w:t>
      </w:r>
      <w:proofErr w:type="spellEnd"/>
      <w:r w:rsidRPr="008D4A81">
        <w:rPr>
          <w:rFonts w:ascii="Consolas" w:eastAsia="Times New Roman" w:hAnsi="Consolas" w:cs="Times New Roman"/>
          <w:color w:val="292929"/>
          <w:sz w:val="27"/>
          <w:szCs w:val="27"/>
          <w:lang w:val="en-IN" w:eastAsia="en-IN"/>
        </w:rPr>
        <w:t>)</w:t>
      </w:r>
    </w:p>
    <w:p w14:paraId="2BB78C0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B84D70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 xml:space="preserve">"The </w:t>
      </w:r>
      <w:proofErr w:type="spellStart"/>
      <w:r w:rsidRPr="008D4A81">
        <w:rPr>
          <w:rFonts w:ascii="Consolas" w:eastAsia="Times New Roman" w:hAnsi="Consolas" w:cs="Times New Roman"/>
          <w:color w:val="0F4A85"/>
          <w:sz w:val="27"/>
          <w:szCs w:val="27"/>
          <w:lang w:val="en-IN" w:eastAsia="en-IN"/>
        </w:rPr>
        <w:t>lsit</w:t>
      </w:r>
      <w:proofErr w:type="spellEnd"/>
      <w:r w:rsidRPr="008D4A81">
        <w:rPr>
          <w:rFonts w:ascii="Consolas" w:eastAsia="Times New Roman" w:hAnsi="Consolas" w:cs="Times New Roman"/>
          <w:color w:val="0F4A85"/>
          <w:sz w:val="27"/>
          <w:szCs w:val="27"/>
          <w:lang w:val="en-IN" w:eastAsia="en-IN"/>
        </w:rPr>
        <w:t xml:space="preserve"> is empty"</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72399DC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2767AA2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4EF7443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struct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185E73"/>
          <w:sz w:val="27"/>
          <w:szCs w:val="27"/>
          <w:lang w:val="en-IN" w:eastAsia="en-IN"/>
        </w:rPr>
        <w:t>node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head;</w:t>
      </w:r>
    </w:p>
    <w:p w14:paraId="7F0054E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4AC6363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do</w:t>
      </w:r>
    </w:p>
    <w:p w14:paraId="311A2E5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5470F4C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if</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data</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value)</w:t>
      </w:r>
    </w:p>
    <w:p w14:paraId="0C6B7E7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12DE6A1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"The value is found: "</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value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w:t>
      </w:r>
      <w:r w:rsidRPr="008D4A81">
        <w:rPr>
          <w:rFonts w:ascii="Consolas" w:eastAsia="Times New Roman" w:hAnsi="Consolas" w:cs="Times New Roman"/>
          <w:color w:val="EE0000"/>
          <w:sz w:val="27"/>
          <w:szCs w:val="27"/>
          <w:lang w:val="en-IN" w:eastAsia="en-IN"/>
        </w:rPr>
        <w:t>\n</w:t>
      </w:r>
      <w:r w:rsidRPr="008D4A81">
        <w:rPr>
          <w:rFonts w:ascii="Consolas" w:eastAsia="Times New Roman" w:hAnsi="Consolas" w:cs="Times New Roman"/>
          <w:color w:val="0F4A85"/>
          <w:sz w:val="27"/>
          <w:szCs w:val="27"/>
          <w:lang w:val="en-IN" w:eastAsia="en-IN"/>
        </w:rPr>
        <w:t>"</w:t>
      </w:r>
      <w:r w:rsidRPr="008D4A81">
        <w:rPr>
          <w:rFonts w:ascii="Consolas" w:eastAsia="Times New Roman" w:hAnsi="Consolas" w:cs="Times New Roman"/>
          <w:color w:val="292929"/>
          <w:sz w:val="27"/>
          <w:szCs w:val="27"/>
          <w:lang w:val="en-IN" w:eastAsia="en-IN"/>
        </w:rPr>
        <w:t>;</w:t>
      </w:r>
    </w:p>
    <w:p w14:paraId="799931F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return</w:t>
      </w:r>
      <w:r w:rsidRPr="008D4A81">
        <w:rPr>
          <w:rFonts w:ascii="Consolas" w:eastAsia="Times New Roman" w:hAnsi="Consolas" w:cs="Times New Roman"/>
          <w:color w:val="292929"/>
          <w:sz w:val="27"/>
          <w:szCs w:val="27"/>
          <w:lang w:val="en-IN" w:eastAsia="en-IN"/>
        </w:rPr>
        <w:t>;</w:t>
      </w:r>
    </w:p>
    <w:p w14:paraId="051FF99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6B652A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temp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w:t>
      </w:r>
    </w:p>
    <w:p w14:paraId="0B8D606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1080"/>
          <w:sz w:val="27"/>
          <w:szCs w:val="27"/>
          <w:lang w:val="en-IN" w:eastAsia="en-IN"/>
        </w:rPr>
        <w:t>temp</w:t>
      </w:r>
      <w:r w:rsidRPr="008D4A81">
        <w:rPr>
          <w:rFonts w:ascii="Consolas" w:eastAsia="Times New Roman" w:hAnsi="Consolas" w:cs="Times New Roman"/>
          <w:color w:val="292929"/>
          <w:sz w:val="27"/>
          <w:szCs w:val="27"/>
          <w:lang w:val="en-IN" w:eastAsia="en-IN"/>
        </w:rPr>
        <w:t>-&gt;</w:t>
      </w:r>
      <w:proofErr w:type="gramStart"/>
      <w:r w:rsidRPr="008D4A81">
        <w:rPr>
          <w:rFonts w:ascii="Consolas" w:eastAsia="Times New Roman" w:hAnsi="Consolas" w:cs="Times New Roman"/>
          <w:color w:val="001080"/>
          <w:sz w:val="27"/>
          <w:szCs w:val="27"/>
          <w:lang w:val="en-IN" w:eastAsia="en-IN"/>
        </w:rPr>
        <w:t>next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w:t>
      </w:r>
      <w:proofErr w:type="gramEnd"/>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NULL</w:t>
      </w:r>
      <w:r w:rsidRPr="008D4A81">
        <w:rPr>
          <w:rFonts w:ascii="Consolas" w:eastAsia="Times New Roman" w:hAnsi="Consolas" w:cs="Times New Roman"/>
          <w:color w:val="292929"/>
          <w:sz w:val="27"/>
          <w:szCs w:val="27"/>
          <w:lang w:val="en-IN" w:eastAsia="en-IN"/>
        </w:rPr>
        <w:t>);</w:t>
      </w:r>
    </w:p>
    <w:p w14:paraId="49B82EC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39E8511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"The number is not found</w:t>
      </w:r>
      <w:r w:rsidRPr="008D4A81">
        <w:rPr>
          <w:rFonts w:ascii="Consolas" w:eastAsia="Times New Roman" w:hAnsi="Consolas" w:cs="Times New Roman"/>
          <w:color w:val="EE0000"/>
          <w:sz w:val="27"/>
          <w:szCs w:val="27"/>
          <w:lang w:val="en-IN" w:eastAsia="en-IN"/>
        </w:rPr>
        <w:t>\n</w:t>
      </w:r>
      <w:r w:rsidRPr="008D4A81">
        <w:rPr>
          <w:rFonts w:ascii="Consolas" w:eastAsia="Times New Roman" w:hAnsi="Consolas" w:cs="Times New Roman"/>
          <w:color w:val="0F4A85"/>
          <w:sz w:val="27"/>
          <w:szCs w:val="27"/>
          <w:lang w:val="en-IN" w:eastAsia="en-IN"/>
        </w:rPr>
        <w:t>"</w:t>
      </w:r>
      <w:r w:rsidRPr="008D4A81">
        <w:rPr>
          <w:rFonts w:ascii="Consolas" w:eastAsia="Times New Roman" w:hAnsi="Consolas" w:cs="Times New Roman"/>
          <w:color w:val="292929"/>
          <w:sz w:val="27"/>
          <w:szCs w:val="27"/>
          <w:lang w:val="en-IN" w:eastAsia="en-IN"/>
        </w:rPr>
        <w:t>;</w:t>
      </w:r>
    </w:p>
    <w:p w14:paraId="207B479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3476C8E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w:t>
      </w:r>
    </w:p>
    <w:p w14:paraId="4C05CCE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1591F63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w:t>
      </w:r>
      <w:proofErr w:type="gramStart"/>
      <w:r w:rsidRPr="008D4A81">
        <w:rPr>
          <w:rFonts w:ascii="Consolas" w:eastAsia="Times New Roman" w:hAnsi="Consolas" w:cs="Times New Roman"/>
          <w:color w:val="5E2CBC"/>
          <w:sz w:val="27"/>
          <w:szCs w:val="27"/>
          <w:lang w:val="en-IN" w:eastAsia="en-IN"/>
        </w:rPr>
        <w:t>main</w:t>
      </w:r>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1B9E3B2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w:t>
      </w:r>
    </w:p>
    <w:p w14:paraId="204EEA2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int</w:t>
      </w:r>
      <w:r w:rsidRPr="008D4A81">
        <w:rPr>
          <w:rFonts w:ascii="Consolas" w:eastAsia="Times New Roman" w:hAnsi="Consolas" w:cs="Times New Roman"/>
          <w:color w:val="292929"/>
          <w:sz w:val="27"/>
          <w:szCs w:val="27"/>
          <w:lang w:val="en-IN" w:eastAsia="en-IN"/>
        </w:rPr>
        <w:t xml:space="preserve"> value, choice,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 xml:space="preserve">, exit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0E78D3F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lastRenderedPageBreak/>
        <w:t>    list l;</w:t>
      </w:r>
    </w:p>
    <w:p w14:paraId="4C68C51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6A5D975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while</w:t>
      </w:r>
      <w:r w:rsidRPr="008D4A81">
        <w:rPr>
          <w:rFonts w:ascii="Consolas" w:eastAsia="Times New Roman" w:hAnsi="Consolas" w:cs="Times New Roman"/>
          <w:color w:val="292929"/>
          <w:sz w:val="27"/>
          <w:szCs w:val="27"/>
          <w:lang w:val="en-IN" w:eastAsia="en-IN"/>
        </w:rPr>
        <w:t xml:space="preserve"> (exit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2384915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2FC9A10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w:t>
      </w:r>
      <w:r w:rsidRPr="008D4A81">
        <w:rPr>
          <w:rFonts w:ascii="Consolas" w:eastAsia="Times New Roman" w:hAnsi="Consolas" w:cs="Times New Roman"/>
          <w:color w:val="EE0000"/>
          <w:sz w:val="27"/>
          <w:szCs w:val="27"/>
          <w:lang w:val="en-IN" w:eastAsia="en-IN"/>
        </w:rPr>
        <w:t>\n</w:t>
      </w:r>
      <w:r w:rsidRPr="008D4A81">
        <w:rPr>
          <w:rFonts w:ascii="Consolas" w:eastAsia="Times New Roman" w:hAnsi="Consolas" w:cs="Times New Roman"/>
          <w:color w:val="0F4A85"/>
          <w:sz w:val="27"/>
          <w:szCs w:val="27"/>
          <w:lang w:val="en-IN" w:eastAsia="en-IN"/>
        </w:rPr>
        <w:t xml:space="preserve">1. Insert </w:t>
      </w:r>
      <w:proofErr w:type="gramStart"/>
      <w:r w:rsidRPr="008D4A81">
        <w:rPr>
          <w:rFonts w:ascii="Consolas" w:eastAsia="Times New Roman" w:hAnsi="Consolas" w:cs="Times New Roman"/>
          <w:color w:val="0F4A85"/>
          <w:sz w:val="27"/>
          <w:szCs w:val="27"/>
          <w:lang w:val="en-IN" w:eastAsia="en-IN"/>
        </w:rPr>
        <w:t>Beginning  2</w:t>
      </w:r>
      <w:proofErr w:type="gramEnd"/>
      <w:r w:rsidRPr="008D4A81">
        <w:rPr>
          <w:rFonts w:ascii="Consolas" w:eastAsia="Times New Roman" w:hAnsi="Consolas" w:cs="Times New Roman"/>
          <w:color w:val="0F4A85"/>
          <w:sz w:val="27"/>
          <w:szCs w:val="27"/>
          <w:lang w:val="en-IN" w:eastAsia="en-IN"/>
        </w:rPr>
        <w:t xml:space="preserve">. Insert </w:t>
      </w:r>
      <w:proofErr w:type="gramStart"/>
      <w:r w:rsidRPr="008D4A81">
        <w:rPr>
          <w:rFonts w:ascii="Consolas" w:eastAsia="Times New Roman" w:hAnsi="Consolas" w:cs="Times New Roman"/>
          <w:color w:val="0F4A85"/>
          <w:sz w:val="27"/>
          <w:szCs w:val="27"/>
          <w:lang w:val="en-IN" w:eastAsia="en-IN"/>
        </w:rPr>
        <w:t>end  3</w:t>
      </w:r>
      <w:proofErr w:type="gramEnd"/>
      <w:r w:rsidRPr="008D4A81">
        <w:rPr>
          <w:rFonts w:ascii="Consolas" w:eastAsia="Times New Roman" w:hAnsi="Consolas" w:cs="Times New Roman"/>
          <w:color w:val="0F4A85"/>
          <w:sz w:val="27"/>
          <w:szCs w:val="27"/>
          <w:lang w:val="en-IN" w:eastAsia="en-IN"/>
        </w:rPr>
        <w:t>. Insert Position</w:t>
      </w:r>
      <w:r w:rsidRPr="008D4A81">
        <w:rPr>
          <w:rFonts w:ascii="Consolas" w:eastAsia="Times New Roman" w:hAnsi="Consolas" w:cs="Times New Roman"/>
          <w:color w:val="EE0000"/>
          <w:sz w:val="27"/>
          <w:szCs w:val="27"/>
          <w:lang w:val="en-IN" w:eastAsia="en-IN"/>
        </w:rPr>
        <w:t>\n</w:t>
      </w:r>
      <w:r w:rsidRPr="008D4A81">
        <w:rPr>
          <w:rFonts w:ascii="Consolas" w:eastAsia="Times New Roman" w:hAnsi="Consolas" w:cs="Times New Roman"/>
          <w:color w:val="0F4A85"/>
          <w:sz w:val="27"/>
          <w:szCs w:val="27"/>
          <w:lang w:val="en-IN" w:eastAsia="en-IN"/>
        </w:rPr>
        <w:t xml:space="preserve">4. Delete </w:t>
      </w:r>
      <w:proofErr w:type="gramStart"/>
      <w:r w:rsidRPr="008D4A81">
        <w:rPr>
          <w:rFonts w:ascii="Consolas" w:eastAsia="Times New Roman" w:hAnsi="Consolas" w:cs="Times New Roman"/>
          <w:color w:val="0F4A85"/>
          <w:sz w:val="27"/>
          <w:szCs w:val="27"/>
          <w:lang w:val="en-IN" w:eastAsia="en-IN"/>
        </w:rPr>
        <w:t>Beginning  5</w:t>
      </w:r>
      <w:proofErr w:type="gramEnd"/>
      <w:r w:rsidRPr="008D4A81">
        <w:rPr>
          <w:rFonts w:ascii="Consolas" w:eastAsia="Times New Roman" w:hAnsi="Consolas" w:cs="Times New Roman"/>
          <w:color w:val="0F4A85"/>
          <w:sz w:val="27"/>
          <w:szCs w:val="27"/>
          <w:lang w:val="en-IN" w:eastAsia="en-IN"/>
        </w:rPr>
        <w:t xml:space="preserve">. Delete </w:t>
      </w:r>
      <w:proofErr w:type="gramStart"/>
      <w:r w:rsidRPr="008D4A81">
        <w:rPr>
          <w:rFonts w:ascii="Consolas" w:eastAsia="Times New Roman" w:hAnsi="Consolas" w:cs="Times New Roman"/>
          <w:color w:val="0F4A85"/>
          <w:sz w:val="27"/>
          <w:szCs w:val="27"/>
          <w:lang w:val="en-IN" w:eastAsia="en-IN"/>
        </w:rPr>
        <w:t>End  6</w:t>
      </w:r>
      <w:proofErr w:type="gramEnd"/>
      <w:r w:rsidRPr="008D4A81">
        <w:rPr>
          <w:rFonts w:ascii="Consolas" w:eastAsia="Times New Roman" w:hAnsi="Consolas" w:cs="Times New Roman"/>
          <w:color w:val="0F4A85"/>
          <w:sz w:val="27"/>
          <w:szCs w:val="27"/>
          <w:lang w:val="en-IN" w:eastAsia="en-IN"/>
        </w:rPr>
        <w:t>. Delete position</w:t>
      </w:r>
      <w:r w:rsidRPr="008D4A81">
        <w:rPr>
          <w:rFonts w:ascii="Consolas" w:eastAsia="Times New Roman" w:hAnsi="Consolas" w:cs="Times New Roman"/>
          <w:color w:val="EE0000"/>
          <w:sz w:val="27"/>
          <w:szCs w:val="27"/>
          <w:lang w:val="en-IN" w:eastAsia="en-IN"/>
        </w:rPr>
        <w:t>\n</w:t>
      </w:r>
      <w:r w:rsidRPr="008D4A81">
        <w:rPr>
          <w:rFonts w:ascii="Consolas" w:eastAsia="Times New Roman" w:hAnsi="Consolas" w:cs="Times New Roman"/>
          <w:color w:val="0F4A85"/>
          <w:sz w:val="27"/>
          <w:szCs w:val="27"/>
          <w:lang w:val="en-IN" w:eastAsia="en-IN"/>
        </w:rPr>
        <w:t>7. Search            8. Display     9. Exit</w:t>
      </w:r>
      <w:r w:rsidRPr="008D4A81">
        <w:rPr>
          <w:rFonts w:ascii="Consolas" w:eastAsia="Times New Roman" w:hAnsi="Consolas" w:cs="Times New Roman"/>
          <w:color w:val="EE0000"/>
          <w:sz w:val="27"/>
          <w:szCs w:val="27"/>
          <w:lang w:val="en-IN" w:eastAsia="en-IN"/>
        </w:rPr>
        <w:t>\n</w:t>
      </w:r>
      <w:r w:rsidRPr="008D4A81">
        <w:rPr>
          <w:rFonts w:ascii="Consolas" w:eastAsia="Times New Roman" w:hAnsi="Consolas" w:cs="Times New Roman"/>
          <w:color w:val="0F4A85"/>
          <w:sz w:val="27"/>
          <w:szCs w:val="27"/>
          <w:lang w:val="en-IN" w:eastAsia="en-IN"/>
        </w:rPr>
        <w:t>"</w:t>
      </w:r>
      <w:r w:rsidRPr="008D4A81">
        <w:rPr>
          <w:rFonts w:ascii="Consolas" w:eastAsia="Times New Roman" w:hAnsi="Consolas" w:cs="Times New Roman"/>
          <w:color w:val="292929"/>
          <w:sz w:val="27"/>
          <w:szCs w:val="27"/>
          <w:lang w:val="en-IN" w:eastAsia="en-IN"/>
        </w:rPr>
        <w:t>;</w:t>
      </w:r>
    </w:p>
    <w:p w14:paraId="6533A09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p>
    <w:p w14:paraId="08A4EE9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"Enter the choice"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3A62DF7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cin</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&gt;&gt;</w:t>
      </w:r>
      <w:r w:rsidRPr="008D4A81">
        <w:rPr>
          <w:rFonts w:ascii="Consolas" w:eastAsia="Times New Roman" w:hAnsi="Consolas" w:cs="Times New Roman"/>
          <w:color w:val="292929"/>
          <w:sz w:val="27"/>
          <w:szCs w:val="27"/>
          <w:lang w:val="en-IN" w:eastAsia="en-IN"/>
        </w:rPr>
        <w:t xml:space="preserve"> choice;</w:t>
      </w:r>
    </w:p>
    <w:p w14:paraId="7E24B22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60D4342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switch</w:t>
      </w:r>
      <w:r w:rsidRPr="008D4A81">
        <w:rPr>
          <w:rFonts w:ascii="Consolas" w:eastAsia="Times New Roman" w:hAnsi="Consolas" w:cs="Times New Roman"/>
          <w:color w:val="292929"/>
          <w:sz w:val="27"/>
          <w:szCs w:val="27"/>
          <w:lang w:val="en-IN" w:eastAsia="en-IN"/>
        </w:rPr>
        <w:t xml:space="preserve"> (choice)</w:t>
      </w:r>
    </w:p>
    <w:p w14:paraId="47E2754B"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55BA9B0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1</w:t>
      </w:r>
      <w:r w:rsidRPr="008D4A81">
        <w:rPr>
          <w:rFonts w:ascii="Consolas" w:eastAsia="Times New Roman" w:hAnsi="Consolas" w:cs="Times New Roman"/>
          <w:color w:val="292929"/>
          <w:sz w:val="27"/>
          <w:szCs w:val="27"/>
          <w:lang w:val="en-IN" w:eastAsia="en-IN"/>
        </w:rPr>
        <w:t>:</w:t>
      </w:r>
    </w:p>
    <w:p w14:paraId="72D9709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"Enter the value"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1AC255E3"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cin</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&gt;&gt;</w:t>
      </w:r>
      <w:r w:rsidRPr="008D4A81">
        <w:rPr>
          <w:rFonts w:ascii="Consolas" w:eastAsia="Times New Roman" w:hAnsi="Consolas" w:cs="Times New Roman"/>
          <w:color w:val="292929"/>
          <w:sz w:val="27"/>
          <w:szCs w:val="27"/>
          <w:lang w:val="en-IN" w:eastAsia="en-IN"/>
        </w:rPr>
        <w:t xml:space="preserve"> value;</w:t>
      </w:r>
    </w:p>
    <w:p w14:paraId="2C659BF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511C220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l</w:t>
      </w:r>
      <w:r w:rsidRPr="008D4A81">
        <w:rPr>
          <w:rFonts w:ascii="Consolas" w:eastAsia="Times New Roman" w:hAnsi="Consolas" w:cs="Times New Roman"/>
          <w:color w:val="292929"/>
          <w:sz w:val="27"/>
          <w:szCs w:val="27"/>
          <w:lang w:val="en-IN" w:eastAsia="en-IN"/>
        </w:rPr>
        <w:t>.</w:t>
      </w:r>
      <w:r w:rsidRPr="008D4A81">
        <w:rPr>
          <w:rFonts w:ascii="Consolas" w:eastAsia="Times New Roman" w:hAnsi="Consolas" w:cs="Times New Roman"/>
          <w:color w:val="5E2CBC"/>
          <w:sz w:val="27"/>
          <w:szCs w:val="27"/>
          <w:lang w:val="en-IN" w:eastAsia="en-IN"/>
        </w:rPr>
        <w:t>insert_beginning</w:t>
      </w:r>
      <w:proofErr w:type="spellEnd"/>
      <w:r w:rsidRPr="008D4A81">
        <w:rPr>
          <w:rFonts w:ascii="Consolas" w:eastAsia="Times New Roman" w:hAnsi="Consolas" w:cs="Times New Roman"/>
          <w:color w:val="292929"/>
          <w:sz w:val="27"/>
          <w:szCs w:val="27"/>
          <w:lang w:val="en-IN" w:eastAsia="en-IN"/>
        </w:rPr>
        <w:t>(value);</w:t>
      </w:r>
    </w:p>
    <w:p w14:paraId="3F531AB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7235086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2</w:t>
      </w:r>
      <w:r w:rsidRPr="008D4A81">
        <w:rPr>
          <w:rFonts w:ascii="Consolas" w:eastAsia="Times New Roman" w:hAnsi="Consolas" w:cs="Times New Roman"/>
          <w:color w:val="292929"/>
          <w:sz w:val="27"/>
          <w:szCs w:val="27"/>
          <w:lang w:val="en-IN" w:eastAsia="en-IN"/>
        </w:rPr>
        <w:t>:</w:t>
      </w:r>
    </w:p>
    <w:p w14:paraId="7790C935"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"Enter the value"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0883FC7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cin</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&gt;&gt;</w:t>
      </w:r>
      <w:r w:rsidRPr="008D4A81">
        <w:rPr>
          <w:rFonts w:ascii="Consolas" w:eastAsia="Times New Roman" w:hAnsi="Consolas" w:cs="Times New Roman"/>
          <w:color w:val="292929"/>
          <w:sz w:val="27"/>
          <w:szCs w:val="27"/>
          <w:lang w:val="en-IN" w:eastAsia="en-IN"/>
        </w:rPr>
        <w:t xml:space="preserve"> value;</w:t>
      </w:r>
    </w:p>
    <w:p w14:paraId="4A78ADE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12B466D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l</w:t>
      </w:r>
      <w:r w:rsidRPr="008D4A81">
        <w:rPr>
          <w:rFonts w:ascii="Consolas" w:eastAsia="Times New Roman" w:hAnsi="Consolas" w:cs="Times New Roman"/>
          <w:color w:val="292929"/>
          <w:sz w:val="27"/>
          <w:szCs w:val="27"/>
          <w:lang w:val="en-IN" w:eastAsia="en-IN"/>
        </w:rPr>
        <w:t>.</w:t>
      </w:r>
      <w:r w:rsidRPr="008D4A81">
        <w:rPr>
          <w:rFonts w:ascii="Consolas" w:eastAsia="Times New Roman" w:hAnsi="Consolas" w:cs="Times New Roman"/>
          <w:color w:val="5E2CBC"/>
          <w:sz w:val="27"/>
          <w:szCs w:val="27"/>
          <w:lang w:val="en-IN" w:eastAsia="en-IN"/>
        </w:rPr>
        <w:t>insert_end</w:t>
      </w:r>
      <w:proofErr w:type="spellEnd"/>
      <w:r w:rsidRPr="008D4A81">
        <w:rPr>
          <w:rFonts w:ascii="Consolas" w:eastAsia="Times New Roman" w:hAnsi="Consolas" w:cs="Times New Roman"/>
          <w:color w:val="292929"/>
          <w:sz w:val="27"/>
          <w:szCs w:val="27"/>
          <w:lang w:val="en-IN" w:eastAsia="en-IN"/>
        </w:rPr>
        <w:t>(value);</w:t>
      </w:r>
    </w:p>
    <w:p w14:paraId="2DDAEE00"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42E934F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3</w:t>
      </w:r>
      <w:r w:rsidRPr="008D4A81">
        <w:rPr>
          <w:rFonts w:ascii="Consolas" w:eastAsia="Times New Roman" w:hAnsi="Consolas" w:cs="Times New Roman"/>
          <w:color w:val="292929"/>
          <w:sz w:val="27"/>
          <w:szCs w:val="27"/>
          <w:lang w:val="en-IN" w:eastAsia="en-IN"/>
        </w:rPr>
        <w:t>:</w:t>
      </w:r>
    </w:p>
    <w:p w14:paraId="07A0CB3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"Enter the Value"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3EA078E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cin</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&gt;&gt;</w:t>
      </w:r>
      <w:r w:rsidRPr="008D4A81">
        <w:rPr>
          <w:rFonts w:ascii="Consolas" w:eastAsia="Times New Roman" w:hAnsi="Consolas" w:cs="Times New Roman"/>
          <w:color w:val="292929"/>
          <w:sz w:val="27"/>
          <w:szCs w:val="27"/>
          <w:lang w:val="en-IN" w:eastAsia="en-IN"/>
        </w:rPr>
        <w:t xml:space="preserve"> value;</w:t>
      </w:r>
    </w:p>
    <w:p w14:paraId="2D4C4A0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62BFF8C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"Enter the position"</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79B6EFA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cin</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&gt;&gt;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w:t>
      </w:r>
    </w:p>
    <w:p w14:paraId="7A140CC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6E3B93CC"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l</w:t>
      </w:r>
      <w:r w:rsidRPr="008D4A81">
        <w:rPr>
          <w:rFonts w:ascii="Consolas" w:eastAsia="Times New Roman" w:hAnsi="Consolas" w:cs="Times New Roman"/>
          <w:color w:val="292929"/>
          <w:sz w:val="27"/>
          <w:szCs w:val="27"/>
          <w:lang w:val="en-IN" w:eastAsia="en-IN"/>
        </w:rPr>
        <w:t>.</w:t>
      </w:r>
      <w:r w:rsidRPr="008D4A81">
        <w:rPr>
          <w:rFonts w:ascii="Consolas" w:eastAsia="Times New Roman" w:hAnsi="Consolas" w:cs="Times New Roman"/>
          <w:color w:val="5E2CBC"/>
          <w:sz w:val="27"/>
          <w:szCs w:val="27"/>
          <w:lang w:val="en-IN" w:eastAsia="en-IN"/>
        </w:rPr>
        <w:t>insert_</w:t>
      </w:r>
      <w:proofErr w:type="gramStart"/>
      <w:r w:rsidRPr="008D4A81">
        <w:rPr>
          <w:rFonts w:ascii="Consolas" w:eastAsia="Times New Roman" w:hAnsi="Consolas" w:cs="Times New Roman"/>
          <w:color w:val="5E2CBC"/>
          <w:sz w:val="27"/>
          <w:szCs w:val="27"/>
          <w:lang w:val="en-IN" w:eastAsia="en-IN"/>
        </w:rPr>
        <w:t>position</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 xml:space="preserve">value,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w:t>
      </w:r>
    </w:p>
    <w:p w14:paraId="7EA1E10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2342EDB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4</w:t>
      </w:r>
      <w:r w:rsidRPr="008D4A81">
        <w:rPr>
          <w:rFonts w:ascii="Consolas" w:eastAsia="Times New Roman" w:hAnsi="Consolas" w:cs="Times New Roman"/>
          <w:color w:val="292929"/>
          <w:sz w:val="27"/>
          <w:szCs w:val="27"/>
          <w:lang w:val="en-IN" w:eastAsia="en-IN"/>
        </w:rPr>
        <w:t>:</w:t>
      </w:r>
    </w:p>
    <w:p w14:paraId="59A6380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lastRenderedPageBreak/>
        <w:t xml:space="preserve">            </w:t>
      </w:r>
      <w:proofErr w:type="spellStart"/>
      <w:r w:rsidRPr="008D4A81">
        <w:rPr>
          <w:rFonts w:ascii="Consolas" w:eastAsia="Times New Roman" w:hAnsi="Consolas" w:cs="Times New Roman"/>
          <w:color w:val="001080"/>
          <w:sz w:val="27"/>
          <w:szCs w:val="27"/>
          <w:lang w:val="en-IN" w:eastAsia="en-IN"/>
        </w:rPr>
        <w:t>l</w:t>
      </w:r>
      <w:r w:rsidRPr="008D4A81">
        <w:rPr>
          <w:rFonts w:ascii="Consolas" w:eastAsia="Times New Roman" w:hAnsi="Consolas" w:cs="Times New Roman"/>
          <w:color w:val="292929"/>
          <w:sz w:val="27"/>
          <w:szCs w:val="27"/>
          <w:lang w:val="en-IN" w:eastAsia="en-IN"/>
        </w:rPr>
        <w:t>.</w:t>
      </w:r>
      <w:r w:rsidRPr="008D4A81">
        <w:rPr>
          <w:rFonts w:ascii="Consolas" w:eastAsia="Times New Roman" w:hAnsi="Consolas" w:cs="Times New Roman"/>
          <w:color w:val="5E2CBC"/>
          <w:sz w:val="27"/>
          <w:szCs w:val="27"/>
          <w:lang w:val="en-IN" w:eastAsia="en-IN"/>
        </w:rPr>
        <w:t>delete_</w:t>
      </w:r>
      <w:proofErr w:type="gramStart"/>
      <w:r w:rsidRPr="008D4A81">
        <w:rPr>
          <w:rFonts w:ascii="Consolas" w:eastAsia="Times New Roman" w:hAnsi="Consolas" w:cs="Times New Roman"/>
          <w:color w:val="5E2CBC"/>
          <w:sz w:val="27"/>
          <w:szCs w:val="27"/>
          <w:lang w:val="en-IN" w:eastAsia="en-IN"/>
        </w:rPr>
        <w:t>beginning</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58C1623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0DE22F8D"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5</w:t>
      </w:r>
      <w:r w:rsidRPr="008D4A81">
        <w:rPr>
          <w:rFonts w:ascii="Consolas" w:eastAsia="Times New Roman" w:hAnsi="Consolas" w:cs="Times New Roman"/>
          <w:color w:val="292929"/>
          <w:sz w:val="27"/>
          <w:szCs w:val="27"/>
          <w:lang w:val="en-IN" w:eastAsia="en-IN"/>
        </w:rPr>
        <w:t>:</w:t>
      </w:r>
    </w:p>
    <w:p w14:paraId="3946FDF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l</w:t>
      </w:r>
      <w:r w:rsidRPr="008D4A81">
        <w:rPr>
          <w:rFonts w:ascii="Consolas" w:eastAsia="Times New Roman" w:hAnsi="Consolas" w:cs="Times New Roman"/>
          <w:color w:val="292929"/>
          <w:sz w:val="27"/>
          <w:szCs w:val="27"/>
          <w:lang w:val="en-IN" w:eastAsia="en-IN"/>
        </w:rPr>
        <w:t>.</w:t>
      </w:r>
      <w:r w:rsidRPr="008D4A81">
        <w:rPr>
          <w:rFonts w:ascii="Consolas" w:eastAsia="Times New Roman" w:hAnsi="Consolas" w:cs="Times New Roman"/>
          <w:color w:val="5E2CBC"/>
          <w:sz w:val="27"/>
          <w:szCs w:val="27"/>
          <w:lang w:val="en-IN" w:eastAsia="en-IN"/>
        </w:rPr>
        <w:t>delete_</w:t>
      </w:r>
      <w:proofErr w:type="gramStart"/>
      <w:r w:rsidRPr="008D4A81">
        <w:rPr>
          <w:rFonts w:ascii="Consolas" w:eastAsia="Times New Roman" w:hAnsi="Consolas" w:cs="Times New Roman"/>
          <w:color w:val="5E2CBC"/>
          <w:sz w:val="27"/>
          <w:szCs w:val="27"/>
          <w:lang w:val="en-IN" w:eastAsia="en-IN"/>
        </w:rPr>
        <w:t>end</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7389494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74CD78F1"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6</w:t>
      </w:r>
      <w:r w:rsidRPr="008D4A81">
        <w:rPr>
          <w:rFonts w:ascii="Consolas" w:eastAsia="Times New Roman" w:hAnsi="Consolas" w:cs="Times New Roman"/>
          <w:color w:val="292929"/>
          <w:sz w:val="27"/>
          <w:szCs w:val="27"/>
          <w:lang w:val="en-IN" w:eastAsia="en-IN"/>
        </w:rPr>
        <w:t>:</w:t>
      </w:r>
    </w:p>
    <w:p w14:paraId="09A5A67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cout</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F4A85"/>
          <w:sz w:val="27"/>
          <w:szCs w:val="27"/>
          <w:lang w:val="en-IN" w:eastAsia="en-IN"/>
        </w:rPr>
        <w:t>"Enter the position"</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&lt;&lt;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endl</w:t>
      </w:r>
      <w:proofErr w:type="spellEnd"/>
      <w:r w:rsidRPr="008D4A81">
        <w:rPr>
          <w:rFonts w:ascii="Consolas" w:eastAsia="Times New Roman" w:hAnsi="Consolas" w:cs="Times New Roman"/>
          <w:color w:val="292929"/>
          <w:sz w:val="27"/>
          <w:szCs w:val="27"/>
          <w:lang w:val="en-IN" w:eastAsia="en-IN"/>
        </w:rPr>
        <w:t>;</w:t>
      </w:r>
    </w:p>
    <w:p w14:paraId="32F0193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cin</w:t>
      </w:r>
      <w:proofErr w:type="spellEnd"/>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00000"/>
          <w:sz w:val="27"/>
          <w:szCs w:val="27"/>
          <w:lang w:val="en-IN" w:eastAsia="en-IN"/>
        </w:rPr>
        <w:t>&gt;&gt;</w:t>
      </w: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w:t>
      </w:r>
    </w:p>
    <w:p w14:paraId="40053C9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23F210E6"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l</w:t>
      </w:r>
      <w:r w:rsidRPr="008D4A81">
        <w:rPr>
          <w:rFonts w:ascii="Consolas" w:eastAsia="Times New Roman" w:hAnsi="Consolas" w:cs="Times New Roman"/>
          <w:color w:val="292929"/>
          <w:sz w:val="27"/>
          <w:szCs w:val="27"/>
          <w:lang w:val="en-IN" w:eastAsia="en-IN"/>
        </w:rPr>
        <w:t>.</w:t>
      </w:r>
      <w:r w:rsidRPr="008D4A81">
        <w:rPr>
          <w:rFonts w:ascii="Consolas" w:eastAsia="Times New Roman" w:hAnsi="Consolas" w:cs="Times New Roman"/>
          <w:color w:val="5E2CBC"/>
          <w:sz w:val="27"/>
          <w:szCs w:val="27"/>
          <w:lang w:val="en-IN" w:eastAsia="en-IN"/>
        </w:rPr>
        <w:t>delete_position</w:t>
      </w:r>
      <w:proofErr w:type="spellEnd"/>
      <w:r w:rsidRPr="008D4A81">
        <w:rPr>
          <w:rFonts w:ascii="Consolas" w:eastAsia="Times New Roman" w:hAnsi="Consolas" w:cs="Times New Roman"/>
          <w:color w:val="292929"/>
          <w:sz w:val="27"/>
          <w:szCs w:val="27"/>
          <w:lang w:val="en-IN" w:eastAsia="en-IN"/>
        </w:rPr>
        <w:t>(</w:t>
      </w:r>
      <w:proofErr w:type="spellStart"/>
      <w:r w:rsidRPr="008D4A81">
        <w:rPr>
          <w:rFonts w:ascii="Consolas" w:eastAsia="Times New Roman" w:hAnsi="Consolas" w:cs="Times New Roman"/>
          <w:color w:val="292929"/>
          <w:sz w:val="27"/>
          <w:szCs w:val="27"/>
          <w:lang w:val="en-IN" w:eastAsia="en-IN"/>
        </w:rPr>
        <w:t>pos</w:t>
      </w:r>
      <w:proofErr w:type="spellEnd"/>
      <w:r w:rsidRPr="008D4A81">
        <w:rPr>
          <w:rFonts w:ascii="Consolas" w:eastAsia="Times New Roman" w:hAnsi="Consolas" w:cs="Times New Roman"/>
          <w:color w:val="292929"/>
          <w:sz w:val="27"/>
          <w:szCs w:val="27"/>
          <w:lang w:val="en-IN" w:eastAsia="en-IN"/>
        </w:rPr>
        <w:t>);</w:t>
      </w:r>
    </w:p>
    <w:p w14:paraId="187F093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5C907B22"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515151"/>
          <w:sz w:val="27"/>
          <w:szCs w:val="27"/>
          <w:lang w:val="en-IN" w:eastAsia="en-IN"/>
        </w:rPr>
        <w:t>        // case 7:</w:t>
      </w:r>
    </w:p>
    <w:p w14:paraId="2DD0BB7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515151"/>
          <w:sz w:val="27"/>
          <w:szCs w:val="27"/>
          <w:lang w:val="en-IN" w:eastAsia="en-IN"/>
        </w:rPr>
        <w:t xml:space="preserve">        //     </w:t>
      </w:r>
      <w:proofErr w:type="spellStart"/>
      <w:r w:rsidRPr="008D4A81">
        <w:rPr>
          <w:rFonts w:ascii="Consolas" w:eastAsia="Times New Roman" w:hAnsi="Consolas" w:cs="Times New Roman"/>
          <w:color w:val="515151"/>
          <w:sz w:val="27"/>
          <w:szCs w:val="27"/>
          <w:lang w:val="en-IN" w:eastAsia="en-IN"/>
        </w:rPr>
        <w:t>cout</w:t>
      </w:r>
      <w:proofErr w:type="spellEnd"/>
      <w:r w:rsidRPr="008D4A81">
        <w:rPr>
          <w:rFonts w:ascii="Consolas" w:eastAsia="Times New Roman" w:hAnsi="Consolas" w:cs="Times New Roman"/>
          <w:color w:val="515151"/>
          <w:sz w:val="27"/>
          <w:szCs w:val="27"/>
          <w:lang w:val="en-IN" w:eastAsia="en-IN"/>
        </w:rPr>
        <w:t xml:space="preserve"> &lt;&lt; "Enter the Value" &lt;&lt; </w:t>
      </w:r>
      <w:proofErr w:type="spellStart"/>
      <w:r w:rsidRPr="008D4A81">
        <w:rPr>
          <w:rFonts w:ascii="Consolas" w:eastAsia="Times New Roman" w:hAnsi="Consolas" w:cs="Times New Roman"/>
          <w:color w:val="515151"/>
          <w:sz w:val="27"/>
          <w:szCs w:val="27"/>
          <w:lang w:val="en-IN" w:eastAsia="en-IN"/>
        </w:rPr>
        <w:t>endl</w:t>
      </w:r>
      <w:proofErr w:type="spellEnd"/>
      <w:r w:rsidRPr="008D4A81">
        <w:rPr>
          <w:rFonts w:ascii="Consolas" w:eastAsia="Times New Roman" w:hAnsi="Consolas" w:cs="Times New Roman"/>
          <w:color w:val="515151"/>
          <w:sz w:val="27"/>
          <w:szCs w:val="27"/>
          <w:lang w:val="en-IN" w:eastAsia="en-IN"/>
        </w:rPr>
        <w:t>;</w:t>
      </w:r>
    </w:p>
    <w:p w14:paraId="3BB59914"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515151"/>
          <w:sz w:val="27"/>
          <w:szCs w:val="27"/>
          <w:lang w:val="en-IN" w:eastAsia="en-IN"/>
        </w:rPr>
        <w:t xml:space="preserve">        //     </w:t>
      </w:r>
      <w:proofErr w:type="spellStart"/>
      <w:r w:rsidRPr="008D4A81">
        <w:rPr>
          <w:rFonts w:ascii="Consolas" w:eastAsia="Times New Roman" w:hAnsi="Consolas" w:cs="Times New Roman"/>
          <w:color w:val="515151"/>
          <w:sz w:val="27"/>
          <w:szCs w:val="27"/>
          <w:lang w:val="en-IN" w:eastAsia="en-IN"/>
        </w:rPr>
        <w:t>cin</w:t>
      </w:r>
      <w:proofErr w:type="spellEnd"/>
      <w:r w:rsidRPr="008D4A81">
        <w:rPr>
          <w:rFonts w:ascii="Consolas" w:eastAsia="Times New Roman" w:hAnsi="Consolas" w:cs="Times New Roman"/>
          <w:color w:val="515151"/>
          <w:sz w:val="27"/>
          <w:szCs w:val="27"/>
          <w:lang w:val="en-IN" w:eastAsia="en-IN"/>
        </w:rPr>
        <w:t xml:space="preserve"> &gt;&gt; value;</w:t>
      </w:r>
    </w:p>
    <w:p w14:paraId="40BE78F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p>
    <w:p w14:paraId="6633A0B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515151"/>
          <w:sz w:val="27"/>
          <w:szCs w:val="27"/>
          <w:lang w:val="en-IN" w:eastAsia="en-IN"/>
        </w:rPr>
        <w:t xml:space="preserve">        //     </w:t>
      </w:r>
      <w:proofErr w:type="spellStart"/>
      <w:proofErr w:type="gramStart"/>
      <w:r w:rsidRPr="008D4A81">
        <w:rPr>
          <w:rFonts w:ascii="Consolas" w:eastAsia="Times New Roman" w:hAnsi="Consolas" w:cs="Times New Roman"/>
          <w:color w:val="515151"/>
          <w:sz w:val="27"/>
          <w:szCs w:val="27"/>
          <w:lang w:val="en-IN" w:eastAsia="en-IN"/>
        </w:rPr>
        <w:t>l.search</w:t>
      </w:r>
      <w:proofErr w:type="spellEnd"/>
      <w:proofErr w:type="gramEnd"/>
      <w:r w:rsidRPr="008D4A81">
        <w:rPr>
          <w:rFonts w:ascii="Consolas" w:eastAsia="Times New Roman" w:hAnsi="Consolas" w:cs="Times New Roman"/>
          <w:color w:val="515151"/>
          <w:sz w:val="27"/>
          <w:szCs w:val="27"/>
          <w:lang w:val="en-IN" w:eastAsia="en-IN"/>
        </w:rPr>
        <w:t>(value);</w:t>
      </w:r>
    </w:p>
    <w:p w14:paraId="65A9E93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515151"/>
          <w:sz w:val="27"/>
          <w:szCs w:val="27"/>
          <w:lang w:val="en-IN" w:eastAsia="en-IN"/>
        </w:rPr>
        <w:t>        //     break;</w:t>
      </w:r>
    </w:p>
    <w:p w14:paraId="4264E78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8</w:t>
      </w:r>
      <w:r w:rsidRPr="008D4A81">
        <w:rPr>
          <w:rFonts w:ascii="Consolas" w:eastAsia="Times New Roman" w:hAnsi="Consolas" w:cs="Times New Roman"/>
          <w:color w:val="292929"/>
          <w:sz w:val="27"/>
          <w:szCs w:val="27"/>
          <w:lang w:val="en-IN" w:eastAsia="en-IN"/>
        </w:rPr>
        <w:t>:</w:t>
      </w:r>
    </w:p>
    <w:p w14:paraId="34130C3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proofErr w:type="spellStart"/>
      <w:r w:rsidRPr="008D4A81">
        <w:rPr>
          <w:rFonts w:ascii="Consolas" w:eastAsia="Times New Roman" w:hAnsi="Consolas" w:cs="Times New Roman"/>
          <w:color w:val="001080"/>
          <w:sz w:val="27"/>
          <w:szCs w:val="27"/>
          <w:lang w:val="en-IN" w:eastAsia="en-IN"/>
        </w:rPr>
        <w:t>l</w:t>
      </w:r>
      <w:r w:rsidRPr="008D4A81">
        <w:rPr>
          <w:rFonts w:ascii="Consolas" w:eastAsia="Times New Roman" w:hAnsi="Consolas" w:cs="Times New Roman"/>
          <w:color w:val="292929"/>
          <w:sz w:val="27"/>
          <w:szCs w:val="27"/>
          <w:lang w:val="en-IN" w:eastAsia="en-IN"/>
        </w:rPr>
        <w:t>.</w:t>
      </w:r>
      <w:proofErr w:type="gramStart"/>
      <w:r w:rsidRPr="008D4A81">
        <w:rPr>
          <w:rFonts w:ascii="Consolas" w:eastAsia="Times New Roman" w:hAnsi="Consolas" w:cs="Times New Roman"/>
          <w:color w:val="5E2CBC"/>
          <w:sz w:val="27"/>
          <w:szCs w:val="27"/>
          <w:lang w:val="en-IN" w:eastAsia="en-IN"/>
        </w:rPr>
        <w:t>display</w:t>
      </w:r>
      <w:proofErr w:type="spellEnd"/>
      <w:r w:rsidRPr="008D4A81">
        <w:rPr>
          <w:rFonts w:ascii="Consolas" w:eastAsia="Times New Roman" w:hAnsi="Consolas" w:cs="Times New Roman"/>
          <w:color w:val="292929"/>
          <w:sz w:val="27"/>
          <w:szCs w:val="27"/>
          <w:lang w:val="en-IN" w:eastAsia="en-IN"/>
        </w:rPr>
        <w:t>(</w:t>
      </w:r>
      <w:proofErr w:type="gramEnd"/>
      <w:r w:rsidRPr="008D4A81">
        <w:rPr>
          <w:rFonts w:ascii="Consolas" w:eastAsia="Times New Roman" w:hAnsi="Consolas" w:cs="Times New Roman"/>
          <w:color w:val="292929"/>
          <w:sz w:val="27"/>
          <w:szCs w:val="27"/>
          <w:lang w:val="en-IN" w:eastAsia="en-IN"/>
        </w:rPr>
        <w:t>);</w:t>
      </w:r>
    </w:p>
    <w:p w14:paraId="59C99D6F"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26A98F4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case</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9</w:t>
      </w:r>
      <w:r w:rsidRPr="008D4A81">
        <w:rPr>
          <w:rFonts w:ascii="Consolas" w:eastAsia="Times New Roman" w:hAnsi="Consolas" w:cs="Times New Roman"/>
          <w:color w:val="292929"/>
          <w:sz w:val="27"/>
          <w:szCs w:val="27"/>
          <w:lang w:val="en-IN" w:eastAsia="en-IN"/>
        </w:rPr>
        <w:t>:</w:t>
      </w:r>
    </w:p>
    <w:p w14:paraId="51EA7C78"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exit </w:t>
      </w:r>
      <w:r w:rsidRPr="008D4A81">
        <w:rPr>
          <w:rFonts w:ascii="Consolas" w:eastAsia="Times New Roman" w:hAnsi="Consolas" w:cs="Times New Roman"/>
          <w:color w:val="000000"/>
          <w:sz w:val="27"/>
          <w:szCs w:val="27"/>
          <w:lang w:val="en-IN" w:eastAsia="en-IN"/>
        </w:rPr>
        <w:t>=</w:t>
      </w: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096D48"/>
          <w:sz w:val="27"/>
          <w:szCs w:val="27"/>
          <w:lang w:val="en-IN" w:eastAsia="en-IN"/>
        </w:rPr>
        <w:t>0</w:t>
      </w:r>
      <w:r w:rsidRPr="008D4A81">
        <w:rPr>
          <w:rFonts w:ascii="Consolas" w:eastAsia="Times New Roman" w:hAnsi="Consolas" w:cs="Times New Roman"/>
          <w:color w:val="292929"/>
          <w:sz w:val="27"/>
          <w:szCs w:val="27"/>
          <w:lang w:val="en-IN" w:eastAsia="en-IN"/>
        </w:rPr>
        <w:t>;</w:t>
      </w:r>
    </w:p>
    <w:p w14:paraId="2BB5F417"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xml:space="preserve">            </w:t>
      </w:r>
      <w:r w:rsidRPr="008D4A81">
        <w:rPr>
          <w:rFonts w:ascii="Consolas" w:eastAsia="Times New Roman" w:hAnsi="Consolas" w:cs="Times New Roman"/>
          <w:color w:val="B5200D"/>
          <w:sz w:val="27"/>
          <w:szCs w:val="27"/>
          <w:lang w:val="en-IN" w:eastAsia="en-IN"/>
        </w:rPr>
        <w:t>break</w:t>
      </w:r>
      <w:r w:rsidRPr="008D4A81">
        <w:rPr>
          <w:rFonts w:ascii="Consolas" w:eastAsia="Times New Roman" w:hAnsi="Consolas" w:cs="Times New Roman"/>
          <w:color w:val="292929"/>
          <w:sz w:val="27"/>
          <w:szCs w:val="27"/>
          <w:lang w:val="en-IN" w:eastAsia="en-IN"/>
        </w:rPr>
        <w:t>;</w:t>
      </w:r>
    </w:p>
    <w:p w14:paraId="7E61F0CA"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E5F7ECE"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    }</w:t>
      </w:r>
    </w:p>
    <w:p w14:paraId="00905D69" w14:textId="77777777" w:rsidR="008D4A81" w:rsidRPr="008D4A81" w:rsidRDefault="008D4A81" w:rsidP="008D4A81">
      <w:pPr>
        <w:shd w:val="clear" w:color="auto" w:fill="FFFFFF"/>
        <w:spacing w:after="0" w:line="360" w:lineRule="atLeast"/>
        <w:rPr>
          <w:rFonts w:ascii="Consolas" w:eastAsia="Times New Roman" w:hAnsi="Consolas" w:cs="Times New Roman"/>
          <w:color w:val="292929"/>
          <w:sz w:val="27"/>
          <w:szCs w:val="27"/>
          <w:lang w:val="en-IN" w:eastAsia="en-IN"/>
        </w:rPr>
      </w:pPr>
      <w:r w:rsidRPr="008D4A81">
        <w:rPr>
          <w:rFonts w:ascii="Consolas" w:eastAsia="Times New Roman" w:hAnsi="Consolas" w:cs="Times New Roman"/>
          <w:color w:val="292929"/>
          <w:sz w:val="27"/>
          <w:szCs w:val="27"/>
          <w:lang w:val="en-IN" w:eastAsia="en-IN"/>
        </w:rPr>
        <w:t>}</w:t>
      </w:r>
    </w:p>
    <w:p w14:paraId="696A4998" w14:textId="77777777" w:rsidR="0026013F" w:rsidRPr="00CA3606" w:rsidRDefault="0026013F" w:rsidP="0026013F">
      <w:pPr>
        <w:rPr>
          <w:color w:val="000000" w:themeColor="text1"/>
        </w:rPr>
      </w:pPr>
    </w:p>
    <w:p w14:paraId="2D96314C" w14:textId="77777777" w:rsidR="0026013F" w:rsidRPr="00CA3606" w:rsidRDefault="0026013F" w:rsidP="0026013F">
      <w:pPr>
        <w:pStyle w:val="Heading2"/>
        <w:rPr>
          <w:color w:val="000000" w:themeColor="text1"/>
        </w:rPr>
      </w:pPr>
      <w:r w:rsidRPr="00CA3606">
        <w:rPr>
          <w:color w:val="000000" w:themeColor="text1"/>
        </w:rPr>
        <w:t>Output:</w:t>
      </w:r>
    </w:p>
    <w:p w14:paraId="75EE0BB8" w14:textId="77777777" w:rsidR="0026013F" w:rsidRPr="00CA3606" w:rsidRDefault="0026013F" w:rsidP="0026013F">
      <w:pPr>
        <w:rPr>
          <w:color w:val="000000" w:themeColor="text1"/>
        </w:rPr>
      </w:pPr>
    </w:p>
    <w:p w14:paraId="2E6C9A52" w14:textId="77777777" w:rsidR="008D4A81" w:rsidRDefault="008D4A81">
      <w:pPr>
        <w:rPr>
          <w:color w:val="000000" w:themeColor="text1"/>
        </w:rPr>
      </w:pPr>
      <w:r w:rsidRPr="008D4A81">
        <w:rPr>
          <w:noProof/>
          <w:color w:val="000000" w:themeColor="text1"/>
        </w:rPr>
        <w:lastRenderedPageBreak/>
        <w:drawing>
          <wp:inline distT="0" distB="0" distL="0" distR="0" wp14:anchorId="012D714E" wp14:editId="792DEE1F">
            <wp:extent cx="5486400" cy="5775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775325"/>
                    </a:xfrm>
                    <a:prstGeom prst="rect">
                      <a:avLst/>
                    </a:prstGeom>
                  </pic:spPr>
                </pic:pic>
              </a:graphicData>
            </a:graphic>
          </wp:inline>
        </w:drawing>
      </w:r>
    </w:p>
    <w:p w14:paraId="18532534" w14:textId="77777777" w:rsidR="008D4A81" w:rsidRDefault="008D4A81">
      <w:pPr>
        <w:rPr>
          <w:color w:val="000000" w:themeColor="text1"/>
        </w:rPr>
      </w:pPr>
    </w:p>
    <w:p w14:paraId="18466AD8" w14:textId="77777777" w:rsidR="008D4A81" w:rsidRPr="008D4A81" w:rsidRDefault="008D4A81" w:rsidP="008D4A81">
      <w:pPr>
        <w:pStyle w:val="ds-markdown-paragraph"/>
      </w:pPr>
      <w:r>
        <w:rPr>
          <w:color w:val="000000" w:themeColor="text1"/>
        </w:rPr>
        <w:t xml:space="preserve">3. </w:t>
      </w:r>
      <w:r w:rsidRPr="008D4A81">
        <w:t>An operating system allocates a fixed time slot CPU time for processes using a round-robin scheduling algorithm. The fixed time slot will be initialized before the start of the menu-driven program. Implement the round-robin scheduling algorithm using the circular linked list.</w:t>
      </w:r>
    </w:p>
    <w:p w14:paraId="607D95F7" w14:textId="77777777" w:rsidR="008D4A81" w:rsidRPr="008D4A81" w:rsidRDefault="008D4A81" w:rsidP="008D4A81">
      <w:pPr>
        <w:spacing w:before="100" w:beforeAutospacing="1" w:after="100" w:afterAutospacing="1" w:line="240" w:lineRule="auto"/>
        <w:rPr>
          <w:rFonts w:ascii="Times New Roman" w:eastAsia="Times New Roman" w:hAnsi="Times New Roman" w:cs="Times New Roman"/>
          <w:sz w:val="24"/>
          <w:szCs w:val="24"/>
          <w:lang w:val="en-IN" w:eastAsia="en-IN"/>
        </w:rPr>
      </w:pPr>
      <w:r w:rsidRPr="008D4A81">
        <w:rPr>
          <w:rFonts w:ascii="Times New Roman" w:eastAsia="Times New Roman" w:hAnsi="Times New Roman" w:cs="Times New Roman"/>
          <w:sz w:val="24"/>
          <w:szCs w:val="24"/>
          <w:lang w:val="en-IN" w:eastAsia="en-IN"/>
        </w:rPr>
        <w:t>Implement the program by including the appropriate header file. It consists of the following operations.</w:t>
      </w:r>
    </w:p>
    <w:p w14:paraId="4CEF1918" w14:textId="77777777" w:rsidR="008D4A81" w:rsidRPr="008D4A81" w:rsidRDefault="008D4A81" w:rsidP="008D4A81">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D4A81">
        <w:rPr>
          <w:rFonts w:ascii="Times New Roman" w:eastAsia="Times New Roman" w:hAnsi="Times New Roman" w:cs="Times New Roman"/>
          <w:sz w:val="24"/>
          <w:szCs w:val="24"/>
          <w:lang w:val="en-IN" w:eastAsia="en-IN"/>
        </w:rPr>
        <w:t>Insert Process</w:t>
      </w:r>
    </w:p>
    <w:p w14:paraId="0BA28AEF" w14:textId="77777777" w:rsidR="008D4A81" w:rsidRPr="008D4A81" w:rsidRDefault="008D4A81" w:rsidP="008D4A81">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D4A81">
        <w:rPr>
          <w:rFonts w:ascii="Times New Roman" w:eastAsia="Times New Roman" w:hAnsi="Times New Roman" w:cs="Times New Roman"/>
          <w:sz w:val="24"/>
          <w:szCs w:val="24"/>
          <w:lang w:val="en-IN" w:eastAsia="en-IN"/>
        </w:rPr>
        <w:t>Execute</w:t>
      </w:r>
    </w:p>
    <w:p w14:paraId="5B63969F" w14:textId="77777777" w:rsidR="008D4A81" w:rsidRDefault="008D4A81" w:rsidP="008D4A81">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D4A81">
        <w:rPr>
          <w:rFonts w:ascii="Times New Roman" w:eastAsia="Times New Roman" w:hAnsi="Times New Roman" w:cs="Times New Roman"/>
          <w:sz w:val="24"/>
          <w:szCs w:val="24"/>
          <w:lang w:val="en-IN" w:eastAsia="en-IN"/>
        </w:rPr>
        <w:t>Exit</w:t>
      </w:r>
    </w:p>
    <w:p w14:paraId="315B1BCC" w14:textId="77777777" w:rsidR="008D4A81" w:rsidRPr="00CA3606" w:rsidRDefault="008D4A81" w:rsidP="008D4A81">
      <w:pPr>
        <w:pStyle w:val="Heading2"/>
        <w:rPr>
          <w:color w:val="000000" w:themeColor="text1"/>
        </w:rPr>
      </w:pPr>
      <w:r w:rsidRPr="00CA3606">
        <w:rPr>
          <w:color w:val="000000" w:themeColor="text1"/>
        </w:rPr>
        <w:lastRenderedPageBreak/>
        <w:t>Aim:</w:t>
      </w:r>
    </w:p>
    <w:p w14:paraId="0F4621DA" w14:textId="09288CA1" w:rsidR="008D4A81" w:rsidRPr="00CA3606" w:rsidRDefault="008D4A81" w:rsidP="008D4A81">
      <w:pPr>
        <w:rPr>
          <w:color w:val="000000" w:themeColor="text1"/>
        </w:rPr>
      </w:pPr>
      <w:r>
        <w:t>To write a C++ menu-driven program to implement the round-robin CPU scheduling algorithm using a circular linked list. The program uses a fixed time slot and performs insertions and executions based on CPU burst times.</w:t>
      </w:r>
    </w:p>
    <w:p w14:paraId="108D5947" w14:textId="77777777" w:rsidR="008D4A81" w:rsidRPr="00CA3606" w:rsidRDefault="008D4A81" w:rsidP="008D4A81">
      <w:pPr>
        <w:pStyle w:val="Heading2"/>
        <w:rPr>
          <w:color w:val="000000" w:themeColor="text1"/>
        </w:rPr>
      </w:pPr>
      <w:r w:rsidRPr="00CA3606">
        <w:rPr>
          <w:color w:val="000000" w:themeColor="text1"/>
        </w:rPr>
        <w:t>Algorithms:</w:t>
      </w:r>
    </w:p>
    <w:p w14:paraId="44A53F01" w14:textId="77777777" w:rsidR="002F2ED6" w:rsidRPr="002F2ED6" w:rsidRDefault="002F2ED6" w:rsidP="002F2ED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F2ED6">
        <w:rPr>
          <w:rFonts w:ascii="Times New Roman" w:eastAsia="Times New Roman" w:hAnsi="Times New Roman" w:cs="Times New Roman"/>
          <w:b/>
          <w:bCs/>
          <w:sz w:val="27"/>
          <w:szCs w:val="27"/>
          <w:lang w:val="en-IN" w:eastAsia="en-IN"/>
        </w:rPr>
        <w:t>Algorithm 1 – Insert Process</w:t>
      </w:r>
    </w:p>
    <w:p w14:paraId="126EEF6B" w14:textId="77777777" w:rsidR="002F2ED6" w:rsidRPr="002F2ED6" w:rsidRDefault="002F2ED6" w:rsidP="002F2ED6">
      <w:pPr>
        <w:spacing w:before="100" w:beforeAutospacing="1" w:after="100" w:afterAutospacing="1" w:line="240" w:lineRule="auto"/>
        <w:rPr>
          <w:rFonts w:ascii="Times New Roman" w:eastAsia="Times New Roman" w:hAnsi="Times New Roman" w:cs="Times New Roman"/>
          <w:sz w:val="24"/>
          <w:szCs w:val="24"/>
          <w:lang w:val="en-IN" w:eastAsia="en-IN"/>
        </w:rPr>
      </w:pPr>
      <w:r w:rsidRPr="002F2ED6">
        <w:rPr>
          <w:rFonts w:ascii="Times New Roman" w:eastAsia="Times New Roman" w:hAnsi="Times New Roman" w:cs="Times New Roman"/>
          <w:b/>
          <w:bCs/>
          <w:sz w:val="24"/>
          <w:szCs w:val="24"/>
          <w:lang w:val="en-IN" w:eastAsia="en-IN"/>
        </w:rPr>
        <w:t>Input:</w:t>
      </w:r>
      <w:r w:rsidRPr="002F2ED6">
        <w:rPr>
          <w:rFonts w:ascii="Times New Roman" w:eastAsia="Times New Roman" w:hAnsi="Times New Roman" w:cs="Times New Roman"/>
          <w:sz w:val="24"/>
          <w:szCs w:val="24"/>
          <w:lang w:val="en-IN" w:eastAsia="en-IN"/>
        </w:rPr>
        <w:br/>
      </w:r>
      <w:proofErr w:type="spellStart"/>
      <w:r w:rsidRPr="002F2ED6">
        <w:rPr>
          <w:rFonts w:ascii="Courier New" w:eastAsia="Times New Roman" w:hAnsi="Courier New" w:cs="Courier New"/>
          <w:sz w:val="20"/>
          <w:szCs w:val="20"/>
          <w:lang w:val="en-IN" w:eastAsia="en-IN"/>
        </w:rPr>
        <w:t>time_required</w:t>
      </w:r>
      <w:proofErr w:type="spellEnd"/>
      <w:r w:rsidRPr="002F2ED6">
        <w:rPr>
          <w:rFonts w:ascii="Times New Roman" w:eastAsia="Times New Roman" w:hAnsi="Times New Roman" w:cs="Times New Roman"/>
          <w:sz w:val="24"/>
          <w:szCs w:val="24"/>
          <w:lang w:val="en-IN" w:eastAsia="en-IN"/>
        </w:rPr>
        <w:t xml:space="preserve"> – burst time of a process</w:t>
      </w:r>
    </w:p>
    <w:p w14:paraId="0C627DED" w14:textId="77777777" w:rsidR="002F2ED6" w:rsidRPr="002F2ED6" w:rsidRDefault="002F2ED6" w:rsidP="002F2ED6">
      <w:pPr>
        <w:rPr>
          <w:color w:val="000000" w:themeColor="text1"/>
        </w:rPr>
      </w:pPr>
      <w:r w:rsidRPr="002F2ED6">
        <w:rPr>
          <w:color w:val="000000" w:themeColor="text1"/>
        </w:rPr>
        <w:t xml:space="preserve">Create </w:t>
      </w:r>
      <w:proofErr w:type="spellStart"/>
      <w:r w:rsidRPr="002F2ED6">
        <w:rPr>
          <w:color w:val="000000" w:themeColor="text1"/>
        </w:rPr>
        <w:t>new_node</w:t>
      </w:r>
      <w:proofErr w:type="spellEnd"/>
      <w:r w:rsidRPr="002F2ED6">
        <w:rPr>
          <w:color w:val="000000" w:themeColor="text1"/>
        </w:rPr>
        <w:t xml:space="preserve"> with data = </w:t>
      </w:r>
      <w:proofErr w:type="spellStart"/>
      <w:r w:rsidRPr="002F2ED6">
        <w:rPr>
          <w:color w:val="000000" w:themeColor="text1"/>
        </w:rPr>
        <w:t>time_required</w:t>
      </w:r>
      <w:proofErr w:type="spellEnd"/>
    </w:p>
    <w:p w14:paraId="3985B5B4" w14:textId="77777777" w:rsidR="002F2ED6" w:rsidRPr="002F2ED6" w:rsidRDefault="002F2ED6" w:rsidP="002F2ED6">
      <w:pPr>
        <w:rPr>
          <w:color w:val="000000" w:themeColor="text1"/>
        </w:rPr>
      </w:pPr>
      <w:r w:rsidRPr="002F2ED6">
        <w:rPr>
          <w:color w:val="000000" w:themeColor="text1"/>
        </w:rPr>
        <w:t>if head == NULL</w:t>
      </w:r>
    </w:p>
    <w:p w14:paraId="5998949A" w14:textId="140E54E5" w:rsidR="002F2ED6" w:rsidRPr="002F2ED6" w:rsidRDefault="002F2ED6" w:rsidP="002F2ED6">
      <w:pPr>
        <w:rPr>
          <w:color w:val="000000" w:themeColor="text1"/>
        </w:rPr>
      </w:pPr>
      <w:r w:rsidRPr="002F2ED6">
        <w:rPr>
          <w:color w:val="000000" w:themeColor="text1"/>
        </w:rPr>
        <w:t xml:space="preserve">    </w:t>
      </w:r>
      <w:proofErr w:type="spellStart"/>
      <w:r w:rsidRPr="002F2ED6">
        <w:rPr>
          <w:color w:val="000000" w:themeColor="text1"/>
        </w:rPr>
        <w:t>new_</w:t>
      </w:r>
      <w:proofErr w:type="gramStart"/>
      <w:r w:rsidRPr="002F2ED6">
        <w:rPr>
          <w:color w:val="000000" w:themeColor="text1"/>
        </w:rPr>
        <w:t>node.next</w:t>
      </w:r>
      <w:proofErr w:type="spellEnd"/>
      <w:proofErr w:type="gramEnd"/>
      <w:r w:rsidRPr="002F2ED6">
        <w:rPr>
          <w:color w:val="000000" w:themeColor="text1"/>
        </w:rPr>
        <w:t xml:space="preserve"> </w:t>
      </w:r>
      <w:r w:rsidR="00406A04">
        <w:rPr>
          <w:color w:val="000000" w:themeColor="text1"/>
        </w:rPr>
        <w:t>←</w:t>
      </w:r>
      <w:r w:rsidRPr="002F2ED6">
        <w:rPr>
          <w:color w:val="000000" w:themeColor="text1"/>
        </w:rPr>
        <w:t xml:space="preserve"> </w:t>
      </w:r>
      <w:proofErr w:type="spellStart"/>
      <w:r w:rsidRPr="002F2ED6">
        <w:rPr>
          <w:color w:val="000000" w:themeColor="text1"/>
        </w:rPr>
        <w:t>new_node</w:t>
      </w:r>
      <w:proofErr w:type="spellEnd"/>
    </w:p>
    <w:p w14:paraId="4D89CC75" w14:textId="73874BC4" w:rsidR="002F2ED6" w:rsidRPr="002F2ED6" w:rsidRDefault="002F2ED6" w:rsidP="002F2ED6">
      <w:pPr>
        <w:rPr>
          <w:color w:val="000000" w:themeColor="text1"/>
        </w:rPr>
      </w:pPr>
      <w:r w:rsidRPr="002F2ED6">
        <w:rPr>
          <w:color w:val="000000" w:themeColor="text1"/>
        </w:rPr>
        <w:t xml:space="preserve">    head </w:t>
      </w:r>
      <w:r w:rsidR="00406A04">
        <w:rPr>
          <w:color w:val="000000" w:themeColor="text1"/>
        </w:rPr>
        <w:t>←</w:t>
      </w:r>
      <w:r w:rsidRPr="002F2ED6">
        <w:rPr>
          <w:color w:val="000000" w:themeColor="text1"/>
        </w:rPr>
        <w:t xml:space="preserve"> </w:t>
      </w:r>
      <w:proofErr w:type="spellStart"/>
      <w:r w:rsidRPr="002F2ED6">
        <w:rPr>
          <w:color w:val="000000" w:themeColor="text1"/>
        </w:rPr>
        <w:t>new_node</w:t>
      </w:r>
      <w:proofErr w:type="spellEnd"/>
    </w:p>
    <w:p w14:paraId="3A758FA7" w14:textId="4FBDF2E8" w:rsidR="002F2ED6" w:rsidRPr="002F2ED6" w:rsidRDefault="002F2ED6" w:rsidP="002F2ED6">
      <w:pPr>
        <w:rPr>
          <w:color w:val="000000" w:themeColor="text1"/>
        </w:rPr>
      </w:pPr>
      <w:r w:rsidRPr="002F2ED6">
        <w:rPr>
          <w:color w:val="000000" w:themeColor="text1"/>
        </w:rPr>
        <w:t xml:space="preserve">    tail </w:t>
      </w:r>
      <w:r w:rsidR="00406A04">
        <w:rPr>
          <w:color w:val="000000" w:themeColor="text1"/>
        </w:rPr>
        <w:t>←</w:t>
      </w:r>
      <w:r w:rsidRPr="002F2ED6">
        <w:rPr>
          <w:color w:val="000000" w:themeColor="text1"/>
        </w:rPr>
        <w:t xml:space="preserve"> </w:t>
      </w:r>
      <w:proofErr w:type="spellStart"/>
      <w:r w:rsidRPr="002F2ED6">
        <w:rPr>
          <w:color w:val="000000" w:themeColor="text1"/>
        </w:rPr>
        <w:t>new_node</w:t>
      </w:r>
      <w:proofErr w:type="spellEnd"/>
    </w:p>
    <w:p w14:paraId="4B14C9C4" w14:textId="77777777" w:rsidR="002F2ED6" w:rsidRPr="002F2ED6" w:rsidRDefault="002F2ED6" w:rsidP="002F2ED6">
      <w:pPr>
        <w:rPr>
          <w:color w:val="000000" w:themeColor="text1"/>
        </w:rPr>
      </w:pPr>
      <w:r w:rsidRPr="002F2ED6">
        <w:rPr>
          <w:color w:val="000000" w:themeColor="text1"/>
        </w:rPr>
        <w:t>else</w:t>
      </w:r>
    </w:p>
    <w:p w14:paraId="778D44B5" w14:textId="71378F19" w:rsidR="002F2ED6" w:rsidRPr="002F2ED6" w:rsidRDefault="002F2ED6" w:rsidP="002F2ED6">
      <w:pPr>
        <w:rPr>
          <w:color w:val="000000" w:themeColor="text1"/>
        </w:rPr>
      </w:pPr>
      <w:r w:rsidRPr="002F2ED6">
        <w:rPr>
          <w:color w:val="000000" w:themeColor="text1"/>
        </w:rPr>
        <w:t xml:space="preserve">    </w:t>
      </w:r>
      <w:proofErr w:type="spellStart"/>
      <w:r w:rsidRPr="002F2ED6">
        <w:rPr>
          <w:color w:val="000000" w:themeColor="text1"/>
        </w:rPr>
        <w:t>new_</w:t>
      </w:r>
      <w:proofErr w:type="gramStart"/>
      <w:r w:rsidRPr="002F2ED6">
        <w:rPr>
          <w:color w:val="000000" w:themeColor="text1"/>
        </w:rPr>
        <w:t>node.next</w:t>
      </w:r>
      <w:proofErr w:type="spellEnd"/>
      <w:proofErr w:type="gramEnd"/>
      <w:r w:rsidRPr="002F2ED6">
        <w:rPr>
          <w:color w:val="000000" w:themeColor="text1"/>
        </w:rPr>
        <w:t xml:space="preserve"> </w:t>
      </w:r>
      <w:r w:rsidR="00406A04">
        <w:rPr>
          <w:color w:val="000000" w:themeColor="text1"/>
        </w:rPr>
        <w:t>←</w:t>
      </w:r>
      <w:r w:rsidRPr="002F2ED6">
        <w:rPr>
          <w:color w:val="000000" w:themeColor="text1"/>
        </w:rPr>
        <w:t xml:space="preserve"> head</w:t>
      </w:r>
    </w:p>
    <w:p w14:paraId="0191D229" w14:textId="035DF2DD" w:rsidR="002F2ED6" w:rsidRPr="002F2ED6" w:rsidRDefault="002F2ED6" w:rsidP="002F2ED6">
      <w:pPr>
        <w:rPr>
          <w:color w:val="000000" w:themeColor="text1"/>
        </w:rPr>
      </w:pPr>
      <w:r w:rsidRPr="002F2ED6">
        <w:rPr>
          <w:color w:val="000000" w:themeColor="text1"/>
        </w:rPr>
        <w:t xml:space="preserve">    </w:t>
      </w:r>
      <w:proofErr w:type="spellStart"/>
      <w:proofErr w:type="gramStart"/>
      <w:r w:rsidRPr="002F2ED6">
        <w:rPr>
          <w:color w:val="000000" w:themeColor="text1"/>
        </w:rPr>
        <w:t>tail.next</w:t>
      </w:r>
      <w:proofErr w:type="spellEnd"/>
      <w:proofErr w:type="gramEnd"/>
      <w:r w:rsidRPr="002F2ED6">
        <w:rPr>
          <w:color w:val="000000" w:themeColor="text1"/>
        </w:rPr>
        <w:t xml:space="preserve"> </w:t>
      </w:r>
      <w:r w:rsidR="00406A04">
        <w:rPr>
          <w:color w:val="000000" w:themeColor="text1"/>
        </w:rPr>
        <w:t>←</w:t>
      </w:r>
      <w:r w:rsidRPr="002F2ED6">
        <w:rPr>
          <w:color w:val="000000" w:themeColor="text1"/>
        </w:rPr>
        <w:t xml:space="preserve"> </w:t>
      </w:r>
      <w:proofErr w:type="spellStart"/>
      <w:r w:rsidRPr="002F2ED6">
        <w:rPr>
          <w:color w:val="000000" w:themeColor="text1"/>
        </w:rPr>
        <w:t>new_node</w:t>
      </w:r>
      <w:proofErr w:type="spellEnd"/>
    </w:p>
    <w:p w14:paraId="19A6AB4C" w14:textId="56E2F245" w:rsidR="008D4A81" w:rsidRDefault="002F2ED6" w:rsidP="002F2ED6">
      <w:pPr>
        <w:rPr>
          <w:color w:val="000000" w:themeColor="text1"/>
        </w:rPr>
      </w:pPr>
      <w:r w:rsidRPr="002F2ED6">
        <w:rPr>
          <w:color w:val="000000" w:themeColor="text1"/>
        </w:rPr>
        <w:t xml:space="preserve">    tail </w:t>
      </w:r>
      <w:r w:rsidR="00406A04">
        <w:rPr>
          <w:color w:val="000000" w:themeColor="text1"/>
        </w:rPr>
        <w:t>←</w:t>
      </w:r>
      <w:r w:rsidRPr="002F2ED6">
        <w:rPr>
          <w:color w:val="000000" w:themeColor="text1"/>
        </w:rPr>
        <w:t xml:space="preserve"> </w:t>
      </w:r>
      <w:proofErr w:type="spellStart"/>
      <w:r w:rsidRPr="002F2ED6">
        <w:rPr>
          <w:color w:val="000000" w:themeColor="text1"/>
        </w:rPr>
        <w:t>new_node</w:t>
      </w:r>
      <w:proofErr w:type="spellEnd"/>
    </w:p>
    <w:p w14:paraId="54640980" w14:textId="77777777" w:rsidR="002F2ED6" w:rsidRPr="002F2ED6" w:rsidRDefault="002F2ED6" w:rsidP="002F2ED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F2ED6">
        <w:rPr>
          <w:rFonts w:ascii="Times New Roman" w:eastAsia="Times New Roman" w:hAnsi="Times New Roman" w:cs="Times New Roman"/>
          <w:b/>
          <w:bCs/>
          <w:sz w:val="27"/>
          <w:szCs w:val="27"/>
          <w:lang w:val="en-IN" w:eastAsia="en-IN"/>
        </w:rPr>
        <w:t>Algorithm 2 – Execute</w:t>
      </w:r>
    </w:p>
    <w:p w14:paraId="1CCD5ECD" w14:textId="77777777" w:rsidR="002F2ED6" w:rsidRPr="002F2ED6" w:rsidRDefault="002F2ED6" w:rsidP="002F2ED6">
      <w:pPr>
        <w:spacing w:before="100" w:beforeAutospacing="1" w:after="100" w:afterAutospacing="1" w:line="240" w:lineRule="auto"/>
        <w:rPr>
          <w:rFonts w:ascii="Times New Roman" w:eastAsia="Times New Roman" w:hAnsi="Times New Roman" w:cs="Times New Roman"/>
          <w:sz w:val="24"/>
          <w:szCs w:val="24"/>
          <w:lang w:val="en-IN" w:eastAsia="en-IN"/>
        </w:rPr>
      </w:pPr>
      <w:r w:rsidRPr="002F2ED6">
        <w:rPr>
          <w:rFonts w:ascii="Times New Roman" w:eastAsia="Times New Roman" w:hAnsi="Times New Roman" w:cs="Times New Roman"/>
          <w:b/>
          <w:bCs/>
          <w:sz w:val="24"/>
          <w:szCs w:val="24"/>
          <w:lang w:val="en-IN" w:eastAsia="en-IN"/>
        </w:rPr>
        <w:t>Input:</w:t>
      </w:r>
      <w:r w:rsidRPr="002F2ED6">
        <w:rPr>
          <w:rFonts w:ascii="Times New Roman" w:eastAsia="Times New Roman" w:hAnsi="Times New Roman" w:cs="Times New Roman"/>
          <w:sz w:val="24"/>
          <w:szCs w:val="24"/>
          <w:lang w:val="en-IN" w:eastAsia="en-IN"/>
        </w:rPr>
        <w:br/>
      </w:r>
      <w:r w:rsidRPr="002F2ED6">
        <w:rPr>
          <w:rFonts w:ascii="Courier New" w:eastAsia="Times New Roman" w:hAnsi="Courier New" w:cs="Courier New"/>
          <w:sz w:val="20"/>
          <w:szCs w:val="20"/>
          <w:lang w:val="en-IN" w:eastAsia="en-IN"/>
        </w:rPr>
        <w:t>head</w:t>
      </w:r>
      <w:r w:rsidRPr="002F2ED6">
        <w:rPr>
          <w:rFonts w:ascii="Times New Roman" w:eastAsia="Times New Roman" w:hAnsi="Times New Roman" w:cs="Times New Roman"/>
          <w:sz w:val="24"/>
          <w:szCs w:val="24"/>
          <w:lang w:val="en-IN" w:eastAsia="en-IN"/>
        </w:rPr>
        <w:t xml:space="preserve">, </w:t>
      </w:r>
      <w:r w:rsidRPr="002F2ED6">
        <w:rPr>
          <w:rFonts w:ascii="Courier New" w:eastAsia="Times New Roman" w:hAnsi="Courier New" w:cs="Courier New"/>
          <w:sz w:val="20"/>
          <w:szCs w:val="20"/>
          <w:lang w:val="en-IN" w:eastAsia="en-IN"/>
        </w:rPr>
        <w:t>tail</w:t>
      </w:r>
      <w:r w:rsidRPr="002F2ED6">
        <w:rPr>
          <w:rFonts w:ascii="Times New Roman" w:eastAsia="Times New Roman" w:hAnsi="Times New Roman" w:cs="Times New Roman"/>
          <w:sz w:val="24"/>
          <w:szCs w:val="24"/>
          <w:lang w:val="en-IN" w:eastAsia="en-IN"/>
        </w:rPr>
        <w:t xml:space="preserve">, </w:t>
      </w:r>
      <w:proofErr w:type="spellStart"/>
      <w:r w:rsidRPr="002F2ED6">
        <w:rPr>
          <w:rFonts w:ascii="Courier New" w:eastAsia="Times New Roman" w:hAnsi="Courier New" w:cs="Courier New"/>
          <w:sz w:val="20"/>
          <w:szCs w:val="20"/>
          <w:lang w:val="en-IN" w:eastAsia="en-IN"/>
        </w:rPr>
        <w:t>time_slot</w:t>
      </w:r>
      <w:proofErr w:type="spellEnd"/>
    </w:p>
    <w:p w14:paraId="4E78799C" w14:textId="77777777" w:rsidR="002F2ED6" w:rsidRPr="002F2ED6" w:rsidRDefault="002F2ED6" w:rsidP="002F2ED6">
      <w:pPr>
        <w:rPr>
          <w:color w:val="000000" w:themeColor="text1"/>
        </w:rPr>
      </w:pPr>
      <w:r w:rsidRPr="002F2ED6">
        <w:rPr>
          <w:color w:val="000000" w:themeColor="text1"/>
        </w:rPr>
        <w:t>if head == NULL</w:t>
      </w:r>
    </w:p>
    <w:p w14:paraId="7EDE235E" w14:textId="77777777" w:rsidR="002F2ED6" w:rsidRPr="002F2ED6" w:rsidRDefault="002F2ED6" w:rsidP="002F2ED6">
      <w:pPr>
        <w:rPr>
          <w:color w:val="000000" w:themeColor="text1"/>
        </w:rPr>
      </w:pPr>
      <w:r w:rsidRPr="002F2ED6">
        <w:rPr>
          <w:color w:val="000000" w:themeColor="text1"/>
        </w:rPr>
        <w:t xml:space="preserve">    print "Queue is empty"</w:t>
      </w:r>
    </w:p>
    <w:p w14:paraId="2AFFDB37" w14:textId="77777777" w:rsidR="002F2ED6" w:rsidRPr="002F2ED6" w:rsidRDefault="002F2ED6" w:rsidP="002F2ED6">
      <w:pPr>
        <w:rPr>
          <w:color w:val="000000" w:themeColor="text1"/>
        </w:rPr>
      </w:pPr>
      <w:r w:rsidRPr="002F2ED6">
        <w:rPr>
          <w:color w:val="000000" w:themeColor="text1"/>
        </w:rPr>
        <w:t xml:space="preserve">    return</w:t>
      </w:r>
    </w:p>
    <w:p w14:paraId="34898F71" w14:textId="366DC9C4" w:rsidR="002F2ED6" w:rsidRPr="002F2ED6" w:rsidRDefault="002F2ED6" w:rsidP="002F2ED6">
      <w:pPr>
        <w:rPr>
          <w:color w:val="000000" w:themeColor="text1"/>
        </w:rPr>
      </w:pPr>
      <w:r w:rsidRPr="002F2ED6">
        <w:rPr>
          <w:color w:val="000000" w:themeColor="text1"/>
        </w:rPr>
        <w:t xml:space="preserve">temp </w:t>
      </w:r>
      <w:r w:rsidR="00406A04">
        <w:rPr>
          <w:color w:val="000000" w:themeColor="text1"/>
        </w:rPr>
        <w:t>←</w:t>
      </w:r>
      <w:r w:rsidRPr="002F2ED6">
        <w:rPr>
          <w:color w:val="000000" w:themeColor="text1"/>
        </w:rPr>
        <w:t xml:space="preserve"> head</w:t>
      </w:r>
    </w:p>
    <w:p w14:paraId="1C50C050" w14:textId="7B879F4A" w:rsidR="002F2ED6" w:rsidRPr="002F2ED6" w:rsidRDefault="002F2ED6" w:rsidP="002F2ED6">
      <w:pPr>
        <w:rPr>
          <w:color w:val="000000" w:themeColor="text1"/>
        </w:rPr>
      </w:pPr>
      <w:r w:rsidRPr="002F2ED6">
        <w:rPr>
          <w:color w:val="000000" w:themeColor="text1"/>
        </w:rPr>
        <w:t xml:space="preserve">head </w:t>
      </w:r>
      <w:r w:rsidR="00406A04">
        <w:rPr>
          <w:color w:val="000000" w:themeColor="text1"/>
        </w:rPr>
        <w:t>←</w:t>
      </w:r>
      <w:r w:rsidRPr="002F2ED6">
        <w:rPr>
          <w:color w:val="000000" w:themeColor="text1"/>
        </w:rPr>
        <w:t xml:space="preserve"> </w:t>
      </w:r>
      <w:proofErr w:type="spellStart"/>
      <w:proofErr w:type="gramStart"/>
      <w:r w:rsidRPr="002F2ED6">
        <w:rPr>
          <w:color w:val="000000" w:themeColor="text1"/>
        </w:rPr>
        <w:t>head.next</w:t>
      </w:r>
      <w:proofErr w:type="spellEnd"/>
      <w:proofErr w:type="gramEnd"/>
    </w:p>
    <w:p w14:paraId="60EE83DE" w14:textId="44A0952C" w:rsidR="002F2ED6" w:rsidRPr="002F2ED6" w:rsidRDefault="002F2ED6" w:rsidP="002F2ED6">
      <w:pPr>
        <w:rPr>
          <w:color w:val="000000" w:themeColor="text1"/>
        </w:rPr>
      </w:pPr>
      <w:proofErr w:type="spellStart"/>
      <w:proofErr w:type="gramStart"/>
      <w:r w:rsidRPr="002F2ED6">
        <w:rPr>
          <w:color w:val="000000" w:themeColor="text1"/>
        </w:rPr>
        <w:t>tail.next</w:t>
      </w:r>
      <w:proofErr w:type="spellEnd"/>
      <w:proofErr w:type="gramEnd"/>
      <w:r w:rsidRPr="002F2ED6">
        <w:rPr>
          <w:color w:val="000000" w:themeColor="text1"/>
        </w:rPr>
        <w:t xml:space="preserve"> </w:t>
      </w:r>
      <w:r w:rsidR="00406A04">
        <w:rPr>
          <w:color w:val="000000" w:themeColor="text1"/>
        </w:rPr>
        <w:t>←</w:t>
      </w:r>
      <w:r w:rsidRPr="002F2ED6">
        <w:rPr>
          <w:color w:val="000000" w:themeColor="text1"/>
        </w:rPr>
        <w:t xml:space="preserve"> head</w:t>
      </w:r>
    </w:p>
    <w:p w14:paraId="3945CE70" w14:textId="6D43EF67" w:rsidR="002F2ED6" w:rsidRPr="002F2ED6" w:rsidRDefault="002F2ED6" w:rsidP="002F2ED6">
      <w:pPr>
        <w:rPr>
          <w:color w:val="000000" w:themeColor="text1"/>
        </w:rPr>
      </w:pPr>
      <w:proofErr w:type="spellStart"/>
      <w:r w:rsidRPr="002F2ED6">
        <w:rPr>
          <w:color w:val="000000" w:themeColor="text1"/>
        </w:rPr>
        <w:t>execution_time</w:t>
      </w:r>
      <w:proofErr w:type="spellEnd"/>
      <w:r w:rsidRPr="002F2ED6">
        <w:rPr>
          <w:color w:val="000000" w:themeColor="text1"/>
        </w:rPr>
        <w:t xml:space="preserve"> </w:t>
      </w:r>
      <w:r w:rsidR="00406A04">
        <w:rPr>
          <w:color w:val="000000" w:themeColor="text1"/>
        </w:rPr>
        <w:t>←</w:t>
      </w:r>
      <w:r w:rsidRPr="002F2ED6">
        <w:rPr>
          <w:color w:val="000000" w:themeColor="text1"/>
        </w:rPr>
        <w:t xml:space="preserve"> </w:t>
      </w:r>
      <w:proofErr w:type="spellStart"/>
      <w:r w:rsidRPr="002F2ED6">
        <w:rPr>
          <w:color w:val="000000" w:themeColor="text1"/>
        </w:rPr>
        <w:t>temp.data</w:t>
      </w:r>
      <w:proofErr w:type="spellEnd"/>
      <w:r w:rsidRPr="002F2ED6">
        <w:rPr>
          <w:color w:val="000000" w:themeColor="text1"/>
        </w:rPr>
        <w:t xml:space="preserve"> - </w:t>
      </w:r>
      <w:proofErr w:type="spellStart"/>
      <w:r w:rsidRPr="002F2ED6">
        <w:rPr>
          <w:color w:val="000000" w:themeColor="text1"/>
        </w:rPr>
        <w:t>time_slot</w:t>
      </w:r>
      <w:proofErr w:type="spellEnd"/>
    </w:p>
    <w:p w14:paraId="460D8304" w14:textId="77777777" w:rsidR="002F2ED6" w:rsidRPr="002F2ED6" w:rsidRDefault="002F2ED6" w:rsidP="002F2ED6">
      <w:pPr>
        <w:rPr>
          <w:color w:val="000000" w:themeColor="text1"/>
        </w:rPr>
      </w:pPr>
      <w:r w:rsidRPr="002F2ED6">
        <w:rPr>
          <w:color w:val="000000" w:themeColor="text1"/>
        </w:rPr>
        <w:lastRenderedPageBreak/>
        <w:t xml:space="preserve">if </w:t>
      </w:r>
      <w:proofErr w:type="spellStart"/>
      <w:r w:rsidRPr="002F2ED6">
        <w:rPr>
          <w:color w:val="000000" w:themeColor="text1"/>
        </w:rPr>
        <w:t>execution_time</w:t>
      </w:r>
      <w:proofErr w:type="spellEnd"/>
      <w:r w:rsidRPr="002F2ED6">
        <w:rPr>
          <w:color w:val="000000" w:themeColor="text1"/>
        </w:rPr>
        <w:t xml:space="preserve"> &gt; 0</w:t>
      </w:r>
    </w:p>
    <w:p w14:paraId="0F68129D" w14:textId="77777777" w:rsidR="002F2ED6" w:rsidRPr="002F2ED6" w:rsidRDefault="002F2ED6" w:rsidP="002F2ED6">
      <w:pPr>
        <w:rPr>
          <w:color w:val="000000" w:themeColor="text1"/>
        </w:rPr>
      </w:pPr>
      <w:r w:rsidRPr="002F2ED6">
        <w:rPr>
          <w:color w:val="000000" w:themeColor="text1"/>
        </w:rPr>
        <w:t xml:space="preserve">    Create </w:t>
      </w:r>
      <w:proofErr w:type="spellStart"/>
      <w:r w:rsidRPr="002F2ED6">
        <w:rPr>
          <w:color w:val="000000" w:themeColor="text1"/>
        </w:rPr>
        <w:t>new_node</w:t>
      </w:r>
      <w:proofErr w:type="spellEnd"/>
      <w:r w:rsidRPr="002F2ED6">
        <w:rPr>
          <w:color w:val="000000" w:themeColor="text1"/>
        </w:rPr>
        <w:t xml:space="preserve"> with data = </w:t>
      </w:r>
      <w:proofErr w:type="spellStart"/>
      <w:r w:rsidRPr="002F2ED6">
        <w:rPr>
          <w:color w:val="000000" w:themeColor="text1"/>
        </w:rPr>
        <w:t>execution_time</w:t>
      </w:r>
      <w:proofErr w:type="spellEnd"/>
    </w:p>
    <w:p w14:paraId="269EC291" w14:textId="6CD9E0D1" w:rsidR="002F2ED6" w:rsidRPr="002F2ED6" w:rsidRDefault="002F2ED6" w:rsidP="002F2ED6">
      <w:pPr>
        <w:rPr>
          <w:color w:val="000000" w:themeColor="text1"/>
        </w:rPr>
      </w:pPr>
      <w:r w:rsidRPr="002F2ED6">
        <w:rPr>
          <w:color w:val="000000" w:themeColor="text1"/>
        </w:rPr>
        <w:t xml:space="preserve">    </w:t>
      </w:r>
      <w:proofErr w:type="spellStart"/>
      <w:r w:rsidRPr="002F2ED6">
        <w:rPr>
          <w:color w:val="000000" w:themeColor="text1"/>
        </w:rPr>
        <w:t>new_</w:t>
      </w:r>
      <w:proofErr w:type="gramStart"/>
      <w:r w:rsidRPr="002F2ED6">
        <w:rPr>
          <w:color w:val="000000" w:themeColor="text1"/>
        </w:rPr>
        <w:t>node.next</w:t>
      </w:r>
      <w:proofErr w:type="spellEnd"/>
      <w:proofErr w:type="gramEnd"/>
      <w:r w:rsidRPr="002F2ED6">
        <w:rPr>
          <w:color w:val="000000" w:themeColor="text1"/>
        </w:rPr>
        <w:t xml:space="preserve"> </w:t>
      </w:r>
      <w:r w:rsidR="00406A04">
        <w:rPr>
          <w:color w:val="000000" w:themeColor="text1"/>
        </w:rPr>
        <w:t>←</w:t>
      </w:r>
      <w:r w:rsidRPr="002F2ED6">
        <w:rPr>
          <w:color w:val="000000" w:themeColor="text1"/>
        </w:rPr>
        <w:t xml:space="preserve"> head</w:t>
      </w:r>
    </w:p>
    <w:p w14:paraId="339AEAA0" w14:textId="7F8C1086" w:rsidR="002F2ED6" w:rsidRPr="002F2ED6" w:rsidRDefault="002F2ED6" w:rsidP="002F2ED6">
      <w:pPr>
        <w:rPr>
          <w:color w:val="000000" w:themeColor="text1"/>
        </w:rPr>
      </w:pPr>
      <w:r w:rsidRPr="002F2ED6">
        <w:rPr>
          <w:color w:val="000000" w:themeColor="text1"/>
        </w:rPr>
        <w:t xml:space="preserve">    </w:t>
      </w:r>
      <w:proofErr w:type="spellStart"/>
      <w:proofErr w:type="gramStart"/>
      <w:r w:rsidRPr="002F2ED6">
        <w:rPr>
          <w:color w:val="000000" w:themeColor="text1"/>
        </w:rPr>
        <w:t>tail.next</w:t>
      </w:r>
      <w:proofErr w:type="spellEnd"/>
      <w:proofErr w:type="gramEnd"/>
      <w:r w:rsidRPr="002F2ED6">
        <w:rPr>
          <w:color w:val="000000" w:themeColor="text1"/>
        </w:rPr>
        <w:t xml:space="preserve"> </w:t>
      </w:r>
      <w:r w:rsidR="00406A04">
        <w:rPr>
          <w:color w:val="000000" w:themeColor="text1"/>
        </w:rPr>
        <w:t>←</w:t>
      </w:r>
      <w:r w:rsidRPr="002F2ED6">
        <w:rPr>
          <w:color w:val="000000" w:themeColor="text1"/>
        </w:rPr>
        <w:t xml:space="preserve"> </w:t>
      </w:r>
      <w:proofErr w:type="spellStart"/>
      <w:r w:rsidRPr="002F2ED6">
        <w:rPr>
          <w:color w:val="000000" w:themeColor="text1"/>
        </w:rPr>
        <w:t>new_node</w:t>
      </w:r>
      <w:proofErr w:type="spellEnd"/>
    </w:p>
    <w:p w14:paraId="5927CD92" w14:textId="59B49DB6" w:rsidR="002F2ED6" w:rsidRPr="002F2ED6" w:rsidRDefault="002F2ED6" w:rsidP="002F2ED6">
      <w:pPr>
        <w:rPr>
          <w:color w:val="000000" w:themeColor="text1"/>
        </w:rPr>
      </w:pPr>
      <w:r w:rsidRPr="002F2ED6">
        <w:rPr>
          <w:color w:val="000000" w:themeColor="text1"/>
        </w:rPr>
        <w:t xml:space="preserve">    tail </w:t>
      </w:r>
      <w:r w:rsidR="00406A04">
        <w:rPr>
          <w:color w:val="000000" w:themeColor="text1"/>
        </w:rPr>
        <w:t>←</w:t>
      </w:r>
      <w:r w:rsidRPr="002F2ED6">
        <w:rPr>
          <w:color w:val="000000" w:themeColor="text1"/>
        </w:rPr>
        <w:t xml:space="preserve"> </w:t>
      </w:r>
      <w:proofErr w:type="spellStart"/>
      <w:r w:rsidRPr="002F2ED6">
        <w:rPr>
          <w:color w:val="000000" w:themeColor="text1"/>
        </w:rPr>
        <w:t>new_node</w:t>
      </w:r>
      <w:proofErr w:type="spellEnd"/>
    </w:p>
    <w:p w14:paraId="670644E2" w14:textId="77777777" w:rsidR="002F2ED6" w:rsidRPr="002F2ED6" w:rsidRDefault="002F2ED6" w:rsidP="002F2ED6">
      <w:pPr>
        <w:rPr>
          <w:color w:val="000000" w:themeColor="text1"/>
        </w:rPr>
      </w:pPr>
      <w:r w:rsidRPr="002F2ED6">
        <w:rPr>
          <w:color w:val="000000" w:themeColor="text1"/>
        </w:rPr>
        <w:t xml:space="preserve">print "Process executed for", </w:t>
      </w:r>
      <w:proofErr w:type="spellStart"/>
      <w:r w:rsidRPr="002F2ED6">
        <w:rPr>
          <w:color w:val="000000" w:themeColor="text1"/>
        </w:rPr>
        <w:t>time_slot</w:t>
      </w:r>
      <w:proofErr w:type="spellEnd"/>
    </w:p>
    <w:p w14:paraId="768D930D" w14:textId="77777777" w:rsidR="002F2ED6" w:rsidRPr="002F2ED6" w:rsidRDefault="002F2ED6" w:rsidP="002F2ED6">
      <w:pPr>
        <w:rPr>
          <w:color w:val="000000" w:themeColor="text1"/>
        </w:rPr>
      </w:pPr>
      <w:r w:rsidRPr="002F2ED6">
        <w:rPr>
          <w:color w:val="000000" w:themeColor="text1"/>
        </w:rPr>
        <w:t>else</w:t>
      </w:r>
    </w:p>
    <w:p w14:paraId="304F4AB7" w14:textId="77777777" w:rsidR="002F2ED6" w:rsidRPr="002F2ED6" w:rsidRDefault="002F2ED6" w:rsidP="002F2ED6">
      <w:pPr>
        <w:rPr>
          <w:color w:val="000000" w:themeColor="text1"/>
        </w:rPr>
      </w:pPr>
      <w:r w:rsidRPr="002F2ED6">
        <w:rPr>
          <w:color w:val="000000" w:themeColor="text1"/>
        </w:rPr>
        <w:t xml:space="preserve">    print "Process completed"</w:t>
      </w:r>
    </w:p>
    <w:p w14:paraId="6DABC63B" w14:textId="6F3F34DD" w:rsidR="008D4A81" w:rsidRDefault="002F2ED6" w:rsidP="008D4A81">
      <w:pPr>
        <w:rPr>
          <w:color w:val="000000" w:themeColor="text1"/>
        </w:rPr>
      </w:pPr>
      <w:r w:rsidRPr="002F2ED6">
        <w:rPr>
          <w:color w:val="000000" w:themeColor="text1"/>
        </w:rPr>
        <w:t>Delete temp</w:t>
      </w:r>
    </w:p>
    <w:p w14:paraId="66DC040F" w14:textId="77777777" w:rsidR="002F2ED6" w:rsidRPr="00CA3606" w:rsidRDefault="002F2ED6" w:rsidP="008D4A81">
      <w:pPr>
        <w:rPr>
          <w:color w:val="000000" w:themeColor="text1"/>
        </w:rPr>
      </w:pPr>
    </w:p>
    <w:p w14:paraId="71E0B719" w14:textId="77777777" w:rsidR="008D4A81" w:rsidRPr="00CA3606" w:rsidRDefault="008D4A81" w:rsidP="008D4A81">
      <w:pPr>
        <w:pStyle w:val="Heading2"/>
        <w:rPr>
          <w:color w:val="000000" w:themeColor="text1"/>
        </w:rPr>
      </w:pPr>
      <w:r w:rsidRPr="00CA3606">
        <w:rPr>
          <w:color w:val="000000" w:themeColor="text1"/>
        </w:rPr>
        <w:t>Code:</w:t>
      </w:r>
    </w:p>
    <w:p w14:paraId="507B1341"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515151"/>
          <w:sz w:val="27"/>
          <w:szCs w:val="27"/>
          <w:lang w:val="en-IN" w:eastAsia="en-IN"/>
        </w:rPr>
        <w:t>// program to perform round-robin scheduling</w:t>
      </w:r>
    </w:p>
    <w:p w14:paraId="1C9E7277"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B5200D"/>
          <w:sz w:val="27"/>
          <w:szCs w:val="27"/>
          <w:lang w:val="en-IN" w:eastAsia="en-IN"/>
        </w:rPr>
        <w:t># include</w:t>
      </w:r>
      <w:r w:rsidRPr="002F2ED6">
        <w:rPr>
          <w:rFonts w:ascii="Consolas" w:eastAsia="Times New Roman" w:hAnsi="Consolas" w:cs="Times New Roman"/>
          <w:color w:val="0F4A85"/>
          <w:sz w:val="27"/>
          <w:szCs w:val="27"/>
          <w:lang w:val="en-IN" w:eastAsia="en-IN"/>
        </w:rPr>
        <w:t xml:space="preserve"> &lt;</w:t>
      </w:r>
      <w:proofErr w:type="spellStart"/>
      <w:r w:rsidRPr="002F2ED6">
        <w:rPr>
          <w:rFonts w:ascii="Consolas" w:eastAsia="Times New Roman" w:hAnsi="Consolas" w:cs="Times New Roman"/>
          <w:color w:val="0F4A85"/>
          <w:sz w:val="27"/>
          <w:szCs w:val="27"/>
          <w:lang w:val="en-IN" w:eastAsia="en-IN"/>
        </w:rPr>
        <w:t>cstdio</w:t>
      </w:r>
      <w:proofErr w:type="spellEnd"/>
      <w:r w:rsidRPr="002F2ED6">
        <w:rPr>
          <w:rFonts w:ascii="Consolas" w:eastAsia="Times New Roman" w:hAnsi="Consolas" w:cs="Times New Roman"/>
          <w:color w:val="0F4A85"/>
          <w:sz w:val="27"/>
          <w:szCs w:val="27"/>
          <w:lang w:val="en-IN" w:eastAsia="en-IN"/>
        </w:rPr>
        <w:t>&gt;</w:t>
      </w:r>
    </w:p>
    <w:p w14:paraId="059A0E82"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B5200D"/>
          <w:sz w:val="27"/>
          <w:szCs w:val="27"/>
          <w:lang w:val="en-IN" w:eastAsia="en-IN"/>
        </w:rPr>
        <w:t># include</w:t>
      </w:r>
      <w:r w:rsidRPr="002F2ED6">
        <w:rPr>
          <w:rFonts w:ascii="Consolas" w:eastAsia="Times New Roman" w:hAnsi="Consolas" w:cs="Times New Roman"/>
          <w:color w:val="0F4A85"/>
          <w:sz w:val="27"/>
          <w:szCs w:val="27"/>
          <w:lang w:val="en-IN" w:eastAsia="en-IN"/>
        </w:rPr>
        <w:t xml:space="preserve"> &lt;</w:t>
      </w:r>
      <w:proofErr w:type="spellStart"/>
      <w:r w:rsidRPr="002F2ED6">
        <w:rPr>
          <w:rFonts w:ascii="Consolas" w:eastAsia="Times New Roman" w:hAnsi="Consolas" w:cs="Times New Roman"/>
          <w:color w:val="0F4A85"/>
          <w:sz w:val="27"/>
          <w:szCs w:val="27"/>
          <w:lang w:val="en-IN" w:eastAsia="en-IN"/>
        </w:rPr>
        <w:t>cstdlib</w:t>
      </w:r>
      <w:proofErr w:type="spellEnd"/>
      <w:r w:rsidRPr="002F2ED6">
        <w:rPr>
          <w:rFonts w:ascii="Consolas" w:eastAsia="Times New Roman" w:hAnsi="Consolas" w:cs="Times New Roman"/>
          <w:color w:val="0F4A85"/>
          <w:sz w:val="27"/>
          <w:szCs w:val="27"/>
          <w:lang w:val="en-IN" w:eastAsia="en-IN"/>
        </w:rPr>
        <w:t>&gt;</w:t>
      </w:r>
    </w:p>
    <w:p w14:paraId="022B4B73"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B5200D"/>
          <w:sz w:val="27"/>
          <w:szCs w:val="27"/>
          <w:lang w:val="en-IN" w:eastAsia="en-IN"/>
        </w:rPr>
        <w:t># include</w:t>
      </w:r>
      <w:r w:rsidRPr="002F2ED6">
        <w:rPr>
          <w:rFonts w:ascii="Consolas" w:eastAsia="Times New Roman" w:hAnsi="Consolas" w:cs="Times New Roman"/>
          <w:color w:val="0F4A85"/>
          <w:sz w:val="27"/>
          <w:szCs w:val="27"/>
          <w:lang w:val="en-IN" w:eastAsia="en-IN"/>
        </w:rPr>
        <w:t xml:space="preserve"> "</w:t>
      </w:r>
      <w:proofErr w:type="spellStart"/>
      <w:r w:rsidRPr="002F2ED6">
        <w:rPr>
          <w:rFonts w:ascii="Consolas" w:eastAsia="Times New Roman" w:hAnsi="Consolas" w:cs="Times New Roman"/>
          <w:color w:val="0F4A85"/>
          <w:sz w:val="27"/>
          <w:szCs w:val="27"/>
          <w:lang w:val="en-IN" w:eastAsia="en-IN"/>
        </w:rPr>
        <w:t>circular_list.h</w:t>
      </w:r>
      <w:proofErr w:type="spellEnd"/>
      <w:r w:rsidRPr="002F2ED6">
        <w:rPr>
          <w:rFonts w:ascii="Consolas" w:eastAsia="Times New Roman" w:hAnsi="Consolas" w:cs="Times New Roman"/>
          <w:color w:val="0F4A85"/>
          <w:sz w:val="27"/>
          <w:szCs w:val="27"/>
          <w:lang w:val="en-IN" w:eastAsia="en-IN"/>
        </w:rPr>
        <w:t>"</w:t>
      </w:r>
    </w:p>
    <w:p w14:paraId="51FA336C" w14:textId="77777777" w:rsidR="002F2ED6" w:rsidRPr="002F2ED6" w:rsidRDefault="002F2ED6" w:rsidP="002F2ED6">
      <w:pPr>
        <w:shd w:val="clear" w:color="auto" w:fill="FFFFFF"/>
        <w:spacing w:after="270" w:line="360" w:lineRule="atLeast"/>
        <w:rPr>
          <w:rFonts w:ascii="Consolas" w:eastAsia="Times New Roman" w:hAnsi="Consolas" w:cs="Times New Roman"/>
          <w:color w:val="292929"/>
          <w:sz w:val="27"/>
          <w:szCs w:val="27"/>
          <w:lang w:val="en-IN" w:eastAsia="en-IN"/>
        </w:rPr>
      </w:pPr>
    </w:p>
    <w:p w14:paraId="06939C5E"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0F4A85"/>
          <w:sz w:val="27"/>
          <w:szCs w:val="27"/>
          <w:lang w:val="en-IN" w:eastAsia="en-IN"/>
        </w:rPr>
        <w:t>int</w:t>
      </w:r>
      <w:r w:rsidRPr="002F2ED6">
        <w:rPr>
          <w:rFonts w:ascii="Consolas" w:eastAsia="Times New Roman" w:hAnsi="Consolas" w:cs="Times New Roman"/>
          <w:color w:val="292929"/>
          <w:sz w:val="27"/>
          <w:szCs w:val="27"/>
          <w:lang w:val="en-IN" w:eastAsia="en-IN"/>
        </w:rPr>
        <w:t xml:space="preserve"> </w:t>
      </w:r>
      <w:proofErr w:type="gramStart"/>
      <w:r w:rsidRPr="002F2ED6">
        <w:rPr>
          <w:rFonts w:ascii="Consolas" w:eastAsia="Times New Roman" w:hAnsi="Consolas" w:cs="Times New Roman"/>
          <w:color w:val="5E2CBC"/>
          <w:sz w:val="27"/>
          <w:szCs w:val="27"/>
          <w:lang w:val="en-IN" w:eastAsia="en-IN"/>
        </w:rPr>
        <w:t>main</w:t>
      </w:r>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292929"/>
          <w:sz w:val="27"/>
          <w:szCs w:val="27"/>
          <w:lang w:val="en-IN" w:eastAsia="en-IN"/>
        </w:rPr>
        <w:t>)</w:t>
      </w:r>
    </w:p>
    <w:p w14:paraId="67E27C5E"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w:t>
      </w:r>
    </w:p>
    <w:p w14:paraId="76CA0128"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r w:rsidRPr="002F2ED6">
        <w:rPr>
          <w:rFonts w:ascii="Consolas" w:eastAsia="Times New Roman" w:hAnsi="Consolas" w:cs="Times New Roman"/>
          <w:color w:val="292929"/>
          <w:sz w:val="27"/>
          <w:szCs w:val="27"/>
          <w:lang w:val="en-IN" w:eastAsia="en-IN"/>
        </w:rPr>
        <w:t>sll</w:t>
      </w:r>
      <w:proofErr w:type="spellEnd"/>
      <w:r w:rsidRPr="002F2ED6">
        <w:rPr>
          <w:rFonts w:ascii="Consolas" w:eastAsia="Times New Roman" w:hAnsi="Consolas" w:cs="Times New Roman"/>
          <w:color w:val="292929"/>
          <w:sz w:val="27"/>
          <w:szCs w:val="27"/>
          <w:lang w:val="en-IN" w:eastAsia="en-IN"/>
        </w:rPr>
        <w:t xml:space="preserve"> l1;</w:t>
      </w:r>
    </w:p>
    <w:p w14:paraId="3E9B41A9"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F4A85"/>
          <w:sz w:val="27"/>
          <w:szCs w:val="27"/>
          <w:lang w:val="en-IN" w:eastAsia="en-IN"/>
        </w:rPr>
        <w:t>int</w:t>
      </w:r>
      <w:r w:rsidRPr="002F2ED6">
        <w:rPr>
          <w:rFonts w:ascii="Consolas" w:eastAsia="Times New Roman" w:hAnsi="Consolas" w:cs="Times New Roman"/>
          <w:color w:val="292929"/>
          <w:sz w:val="27"/>
          <w:szCs w:val="27"/>
          <w:lang w:val="en-IN" w:eastAsia="en-IN"/>
        </w:rPr>
        <w:t xml:space="preserve"> choice, time, res;</w:t>
      </w:r>
    </w:p>
    <w:p w14:paraId="6532BA0C"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while</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1</w:t>
      </w:r>
      <w:r w:rsidRPr="002F2ED6">
        <w:rPr>
          <w:rFonts w:ascii="Consolas" w:eastAsia="Times New Roman" w:hAnsi="Consolas" w:cs="Times New Roman"/>
          <w:color w:val="292929"/>
          <w:sz w:val="27"/>
          <w:szCs w:val="27"/>
          <w:lang w:val="en-IN" w:eastAsia="en-IN"/>
        </w:rPr>
        <w:t>)</w:t>
      </w:r>
    </w:p>
    <w:p w14:paraId="66184D67"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4D5E4999"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EE0000"/>
          <w:sz w:val="27"/>
          <w:szCs w:val="27"/>
          <w:lang w:val="en-IN" w:eastAsia="en-IN"/>
        </w:rPr>
        <w:t>\n</w:t>
      </w:r>
      <w:r w:rsidRPr="002F2ED6">
        <w:rPr>
          <w:rFonts w:ascii="Consolas" w:eastAsia="Times New Roman" w:hAnsi="Consolas" w:cs="Times New Roman"/>
          <w:color w:val="0F4A85"/>
          <w:sz w:val="27"/>
          <w:szCs w:val="27"/>
          <w:lang w:val="en-IN" w:eastAsia="en-IN"/>
        </w:rPr>
        <w:t>1. Insert process</w:t>
      </w:r>
      <w:r w:rsidRPr="002F2ED6">
        <w:rPr>
          <w:rFonts w:ascii="Consolas" w:eastAsia="Times New Roman" w:hAnsi="Consolas" w:cs="Times New Roman"/>
          <w:color w:val="EE0000"/>
          <w:sz w:val="27"/>
          <w:szCs w:val="27"/>
          <w:lang w:val="en-IN" w:eastAsia="en-IN"/>
        </w:rPr>
        <w:t>\n</w:t>
      </w:r>
      <w:r w:rsidRPr="002F2ED6">
        <w:rPr>
          <w:rFonts w:ascii="Consolas" w:eastAsia="Times New Roman" w:hAnsi="Consolas" w:cs="Times New Roman"/>
          <w:color w:val="0F4A85"/>
          <w:sz w:val="27"/>
          <w:szCs w:val="27"/>
          <w:lang w:val="en-IN" w:eastAsia="en-IN"/>
        </w:rPr>
        <w:t>2. Execute</w:t>
      </w:r>
      <w:r w:rsidRPr="002F2ED6">
        <w:rPr>
          <w:rFonts w:ascii="Consolas" w:eastAsia="Times New Roman" w:hAnsi="Consolas" w:cs="Times New Roman"/>
          <w:color w:val="EE0000"/>
          <w:sz w:val="27"/>
          <w:szCs w:val="27"/>
          <w:lang w:val="en-IN" w:eastAsia="en-IN"/>
        </w:rPr>
        <w:t>\n</w:t>
      </w:r>
      <w:r w:rsidRPr="002F2ED6">
        <w:rPr>
          <w:rFonts w:ascii="Consolas" w:eastAsia="Times New Roman" w:hAnsi="Consolas" w:cs="Times New Roman"/>
          <w:color w:val="0F4A85"/>
          <w:sz w:val="27"/>
          <w:szCs w:val="27"/>
          <w:lang w:val="en-IN" w:eastAsia="en-IN"/>
        </w:rPr>
        <w:t>3. Exit</w:t>
      </w:r>
      <w:r w:rsidRPr="002F2ED6">
        <w:rPr>
          <w:rFonts w:ascii="Consolas" w:eastAsia="Times New Roman" w:hAnsi="Consolas" w:cs="Times New Roman"/>
          <w:color w:val="EE0000"/>
          <w:sz w:val="27"/>
          <w:szCs w:val="27"/>
          <w:lang w:val="en-IN" w:eastAsia="en-IN"/>
        </w:rPr>
        <w:t>\n</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w:t>
      </w:r>
    </w:p>
    <w:p w14:paraId="353A62FA"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"Enter menu number of operation you want to perform: "</w:t>
      </w:r>
      <w:r w:rsidRPr="002F2ED6">
        <w:rPr>
          <w:rFonts w:ascii="Consolas" w:eastAsia="Times New Roman" w:hAnsi="Consolas" w:cs="Times New Roman"/>
          <w:color w:val="292929"/>
          <w:sz w:val="27"/>
          <w:szCs w:val="27"/>
          <w:lang w:val="en-IN" w:eastAsia="en-IN"/>
        </w:rPr>
        <w:t>);</w:t>
      </w:r>
    </w:p>
    <w:p w14:paraId="1BF3D5FB"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scanf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001080"/>
          <w:sz w:val="27"/>
          <w:szCs w:val="27"/>
          <w:lang w:val="en-IN" w:eastAsia="en-IN"/>
        </w:rPr>
        <w:t>%d</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&amp;</w:t>
      </w:r>
      <w:r w:rsidRPr="002F2ED6">
        <w:rPr>
          <w:rFonts w:ascii="Consolas" w:eastAsia="Times New Roman" w:hAnsi="Consolas" w:cs="Times New Roman"/>
          <w:color w:val="292929"/>
          <w:sz w:val="27"/>
          <w:szCs w:val="27"/>
          <w:lang w:val="en-IN" w:eastAsia="en-IN"/>
        </w:rPr>
        <w:t>choice);</w:t>
      </w:r>
    </w:p>
    <w:p w14:paraId="7464CAC2"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while</w:t>
      </w:r>
      <w:r w:rsidRPr="002F2ED6">
        <w:rPr>
          <w:rFonts w:ascii="Consolas" w:eastAsia="Times New Roman" w:hAnsi="Consolas" w:cs="Times New Roman"/>
          <w:color w:val="292929"/>
          <w:sz w:val="27"/>
          <w:szCs w:val="27"/>
          <w:lang w:val="en-IN" w:eastAsia="en-IN"/>
        </w:rPr>
        <w:t xml:space="preserve"> (choice </w:t>
      </w:r>
      <w:r w:rsidRPr="002F2ED6">
        <w:rPr>
          <w:rFonts w:ascii="Consolas" w:eastAsia="Times New Roman" w:hAnsi="Consolas" w:cs="Times New Roman"/>
          <w:color w:val="000000"/>
          <w:sz w:val="27"/>
          <w:szCs w:val="27"/>
          <w:lang w:val="en-IN" w:eastAsia="en-IN"/>
        </w:rPr>
        <w:t>&lt;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1</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w:t>
      </w:r>
      <w:r w:rsidRPr="002F2ED6">
        <w:rPr>
          <w:rFonts w:ascii="Consolas" w:eastAsia="Times New Roman" w:hAnsi="Consolas" w:cs="Times New Roman"/>
          <w:color w:val="292929"/>
          <w:sz w:val="27"/>
          <w:szCs w:val="27"/>
          <w:lang w:val="en-IN" w:eastAsia="en-IN"/>
        </w:rPr>
        <w:t xml:space="preserve"> choice </w:t>
      </w:r>
      <w:r w:rsidRPr="002F2ED6">
        <w:rPr>
          <w:rFonts w:ascii="Consolas" w:eastAsia="Times New Roman" w:hAnsi="Consolas" w:cs="Times New Roman"/>
          <w:color w:val="000000"/>
          <w:sz w:val="27"/>
          <w:szCs w:val="27"/>
          <w:lang w:val="en-IN" w:eastAsia="en-IN"/>
        </w:rPr>
        <w:t>&gt;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3</w:t>
      </w:r>
      <w:r w:rsidRPr="002F2ED6">
        <w:rPr>
          <w:rFonts w:ascii="Consolas" w:eastAsia="Times New Roman" w:hAnsi="Consolas" w:cs="Times New Roman"/>
          <w:color w:val="292929"/>
          <w:sz w:val="27"/>
          <w:szCs w:val="27"/>
          <w:lang w:val="en-IN" w:eastAsia="en-IN"/>
        </w:rPr>
        <w:t>)</w:t>
      </w:r>
    </w:p>
    <w:p w14:paraId="59C366BE"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38496103"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"Error. Enter a valid menu number: "</w:t>
      </w:r>
      <w:r w:rsidRPr="002F2ED6">
        <w:rPr>
          <w:rFonts w:ascii="Consolas" w:eastAsia="Times New Roman" w:hAnsi="Consolas" w:cs="Times New Roman"/>
          <w:color w:val="292929"/>
          <w:sz w:val="27"/>
          <w:szCs w:val="27"/>
          <w:lang w:val="en-IN" w:eastAsia="en-IN"/>
        </w:rPr>
        <w:t>);</w:t>
      </w:r>
    </w:p>
    <w:p w14:paraId="721B8FB2"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scanf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001080"/>
          <w:sz w:val="27"/>
          <w:szCs w:val="27"/>
          <w:lang w:val="en-IN" w:eastAsia="en-IN"/>
        </w:rPr>
        <w:t>%d</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&amp;</w:t>
      </w:r>
      <w:r w:rsidRPr="002F2ED6">
        <w:rPr>
          <w:rFonts w:ascii="Consolas" w:eastAsia="Times New Roman" w:hAnsi="Consolas" w:cs="Times New Roman"/>
          <w:color w:val="292929"/>
          <w:sz w:val="27"/>
          <w:szCs w:val="27"/>
          <w:lang w:val="en-IN" w:eastAsia="en-IN"/>
        </w:rPr>
        <w:t>choice);</w:t>
      </w:r>
    </w:p>
    <w:p w14:paraId="2664972D"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lastRenderedPageBreak/>
        <w:t>        }</w:t>
      </w:r>
    </w:p>
    <w:p w14:paraId="7C086865"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switch</w:t>
      </w:r>
      <w:r w:rsidRPr="002F2ED6">
        <w:rPr>
          <w:rFonts w:ascii="Consolas" w:eastAsia="Times New Roman" w:hAnsi="Consolas" w:cs="Times New Roman"/>
          <w:color w:val="292929"/>
          <w:sz w:val="27"/>
          <w:szCs w:val="27"/>
          <w:lang w:val="en-IN" w:eastAsia="en-IN"/>
        </w:rPr>
        <w:t xml:space="preserve"> (choice)</w:t>
      </w:r>
    </w:p>
    <w:p w14:paraId="6999DCBB"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4EB5DD75"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case</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1</w:t>
      </w:r>
      <w:r w:rsidRPr="002F2ED6">
        <w:rPr>
          <w:rFonts w:ascii="Consolas" w:eastAsia="Times New Roman" w:hAnsi="Consolas" w:cs="Times New Roman"/>
          <w:color w:val="292929"/>
          <w:sz w:val="27"/>
          <w:szCs w:val="27"/>
          <w:lang w:val="en-IN" w:eastAsia="en-IN"/>
        </w:rPr>
        <w:t>:</w:t>
      </w:r>
    </w:p>
    <w:p w14:paraId="31FD9E15"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69A65787"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"Enter integer time: "</w:t>
      </w:r>
      <w:r w:rsidRPr="002F2ED6">
        <w:rPr>
          <w:rFonts w:ascii="Consolas" w:eastAsia="Times New Roman" w:hAnsi="Consolas" w:cs="Times New Roman"/>
          <w:color w:val="292929"/>
          <w:sz w:val="27"/>
          <w:szCs w:val="27"/>
          <w:lang w:val="en-IN" w:eastAsia="en-IN"/>
        </w:rPr>
        <w:t>);</w:t>
      </w:r>
    </w:p>
    <w:p w14:paraId="2D78D652"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scanf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001080"/>
          <w:sz w:val="27"/>
          <w:szCs w:val="27"/>
          <w:lang w:val="en-IN" w:eastAsia="en-IN"/>
        </w:rPr>
        <w:t>%d</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&amp;</w:t>
      </w:r>
      <w:r w:rsidRPr="002F2ED6">
        <w:rPr>
          <w:rFonts w:ascii="Consolas" w:eastAsia="Times New Roman" w:hAnsi="Consolas" w:cs="Times New Roman"/>
          <w:color w:val="292929"/>
          <w:sz w:val="27"/>
          <w:szCs w:val="27"/>
          <w:lang w:val="en-IN" w:eastAsia="en-IN"/>
        </w:rPr>
        <w:t>time);</w:t>
      </w:r>
    </w:p>
    <w:p w14:paraId="0FC2E06F"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while</w:t>
      </w:r>
      <w:r w:rsidRPr="002F2ED6">
        <w:rPr>
          <w:rFonts w:ascii="Consolas" w:eastAsia="Times New Roman" w:hAnsi="Consolas" w:cs="Times New Roman"/>
          <w:color w:val="292929"/>
          <w:sz w:val="27"/>
          <w:szCs w:val="27"/>
          <w:lang w:val="en-IN" w:eastAsia="en-IN"/>
        </w:rPr>
        <w:t xml:space="preserve"> (time </w:t>
      </w:r>
      <w:r w:rsidRPr="002F2ED6">
        <w:rPr>
          <w:rFonts w:ascii="Consolas" w:eastAsia="Times New Roman" w:hAnsi="Consolas" w:cs="Times New Roman"/>
          <w:color w:val="000000"/>
          <w:sz w:val="27"/>
          <w:szCs w:val="27"/>
          <w:lang w:val="en-IN" w:eastAsia="en-IN"/>
        </w:rPr>
        <w:t>&lt;=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0</w:t>
      </w:r>
      <w:r w:rsidRPr="002F2ED6">
        <w:rPr>
          <w:rFonts w:ascii="Consolas" w:eastAsia="Times New Roman" w:hAnsi="Consolas" w:cs="Times New Roman"/>
          <w:color w:val="292929"/>
          <w:sz w:val="27"/>
          <w:szCs w:val="27"/>
          <w:lang w:val="en-IN" w:eastAsia="en-IN"/>
        </w:rPr>
        <w:t>)</w:t>
      </w:r>
    </w:p>
    <w:p w14:paraId="4228B13B"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2E23F309"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"Error. Enter a valid process time: "</w:t>
      </w:r>
      <w:r w:rsidRPr="002F2ED6">
        <w:rPr>
          <w:rFonts w:ascii="Consolas" w:eastAsia="Times New Roman" w:hAnsi="Consolas" w:cs="Times New Roman"/>
          <w:color w:val="292929"/>
          <w:sz w:val="27"/>
          <w:szCs w:val="27"/>
          <w:lang w:val="en-IN" w:eastAsia="en-IN"/>
        </w:rPr>
        <w:t>);</w:t>
      </w:r>
    </w:p>
    <w:p w14:paraId="342F6880"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scanf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001080"/>
          <w:sz w:val="27"/>
          <w:szCs w:val="27"/>
          <w:lang w:val="en-IN" w:eastAsia="en-IN"/>
        </w:rPr>
        <w:t>%d</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&amp;</w:t>
      </w:r>
      <w:r w:rsidRPr="002F2ED6">
        <w:rPr>
          <w:rFonts w:ascii="Consolas" w:eastAsia="Times New Roman" w:hAnsi="Consolas" w:cs="Times New Roman"/>
          <w:color w:val="292929"/>
          <w:sz w:val="27"/>
          <w:szCs w:val="27"/>
          <w:lang w:val="en-IN" w:eastAsia="en-IN"/>
        </w:rPr>
        <w:t>time);</w:t>
      </w:r>
    </w:p>
    <w:p w14:paraId="19C8D43D"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4882E48D"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res </w:t>
      </w:r>
      <w:r w:rsidRPr="002F2ED6">
        <w:rPr>
          <w:rFonts w:ascii="Consolas" w:eastAsia="Times New Roman" w:hAnsi="Consolas" w:cs="Times New Roman"/>
          <w:color w:val="000000"/>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1080"/>
          <w:sz w:val="27"/>
          <w:szCs w:val="27"/>
          <w:lang w:val="en-IN" w:eastAsia="en-IN"/>
        </w:rPr>
        <w:t>l</w:t>
      </w:r>
      <w:proofErr w:type="gramStart"/>
      <w:r w:rsidRPr="002F2ED6">
        <w:rPr>
          <w:rFonts w:ascii="Consolas" w:eastAsia="Times New Roman" w:hAnsi="Consolas" w:cs="Times New Roman"/>
          <w:color w:val="001080"/>
          <w:sz w:val="27"/>
          <w:szCs w:val="27"/>
          <w:lang w:val="en-IN" w:eastAsia="en-IN"/>
        </w:rPr>
        <w:t>1</w:t>
      </w:r>
      <w:r w:rsidRPr="002F2ED6">
        <w:rPr>
          <w:rFonts w:ascii="Consolas" w:eastAsia="Times New Roman" w:hAnsi="Consolas" w:cs="Times New Roman"/>
          <w:color w:val="292929"/>
          <w:sz w:val="27"/>
          <w:szCs w:val="27"/>
          <w:lang w:val="en-IN" w:eastAsia="en-IN"/>
        </w:rPr>
        <w:t>.</w:t>
      </w:r>
      <w:r w:rsidRPr="002F2ED6">
        <w:rPr>
          <w:rFonts w:ascii="Consolas" w:eastAsia="Times New Roman" w:hAnsi="Consolas" w:cs="Times New Roman"/>
          <w:color w:val="5E2CBC"/>
          <w:sz w:val="27"/>
          <w:szCs w:val="27"/>
          <w:lang w:val="en-IN" w:eastAsia="en-IN"/>
        </w:rPr>
        <w:t>insert</w:t>
      </w:r>
      <w:proofErr w:type="gramEnd"/>
      <w:r w:rsidRPr="002F2ED6">
        <w:rPr>
          <w:rFonts w:ascii="Consolas" w:eastAsia="Times New Roman" w:hAnsi="Consolas" w:cs="Times New Roman"/>
          <w:color w:val="5E2CBC"/>
          <w:sz w:val="27"/>
          <w:szCs w:val="27"/>
          <w:lang w:val="en-IN" w:eastAsia="en-IN"/>
        </w:rPr>
        <w:t>_end</w:t>
      </w:r>
      <w:r w:rsidRPr="002F2ED6">
        <w:rPr>
          <w:rFonts w:ascii="Consolas" w:eastAsia="Times New Roman" w:hAnsi="Consolas" w:cs="Times New Roman"/>
          <w:color w:val="292929"/>
          <w:sz w:val="27"/>
          <w:szCs w:val="27"/>
          <w:lang w:val="en-IN" w:eastAsia="en-IN"/>
        </w:rPr>
        <w:t>(time);</w:t>
      </w:r>
    </w:p>
    <w:p w14:paraId="6086DE7F"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if</w:t>
      </w:r>
      <w:r w:rsidRPr="002F2ED6">
        <w:rPr>
          <w:rFonts w:ascii="Consolas" w:eastAsia="Times New Roman" w:hAnsi="Consolas" w:cs="Times New Roman"/>
          <w:color w:val="292929"/>
          <w:sz w:val="27"/>
          <w:szCs w:val="27"/>
          <w:lang w:val="en-IN" w:eastAsia="en-IN"/>
        </w:rPr>
        <w:t xml:space="preserve"> (res </w:t>
      </w:r>
      <w:r w:rsidRPr="002F2ED6">
        <w:rPr>
          <w:rFonts w:ascii="Consolas" w:eastAsia="Times New Roman" w:hAnsi="Consolas" w:cs="Times New Roman"/>
          <w:color w:val="000000"/>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1</w:t>
      </w:r>
      <w:r w:rsidRPr="002F2ED6">
        <w:rPr>
          <w:rFonts w:ascii="Consolas" w:eastAsia="Times New Roman" w:hAnsi="Consolas" w:cs="Times New Roman"/>
          <w:color w:val="292929"/>
          <w:sz w:val="27"/>
          <w:szCs w:val="27"/>
          <w:lang w:val="en-IN" w:eastAsia="en-IN"/>
        </w:rPr>
        <w:t>)</w:t>
      </w:r>
    </w:p>
    <w:p w14:paraId="31128FD8"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302525EA"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001080"/>
          <w:sz w:val="27"/>
          <w:szCs w:val="27"/>
          <w:lang w:val="en-IN" w:eastAsia="en-IN"/>
        </w:rPr>
        <w:t>%d</w:t>
      </w:r>
      <w:r w:rsidRPr="002F2ED6">
        <w:rPr>
          <w:rFonts w:ascii="Consolas" w:eastAsia="Times New Roman" w:hAnsi="Consolas" w:cs="Times New Roman"/>
          <w:color w:val="0F4A85"/>
          <w:sz w:val="27"/>
          <w:szCs w:val="27"/>
          <w:lang w:val="en-IN" w:eastAsia="en-IN"/>
        </w:rPr>
        <w:t xml:space="preserve"> has been inserted.</w:t>
      </w:r>
      <w:r w:rsidRPr="002F2ED6">
        <w:rPr>
          <w:rFonts w:ascii="Consolas" w:eastAsia="Times New Roman" w:hAnsi="Consolas" w:cs="Times New Roman"/>
          <w:color w:val="EE0000"/>
          <w:sz w:val="27"/>
          <w:szCs w:val="27"/>
          <w:lang w:val="en-IN" w:eastAsia="en-IN"/>
        </w:rPr>
        <w:t>\n</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 time);</w:t>
      </w:r>
    </w:p>
    <w:p w14:paraId="1C2C50AF"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6B2018C5"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break</w:t>
      </w:r>
      <w:r w:rsidRPr="002F2ED6">
        <w:rPr>
          <w:rFonts w:ascii="Consolas" w:eastAsia="Times New Roman" w:hAnsi="Consolas" w:cs="Times New Roman"/>
          <w:color w:val="292929"/>
          <w:sz w:val="27"/>
          <w:szCs w:val="27"/>
          <w:lang w:val="en-IN" w:eastAsia="en-IN"/>
        </w:rPr>
        <w:t>;</w:t>
      </w:r>
    </w:p>
    <w:p w14:paraId="49633D8B"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7F3CE09F"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case</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2</w:t>
      </w:r>
      <w:r w:rsidRPr="002F2ED6">
        <w:rPr>
          <w:rFonts w:ascii="Consolas" w:eastAsia="Times New Roman" w:hAnsi="Consolas" w:cs="Times New Roman"/>
          <w:color w:val="292929"/>
          <w:sz w:val="27"/>
          <w:szCs w:val="27"/>
          <w:lang w:val="en-IN" w:eastAsia="en-IN"/>
        </w:rPr>
        <w:t>:</w:t>
      </w:r>
    </w:p>
    <w:p w14:paraId="5D823FE0"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68D967FD"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F4A85"/>
          <w:sz w:val="27"/>
          <w:szCs w:val="27"/>
          <w:lang w:val="en-IN" w:eastAsia="en-IN"/>
        </w:rPr>
        <w:t>int</w:t>
      </w:r>
      <w:r w:rsidRPr="002F2ED6">
        <w:rPr>
          <w:rFonts w:ascii="Consolas" w:eastAsia="Times New Roman" w:hAnsi="Consolas" w:cs="Times New Roman"/>
          <w:color w:val="292929"/>
          <w:sz w:val="27"/>
          <w:szCs w:val="27"/>
          <w:lang w:val="en-IN" w:eastAsia="en-IN"/>
        </w:rPr>
        <w:t xml:space="preserve"> temp;</w:t>
      </w:r>
    </w:p>
    <w:p w14:paraId="77773929"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"Enter fixed processing time: "</w:t>
      </w:r>
      <w:r w:rsidRPr="002F2ED6">
        <w:rPr>
          <w:rFonts w:ascii="Consolas" w:eastAsia="Times New Roman" w:hAnsi="Consolas" w:cs="Times New Roman"/>
          <w:color w:val="292929"/>
          <w:sz w:val="27"/>
          <w:szCs w:val="27"/>
          <w:lang w:val="en-IN" w:eastAsia="en-IN"/>
        </w:rPr>
        <w:t>);</w:t>
      </w:r>
    </w:p>
    <w:p w14:paraId="33D8DB72"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scanf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001080"/>
          <w:sz w:val="27"/>
          <w:szCs w:val="27"/>
          <w:lang w:val="en-IN" w:eastAsia="en-IN"/>
        </w:rPr>
        <w:t>%d</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&amp;</w:t>
      </w:r>
      <w:r w:rsidRPr="002F2ED6">
        <w:rPr>
          <w:rFonts w:ascii="Consolas" w:eastAsia="Times New Roman" w:hAnsi="Consolas" w:cs="Times New Roman"/>
          <w:color w:val="292929"/>
          <w:sz w:val="27"/>
          <w:szCs w:val="27"/>
          <w:lang w:val="en-IN" w:eastAsia="en-IN"/>
        </w:rPr>
        <w:t>time);</w:t>
      </w:r>
    </w:p>
    <w:p w14:paraId="21678081"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while</w:t>
      </w:r>
      <w:r w:rsidRPr="002F2ED6">
        <w:rPr>
          <w:rFonts w:ascii="Consolas" w:eastAsia="Times New Roman" w:hAnsi="Consolas" w:cs="Times New Roman"/>
          <w:color w:val="292929"/>
          <w:sz w:val="27"/>
          <w:szCs w:val="27"/>
          <w:lang w:val="en-IN" w:eastAsia="en-IN"/>
        </w:rPr>
        <w:t xml:space="preserve"> (time </w:t>
      </w:r>
      <w:r w:rsidRPr="002F2ED6">
        <w:rPr>
          <w:rFonts w:ascii="Consolas" w:eastAsia="Times New Roman" w:hAnsi="Consolas" w:cs="Times New Roman"/>
          <w:color w:val="000000"/>
          <w:sz w:val="27"/>
          <w:szCs w:val="27"/>
          <w:lang w:val="en-IN" w:eastAsia="en-IN"/>
        </w:rPr>
        <w:t>&lt;=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0</w:t>
      </w:r>
      <w:r w:rsidRPr="002F2ED6">
        <w:rPr>
          <w:rFonts w:ascii="Consolas" w:eastAsia="Times New Roman" w:hAnsi="Consolas" w:cs="Times New Roman"/>
          <w:color w:val="292929"/>
          <w:sz w:val="27"/>
          <w:szCs w:val="27"/>
          <w:lang w:val="en-IN" w:eastAsia="en-IN"/>
        </w:rPr>
        <w:t>)</w:t>
      </w:r>
    </w:p>
    <w:p w14:paraId="1AB99168"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5C0C13A1"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"Error. Enter a valid process time: "</w:t>
      </w:r>
      <w:r w:rsidRPr="002F2ED6">
        <w:rPr>
          <w:rFonts w:ascii="Consolas" w:eastAsia="Times New Roman" w:hAnsi="Consolas" w:cs="Times New Roman"/>
          <w:color w:val="292929"/>
          <w:sz w:val="27"/>
          <w:szCs w:val="27"/>
          <w:lang w:val="en-IN" w:eastAsia="en-IN"/>
        </w:rPr>
        <w:t>);</w:t>
      </w:r>
    </w:p>
    <w:p w14:paraId="5659E0F4"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scanf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001080"/>
          <w:sz w:val="27"/>
          <w:szCs w:val="27"/>
          <w:lang w:val="en-IN" w:eastAsia="en-IN"/>
        </w:rPr>
        <w:t>%d</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&amp;</w:t>
      </w:r>
      <w:r w:rsidRPr="002F2ED6">
        <w:rPr>
          <w:rFonts w:ascii="Consolas" w:eastAsia="Times New Roman" w:hAnsi="Consolas" w:cs="Times New Roman"/>
          <w:color w:val="292929"/>
          <w:sz w:val="27"/>
          <w:szCs w:val="27"/>
          <w:lang w:val="en-IN" w:eastAsia="en-IN"/>
        </w:rPr>
        <w:t>time);</w:t>
      </w:r>
    </w:p>
    <w:p w14:paraId="5117C5D5"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180D6A60"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res </w:t>
      </w:r>
      <w:r w:rsidRPr="002F2ED6">
        <w:rPr>
          <w:rFonts w:ascii="Consolas" w:eastAsia="Times New Roman" w:hAnsi="Consolas" w:cs="Times New Roman"/>
          <w:color w:val="000000"/>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1080"/>
          <w:sz w:val="27"/>
          <w:szCs w:val="27"/>
          <w:lang w:val="en-IN" w:eastAsia="en-IN"/>
        </w:rPr>
        <w:t>l</w:t>
      </w:r>
      <w:proofErr w:type="gramStart"/>
      <w:r w:rsidRPr="002F2ED6">
        <w:rPr>
          <w:rFonts w:ascii="Consolas" w:eastAsia="Times New Roman" w:hAnsi="Consolas" w:cs="Times New Roman"/>
          <w:color w:val="001080"/>
          <w:sz w:val="27"/>
          <w:szCs w:val="27"/>
          <w:lang w:val="en-IN" w:eastAsia="en-IN"/>
        </w:rPr>
        <w:t>1</w:t>
      </w:r>
      <w:r w:rsidRPr="002F2ED6">
        <w:rPr>
          <w:rFonts w:ascii="Consolas" w:eastAsia="Times New Roman" w:hAnsi="Consolas" w:cs="Times New Roman"/>
          <w:color w:val="292929"/>
          <w:sz w:val="27"/>
          <w:szCs w:val="27"/>
          <w:lang w:val="en-IN" w:eastAsia="en-IN"/>
        </w:rPr>
        <w:t>.</w:t>
      </w:r>
      <w:r w:rsidRPr="002F2ED6">
        <w:rPr>
          <w:rFonts w:ascii="Consolas" w:eastAsia="Times New Roman" w:hAnsi="Consolas" w:cs="Times New Roman"/>
          <w:color w:val="5E2CBC"/>
          <w:sz w:val="27"/>
          <w:szCs w:val="27"/>
          <w:lang w:val="en-IN" w:eastAsia="en-IN"/>
        </w:rPr>
        <w:t>execute</w:t>
      </w:r>
      <w:proofErr w:type="gramEnd"/>
      <w:r w:rsidRPr="002F2ED6">
        <w:rPr>
          <w:rFonts w:ascii="Consolas" w:eastAsia="Times New Roman" w:hAnsi="Consolas" w:cs="Times New Roman"/>
          <w:color w:val="292929"/>
          <w:sz w:val="27"/>
          <w:szCs w:val="27"/>
          <w:lang w:val="en-IN" w:eastAsia="en-IN"/>
        </w:rPr>
        <w:t>(time);</w:t>
      </w:r>
    </w:p>
    <w:p w14:paraId="55B6B13A"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if</w:t>
      </w:r>
      <w:r w:rsidRPr="002F2ED6">
        <w:rPr>
          <w:rFonts w:ascii="Consolas" w:eastAsia="Times New Roman" w:hAnsi="Consolas" w:cs="Times New Roman"/>
          <w:color w:val="292929"/>
          <w:sz w:val="27"/>
          <w:szCs w:val="27"/>
          <w:lang w:val="en-IN" w:eastAsia="en-IN"/>
        </w:rPr>
        <w:t xml:space="preserve"> (res </w:t>
      </w:r>
      <w:r w:rsidRPr="002F2ED6">
        <w:rPr>
          <w:rFonts w:ascii="Consolas" w:eastAsia="Times New Roman" w:hAnsi="Consolas" w:cs="Times New Roman"/>
          <w:color w:val="000000"/>
          <w:sz w:val="27"/>
          <w:szCs w:val="27"/>
          <w:lang w:val="en-IN" w:eastAsia="en-IN"/>
        </w:rPr>
        <w:t>==</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00000"/>
          <w:sz w:val="27"/>
          <w:szCs w:val="27"/>
          <w:lang w:val="en-IN" w:eastAsia="en-IN"/>
        </w:rPr>
        <w:t>-</w:t>
      </w:r>
      <w:r w:rsidRPr="002F2ED6">
        <w:rPr>
          <w:rFonts w:ascii="Consolas" w:eastAsia="Times New Roman" w:hAnsi="Consolas" w:cs="Times New Roman"/>
          <w:color w:val="096D48"/>
          <w:sz w:val="27"/>
          <w:szCs w:val="27"/>
          <w:lang w:val="en-IN" w:eastAsia="en-IN"/>
        </w:rPr>
        <w:t>1</w:t>
      </w:r>
      <w:r w:rsidRPr="002F2ED6">
        <w:rPr>
          <w:rFonts w:ascii="Consolas" w:eastAsia="Times New Roman" w:hAnsi="Consolas" w:cs="Times New Roman"/>
          <w:color w:val="292929"/>
          <w:sz w:val="27"/>
          <w:szCs w:val="27"/>
          <w:lang w:val="en-IN" w:eastAsia="en-IN"/>
        </w:rPr>
        <w:t>)</w:t>
      </w:r>
    </w:p>
    <w:p w14:paraId="5CB9DB6E"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6123F13D"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proofErr w:type="gram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F4A85"/>
          <w:sz w:val="27"/>
          <w:szCs w:val="27"/>
          <w:lang w:val="en-IN" w:eastAsia="en-IN"/>
        </w:rPr>
        <w:t>"List is empty.</w:t>
      </w:r>
      <w:r w:rsidRPr="002F2ED6">
        <w:rPr>
          <w:rFonts w:ascii="Consolas" w:eastAsia="Times New Roman" w:hAnsi="Consolas" w:cs="Times New Roman"/>
          <w:color w:val="EE0000"/>
          <w:sz w:val="27"/>
          <w:szCs w:val="27"/>
          <w:lang w:val="en-IN" w:eastAsia="en-IN"/>
        </w:rPr>
        <w:t>\n</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w:t>
      </w:r>
    </w:p>
    <w:p w14:paraId="3AEA88AD"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528A34AE"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lastRenderedPageBreak/>
        <w:t xml:space="preserve">            </w:t>
      </w:r>
      <w:r w:rsidRPr="002F2ED6">
        <w:rPr>
          <w:rFonts w:ascii="Consolas" w:eastAsia="Times New Roman" w:hAnsi="Consolas" w:cs="Times New Roman"/>
          <w:color w:val="B5200D"/>
          <w:sz w:val="27"/>
          <w:szCs w:val="27"/>
          <w:lang w:val="en-IN" w:eastAsia="en-IN"/>
        </w:rPr>
        <w:t>break</w:t>
      </w:r>
      <w:r w:rsidRPr="002F2ED6">
        <w:rPr>
          <w:rFonts w:ascii="Consolas" w:eastAsia="Times New Roman" w:hAnsi="Consolas" w:cs="Times New Roman"/>
          <w:color w:val="292929"/>
          <w:sz w:val="27"/>
          <w:szCs w:val="27"/>
          <w:lang w:val="en-IN" w:eastAsia="en-IN"/>
        </w:rPr>
        <w:t>;</w:t>
      </w:r>
    </w:p>
    <w:p w14:paraId="1B13DD44"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641C3C50"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case</w:t>
      </w: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096D48"/>
          <w:sz w:val="27"/>
          <w:szCs w:val="27"/>
          <w:lang w:val="en-IN" w:eastAsia="en-IN"/>
        </w:rPr>
        <w:t>3</w:t>
      </w:r>
      <w:r w:rsidRPr="002F2ED6">
        <w:rPr>
          <w:rFonts w:ascii="Consolas" w:eastAsia="Times New Roman" w:hAnsi="Consolas" w:cs="Times New Roman"/>
          <w:color w:val="292929"/>
          <w:sz w:val="27"/>
          <w:szCs w:val="27"/>
          <w:lang w:val="en-IN" w:eastAsia="en-IN"/>
        </w:rPr>
        <w:t>:</w:t>
      </w:r>
    </w:p>
    <w:p w14:paraId="2A42B543"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5C3089E7"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gramStart"/>
      <w:r w:rsidRPr="002F2ED6">
        <w:rPr>
          <w:rFonts w:ascii="Consolas" w:eastAsia="Times New Roman" w:hAnsi="Consolas" w:cs="Times New Roman"/>
          <w:color w:val="5E2CBC"/>
          <w:sz w:val="27"/>
          <w:szCs w:val="27"/>
          <w:lang w:val="en-IN" w:eastAsia="en-IN"/>
        </w:rPr>
        <w:t>exit</w:t>
      </w:r>
      <w:r w:rsidRPr="002F2ED6">
        <w:rPr>
          <w:rFonts w:ascii="Consolas" w:eastAsia="Times New Roman" w:hAnsi="Consolas" w:cs="Times New Roman"/>
          <w:color w:val="292929"/>
          <w:sz w:val="27"/>
          <w:szCs w:val="27"/>
          <w:lang w:val="en-IN" w:eastAsia="en-IN"/>
        </w:rPr>
        <w:t>(</w:t>
      </w:r>
      <w:proofErr w:type="gramEnd"/>
      <w:r w:rsidRPr="002F2ED6">
        <w:rPr>
          <w:rFonts w:ascii="Consolas" w:eastAsia="Times New Roman" w:hAnsi="Consolas" w:cs="Times New Roman"/>
          <w:color w:val="096D48"/>
          <w:sz w:val="27"/>
          <w:szCs w:val="27"/>
          <w:lang w:val="en-IN" w:eastAsia="en-IN"/>
        </w:rPr>
        <w:t>0</w:t>
      </w:r>
      <w:r w:rsidRPr="002F2ED6">
        <w:rPr>
          <w:rFonts w:ascii="Consolas" w:eastAsia="Times New Roman" w:hAnsi="Consolas" w:cs="Times New Roman"/>
          <w:color w:val="292929"/>
          <w:sz w:val="27"/>
          <w:szCs w:val="27"/>
          <w:lang w:val="en-IN" w:eastAsia="en-IN"/>
        </w:rPr>
        <w:t>);</w:t>
      </w:r>
    </w:p>
    <w:p w14:paraId="4D275675"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break</w:t>
      </w:r>
      <w:r w:rsidRPr="002F2ED6">
        <w:rPr>
          <w:rFonts w:ascii="Consolas" w:eastAsia="Times New Roman" w:hAnsi="Consolas" w:cs="Times New Roman"/>
          <w:color w:val="292929"/>
          <w:sz w:val="27"/>
          <w:szCs w:val="27"/>
          <w:lang w:val="en-IN" w:eastAsia="en-IN"/>
        </w:rPr>
        <w:t>;</w:t>
      </w:r>
    </w:p>
    <w:p w14:paraId="792CA3C9"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40945BB1"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default</w:t>
      </w:r>
      <w:r w:rsidRPr="002F2ED6">
        <w:rPr>
          <w:rFonts w:ascii="Consolas" w:eastAsia="Times New Roman" w:hAnsi="Consolas" w:cs="Times New Roman"/>
          <w:color w:val="292929"/>
          <w:sz w:val="27"/>
          <w:szCs w:val="27"/>
          <w:lang w:val="en-IN" w:eastAsia="en-IN"/>
        </w:rPr>
        <w:t>:</w:t>
      </w:r>
    </w:p>
    <w:p w14:paraId="168E70F1"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718F86A5"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proofErr w:type="spellStart"/>
      <w:r w:rsidRPr="002F2ED6">
        <w:rPr>
          <w:rFonts w:ascii="Consolas" w:eastAsia="Times New Roman" w:hAnsi="Consolas" w:cs="Times New Roman"/>
          <w:color w:val="5E2CBC"/>
          <w:sz w:val="27"/>
          <w:szCs w:val="27"/>
          <w:lang w:val="en-IN" w:eastAsia="en-IN"/>
        </w:rPr>
        <w:t>printf</w:t>
      </w:r>
      <w:proofErr w:type="spellEnd"/>
      <w:r w:rsidRPr="002F2ED6">
        <w:rPr>
          <w:rFonts w:ascii="Consolas" w:eastAsia="Times New Roman" w:hAnsi="Consolas" w:cs="Times New Roman"/>
          <w:color w:val="292929"/>
          <w:sz w:val="27"/>
          <w:szCs w:val="27"/>
          <w:lang w:val="en-IN" w:eastAsia="en-IN"/>
        </w:rPr>
        <w:t>(</w:t>
      </w:r>
      <w:r w:rsidRPr="002F2ED6">
        <w:rPr>
          <w:rFonts w:ascii="Consolas" w:eastAsia="Times New Roman" w:hAnsi="Consolas" w:cs="Times New Roman"/>
          <w:color w:val="0F4A85"/>
          <w:sz w:val="27"/>
          <w:szCs w:val="27"/>
          <w:lang w:val="en-IN" w:eastAsia="en-IN"/>
        </w:rPr>
        <w:t>"Error.</w:t>
      </w:r>
      <w:r w:rsidRPr="002F2ED6">
        <w:rPr>
          <w:rFonts w:ascii="Consolas" w:eastAsia="Times New Roman" w:hAnsi="Consolas" w:cs="Times New Roman"/>
          <w:color w:val="EE0000"/>
          <w:sz w:val="27"/>
          <w:szCs w:val="27"/>
          <w:lang w:val="en-IN" w:eastAsia="en-IN"/>
        </w:rPr>
        <w:t>\n</w:t>
      </w:r>
      <w:r w:rsidRPr="002F2ED6">
        <w:rPr>
          <w:rFonts w:ascii="Consolas" w:eastAsia="Times New Roman" w:hAnsi="Consolas" w:cs="Times New Roman"/>
          <w:color w:val="0F4A85"/>
          <w:sz w:val="27"/>
          <w:szCs w:val="27"/>
          <w:lang w:val="en-IN" w:eastAsia="en-IN"/>
        </w:rPr>
        <w:t>"</w:t>
      </w:r>
      <w:r w:rsidRPr="002F2ED6">
        <w:rPr>
          <w:rFonts w:ascii="Consolas" w:eastAsia="Times New Roman" w:hAnsi="Consolas" w:cs="Times New Roman"/>
          <w:color w:val="292929"/>
          <w:sz w:val="27"/>
          <w:szCs w:val="27"/>
          <w:lang w:val="en-IN" w:eastAsia="en-IN"/>
        </w:rPr>
        <w:t>);</w:t>
      </w:r>
    </w:p>
    <w:p w14:paraId="2A2D5184"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xml:space="preserve">            </w:t>
      </w:r>
      <w:r w:rsidRPr="002F2ED6">
        <w:rPr>
          <w:rFonts w:ascii="Consolas" w:eastAsia="Times New Roman" w:hAnsi="Consolas" w:cs="Times New Roman"/>
          <w:color w:val="B5200D"/>
          <w:sz w:val="27"/>
          <w:szCs w:val="27"/>
          <w:lang w:val="en-IN" w:eastAsia="en-IN"/>
        </w:rPr>
        <w:t>break</w:t>
      </w:r>
      <w:r w:rsidRPr="002F2ED6">
        <w:rPr>
          <w:rFonts w:ascii="Consolas" w:eastAsia="Times New Roman" w:hAnsi="Consolas" w:cs="Times New Roman"/>
          <w:color w:val="292929"/>
          <w:sz w:val="27"/>
          <w:szCs w:val="27"/>
          <w:lang w:val="en-IN" w:eastAsia="en-IN"/>
        </w:rPr>
        <w:t>;</w:t>
      </w:r>
    </w:p>
    <w:p w14:paraId="279D0C3F"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4EEB97D0"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3F2BF8FA"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    }</w:t>
      </w:r>
    </w:p>
    <w:p w14:paraId="14FB76AD"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p>
    <w:p w14:paraId="0E0474E3" w14:textId="77777777" w:rsidR="002F2ED6" w:rsidRPr="002F2ED6" w:rsidRDefault="002F2ED6" w:rsidP="002F2ED6">
      <w:pPr>
        <w:shd w:val="clear" w:color="auto" w:fill="FFFFFF"/>
        <w:spacing w:after="0" w:line="360" w:lineRule="atLeast"/>
        <w:rPr>
          <w:rFonts w:ascii="Consolas" w:eastAsia="Times New Roman" w:hAnsi="Consolas" w:cs="Times New Roman"/>
          <w:color w:val="292929"/>
          <w:sz w:val="27"/>
          <w:szCs w:val="27"/>
          <w:lang w:val="en-IN" w:eastAsia="en-IN"/>
        </w:rPr>
      </w:pPr>
      <w:r w:rsidRPr="002F2ED6">
        <w:rPr>
          <w:rFonts w:ascii="Consolas" w:eastAsia="Times New Roman" w:hAnsi="Consolas" w:cs="Times New Roman"/>
          <w:color w:val="292929"/>
          <w:sz w:val="27"/>
          <w:szCs w:val="27"/>
          <w:lang w:val="en-IN" w:eastAsia="en-IN"/>
        </w:rPr>
        <w:t>}</w:t>
      </w:r>
    </w:p>
    <w:p w14:paraId="5C04D81E" w14:textId="77777777" w:rsidR="002F2ED6" w:rsidRPr="002F2ED6" w:rsidRDefault="002F2ED6" w:rsidP="002F2ED6">
      <w:pPr>
        <w:shd w:val="clear" w:color="auto" w:fill="FFFFFF"/>
        <w:spacing w:after="270" w:line="360" w:lineRule="atLeast"/>
        <w:rPr>
          <w:rFonts w:ascii="Consolas" w:eastAsia="Times New Roman" w:hAnsi="Consolas" w:cs="Times New Roman"/>
          <w:color w:val="292929"/>
          <w:sz w:val="27"/>
          <w:szCs w:val="27"/>
          <w:lang w:val="en-IN" w:eastAsia="en-IN"/>
        </w:rPr>
      </w:pPr>
    </w:p>
    <w:p w14:paraId="01342A07" w14:textId="7FC484B2" w:rsidR="004377D1" w:rsidRPr="000C0304" w:rsidRDefault="00DA4B22" w:rsidP="000C0304">
      <w:pPr>
        <w:pStyle w:val="Heading2"/>
        <w:rPr>
          <w:color w:val="000000" w:themeColor="text1"/>
        </w:rPr>
      </w:pPr>
      <w:r w:rsidRPr="008D4A81">
        <w:rPr>
          <w:color w:val="000000" w:themeColor="text1"/>
        </w:rPr>
        <w:br w:type="page"/>
      </w:r>
    </w:p>
    <w:p w14:paraId="493CF61B" w14:textId="77777777" w:rsidR="004377D1" w:rsidRPr="00CA3606" w:rsidRDefault="00DA4B22">
      <w:pPr>
        <w:rPr>
          <w:color w:val="000000" w:themeColor="text1"/>
        </w:rPr>
      </w:pPr>
      <w:r w:rsidRPr="00CA3606">
        <w:rPr>
          <w:b/>
          <w:color w:val="000000" w:themeColor="text1"/>
          <w:sz w:val="40"/>
        </w:rPr>
        <w:lastRenderedPageBreak/>
        <w:t>Lab - 6</w:t>
      </w:r>
    </w:p>
    <w:p w14:paraId="42BA400D" w14:textId="77777777" w:rsidR="004377D1" w:rsidRPr="00CA3606" w:rsidRDefault="004377D1">
      <w:pPr>
        <w:rPr>
          <w:color w:val="000000" w:themeColor="text1"/>
        </w:rPr>
      </w:pPr>
    </w:p>
    <w:p w14:paraId="7E381AA5" w14:textId="77777777" w:rsidR="004377D1" w:rsidRPr="00CA3606" w:rsidRDefault="00DA4B22">
      <w:pPr>
        <w:pStyle w:val="Heading2"/>
        <w:rPr>
          <w:color w:val="000000" w:themeColor="text1"/>
        </w:rPr>
      </w:pPr>
      <w:r w:rsidRPr="00CA3606">
        <w:rPr>
          <w:color w:val="000000" w:themeColor="text1"/>
        </w:rPr>
        <w:t>Aim:</w:t>
      </w:r>
    </w:p>
    <w:p w14:paraId="496329AC" w14:textId="08F1E48B" w:rsidR="004377D1" w:rsidRPr="00CA3606" w:rsidRDefault="000C0304">
      <w:pPr>
        <w:rPr>
          <w:color w:val="000000" w:themeColor="text1"/>
        </w:rPr>
      </w:pPr>
      <w:r>
        <w:t>To write a C++ menu-driven program to implement Stack ADT using a character array of size 5.</w:t>
      </w:r>
    </w:p>
    <w:p w14:paraId="7C427D87" w14:textId="77777777" w:rsidR="004377D1" w:rsidRPr="00CA3606" w:rsidRDefault="00DA4B22">
      <w:pPr>
        <w:pStyle w:val="Heading2"/>
        <w:rPr>
          <w:color w:val="000000" w:themeColor="text1"/>
        </w:rPr>
      </w:pPr>
      <w:r w:rsidRPr="00CA3606">
        <w:rPr>
          <w:color w:val="000000" w:themeColor="text1"/>
        </w:rPr>
        <w:t>Algorithms:</w:t>
      </w:r>
    </w:p>
    <w:p w14:paraId="1776751E" w14:textId="77777777" w:rsidR="000C0304" w:rsidRPr="000C0304" w:rsidRDefault="000C0304" w:rsidP="000C030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C0304">
        <w:rPr>
          <w:rFonts w:ascii="Times New Roman" w:eastAsia="Times New Roman" w:hAnsi="Times New Roman" w:cs="Times New Roman"/>
          <w:b/>
          <w:bCs/>
          <w:sz w:val="27"/>
          <w:szCs w:val="27"/>
          <w:lang w:val="en-IN" w:eastAsia="en-IN"/>
        </w:rPr>
        <w:t>Algorithm – Push</w:t>
      </w:r>
    </w:p>
    <w:p w14:paraId="3677CE80" w14:textId="77777777" w:rsidR="000C0304" w:rsidRPr="000C0304" w:rsidRDefault="000C0304" w:rsidP="000C0304">
      <w:pPr>
        <w:spacing w:before="100" w:beforeAutospacing="1" w:after="100" w:afterAutospacing="1" w:line="240" w:lineRule="auto"/>
        <w:rPr>
          <w:rFonts w:ascii="Times New Roman" w:eastAsia="Times New Roman" w:hAnsi="Times New Roman" w:cs="Times New Roman"/>
          <w:sz w:val="24"/>
          <w:szCs w:val="24"/>
          <w:lang w:val="en-IN" w:eastAsia="en-IN"/>
        </w:rPr>
      </w:pPr>
      <w:r w:rsidRPr="000C0304">
        <w:rPr>
          <w:rFonts w:ascii="Times New Roman" w:eastAsia="Times New Roman" w:hAnsi="Times New Roman" w:cs="Times New Roman"/>
          <w:b/>
          <w:bCs/>
          <w:sz w:val="24"/>
          <w:szCs w:val="24"/>
          <w:lang w:val="en-IN" w:eastAsia="en-IN"/>
        </w:rPr>
        <w:t>Input:</w:t>
      </w:r>
      <w:r w:rsidRPr="000C0304">
        <w:rPr>
          <w:rFonts w:ascii="Times New Roman" w:eastAsia="Times New Roman" w:hAnsi="Times New Roman" w:cs="Times New Roman"/>
          <w:sz w:val="24"/>
          <w:szCs w:val="24"/>
          <w:lang w:val="en-IN" w:eastAsia="en-IN"/>
        </w:rPr>
        <w:br/>
      </w:r>
      <w:r w:rsidRPr="000C0304">
        <w:rPr>
          <w:rFonts w:ascii="Courier New" w:eastAsia="Times New Roman" w:hAnsi="Courier New" w:cs="Courier New"/>
          <w:sz w:val="20"/>
          <w:szCs w:val="20"/>
          <w:lang w:val="en-IN" w:eastAsia="en-IN"/>
        </w:rPr>
        <w:t>element</w:t>
      </w:r>
      <w:r w:rsidRPr="000C0304">
        <w:rPr>
          <w:rFonts w:ascii="Times New Roman" w:eastAsia="Times New Roman" w:hAnsi="Times New Roman" w:cs="Times New Roman"/>
          <w:sz w:val="24"/>
          <w:szCs w:val="24"/>
          <w:lang w:val="en-IN" w:eastAsia="en-IN"/>
        </w:rPr>
        <w:t xml:space="preserve"> – a character to be pushed</w:t>
      </w:r>
      <w:r w:rsidRPr="000C0304">
        <w:rPr>
          <w:rFonts w:ascii="Times New Roman" w:eastAsia="Times New Roman" w:hAnsi="Times New Roman" w:cs="Times New Roman"/>
          <w:sz w:val="24"/>
          <w:szCs w:val="24"/>
          <w:lang w:val="en-IN" w:eastAsia="en-IN"/>
        </w:rPr>
        <w:br/>
      </w:r>
      <w:r w:rsidRPr="000C0304">
        <w:rPr>
          <w:rFonts w:ascii="Courier New" w:eastAsia="Times New Roman" w:hAnsi="Courier New" w:cs="Courier New"/>
          <w:sz w:val="20"/>
          <w:szCs w:val="20"/>
          <w:lang w:val="en-IN" w:eastAsia="en-IN"/>
        </w:rPr>
        <w:t>top</w:t>
      </w:r>
      <w:r w:rsidRPr="000C0304">
        <w:rPr>
          <w:rFonts w:ascii="Times New Roman" w:eastAsia="Times New Roman" w:hAnsi="Times New Roman" w:cs="Times New Roman"/>
          <w:sz w:val="24"/>
          <w:szCs w:val="24"/>
          <w:lang w:val="en-IN" w:eastAsia="en-IN"/>
        </w:rPr>
        <w:t xml:space="preserve"> – index of the top of the stack</w:t>
      </w:r>
      <w:r w:rsidRPr="000C0304">
        <w:rPr>
          <w:rFonts w:ascii="Times New Roman" w:eastAsia="Times New Roman" w:hAnsi="Times New Roman" w:cs="Times New Roman"/>
          <w:sz w:val="24"/>
          <w:szCs w:val="24"/>
          <w:lang w:val="en-IN" w:eastAsia="en-IN"/>
        </w:rPr>
        <w:br/>
      </w:r>
      <w:proofErr w:type="gramStart"/>
      <w:r w:rsidRPr="000C0304">
        <w:rPr>
          <w:rFonts w:ascii="Courier New" w:eastAsia="Times New Roman" w:hAnsi="Courier New" w:cs="Courier New"/>
          <w:sz w:val="20"/>
          <w:szCs w:val="20"/>
          <w:lang w:val="en-IN" w:eastAsia="en-IN"/>
        </w:rPr>
        <w:t>stack[</w:t>
      </w:r>
      <w:proofErr w:type="gramEnd"/>
      <w:r w:rsidRPr="000C0304">
        <w:rPr>
          <w:rFonts w:ascii="Courier New" w:eastAsia="Times New Roman" w:hAnsi="Courier New" w:cs="Courier New"/>
          <w:sz w:val="20"/>
          <w:szCs w:val="20"/>
          <w:lang w:val="en-IN" w:eastAsia="en-IN"/>
        </w:rPr>
        <w:t>]</w:t>
      </w:r>
      <w:r w:rsidRPr="000C0304">
        <w:rPr>
          <w:rFonts w:ascii="Times New Roman" w:eastAsia="Times New Roman" w:hAnsi="Times New Roman" w:cs="Times New Roman"/>
          <w:sz w:val="24"/>
          <w:szCs w:val="24"/>
          <w:lang w:val="en-IN" w:eastAsia="en-IN"/>
        </w:rPr>
        <w:t xml:space="preserve"> – array of size 5</w:t>
      </w:r>
    </w:p>
    <w:p w14:paraId="2D39CCBB" w14:textId="77777777" w:rsidR="000C0304" w:rsidRPr="000C0304" w:rsidRDefault="000C0304" w:rsidP="000C0304">
      <w:pPr>
        <w:spacing w:before="100" w:beforeAutospacing="1" w:after="100" w:afterAutospacing="1" w:line="240" w:lineRule="auto"/>
        <w:rPr>
          <w:rFonts w:ascii="Times New Roman" w:eastAsia="Times New Roman" w:hAnsi="Times New Roman" w:cs="Times New Roman"/>
          <w:sz w:val="24"/>
          <w:szCs w:val="24"/>
          <w:lang w:val="en-IN" w:eastAsia="en-IN"/>
        </w:rPr>
      </w:pPr>
      <w:r w:rsidRPr="000C0304">
        <w:rPr>
          <w:rFonts w:ascii="Times New Roman" w:eastAsia="Times New Roman" w:hAnsi="Times New Roman" w:cs="Times New Roman"/>
          <w:b/>
          <w:bCs/>
          <w:sz w:val="24"/>
          <w:szCs w:val="24"/>
          <w:lang w:val="en-IN" w:eastAsia="en-IN"/>
        </w:rPr>
        <w:t>Output:</w:t>
      </w:r>
      <w:r w:rsidRPr="000C0304">
        <w:rPr>
          <w:rFonts w:ascii="Times New Roman" w:eastAsia="Times New Roman" w:hAnsi="Times New Roman" w:cs="Times New Roman"/>
          <w:sz w:val="24"/>
          <w:szCs w:val="24"/>
          <w:lang w:val="en-IN" w:eastAsia="en-IN"/>
        </w:rPr>
        <w:br/>
        <w:t>Element is pushed into the stack</w:t>
      </w:r>
    </w:p>
    <w:p w14:paraId="1948863C" w14:textId="77777777" w:rsidR="000C0304" w:rsidRPr="000C0304" w:rsidRDefault="000C0304" w:rsidP="000C0304">
      <w:pPr>
        <w:rPr>
          <w:color w:val="000000" w:themeColor="text1"/>
        </w:rPr>
      </w:pPr>
      <w:r w:rsidRPr="000C0304">
        <w:rPr>
          <w:color w:val="000000" w:themeColor="text1"/>
        </w:rPr>
        <w:t>if top == 4</w:t>
      </w:r>
    </w:p>
    <w:p w14:paraId="0E526D70" w14:textId="77777777" w:rsidR="000C0304" w:rsidRPr="000C0304" w:rsidRDefault="000C0304" w:rsidP="000C0304">
      <w:pPr>
        <w:rPr>
          <w:color w:val="000000" w:themeColor="text1"/>
        </w:rPr>
      </w:pPr>
      <w:r w:rsidRPr="000C0304">
        <w:rPr>
          <w:color w:val="000000" w:themeColor="text1"/>
        </w:rPr>
        <w:t xml:space="preserve">    print "Stack Overflow"</w:t>
      </w:r>
    </w:p>
    <w:p w14:paraId="0B3D19AA" w14:textId="77777777" w:rsidR="000C0304" w:rsidRPr="000C0304" w:rsidRDefault="000C0304" w:rsidP="000C0304">
      <w:pPr>
        <w:rPr>
          <w:color w:val="000000" w:themeColor="text1"/>
        </w:rPr>
      </w:pPr>
      <w:r w:rsidRPr="000C0304">
        <w:rPr>
          <w:color w:val="000000" w:themeColor="text1"/>
        </w:rPr>
        <w:t>else</w:t>
      </w:r>
    </w:p>
    <w:p w14:paraId="420E362C" w14:textId="77777777" w:rsidR="000C0304" w:rsidRPr="000C0304" w:rsidRDefault="000C0304" w:rsidP="000C0304">
      <w:pPr>
        <w:rPr>
          <w:color w:val="000000" w:themeColor="text1"/>
        </w:rPr>
      </w:pPr>
      <w:r w:rsidRPr="000C0304">
        <w:rPr>
          <w:rFonts w:hint="eastAsia"/>
          <w:color w:val="000000" w:themeColor="text1"/>
        </w:rPr>
        <w:t xml:space="preserve">    top </w:t>
      </w:r>
      <w:r w:rsidRPr="000C0304">
        <w:rPr>
          <w:rFonts w:hint="eastAsia"/>
          <w:color w:val="000000" w:themeColor="text1"/>
        </w:rPr>
        <w:t>←</w:t>
      </w:r>
      <w:r w:rsidRPr="000C0304">
        <w:rPr>
          <w:rFonts w:hint="eastAsia"/>
          <w:color w:val="000000" w:themeColor="text1"/>
        </w:rPr>
        <w:t xml:space="preserve"> top + 1</w:t>
      </w:r>
    </w:p>
    <w:p w14:paraId="1DD6A047" w14:textId="76684195" w:rsidR="004377D1" w:rsidRDefault="000C0304" w:rsidP="000C0304">
      <w:pPr>
        <w:rPr>
          <w:color w:val="000000" w:themeColor="text1"/>
        </w:rPr>
      </w:pPr>
      <w:r w:rsidRPr="000C0304">
        <w:rPr>
          <w:rFonts w:hint="eastAsia"/>
          <w:color w:val="000000" w:themeColor="text1"/>
        </w:rPr>
        <w:t xml:space="preserve">    stack[top] </w:t>
      </w:r>
      <w:r w:rsidRPr="000C0304">
        <w:rPr>
          <w:rFonts w:hint="eastAsia"/>
          <w:color w:val="000000" w:themeColor="text1"/>
        </w:rPr>
        <w:t>←</w:t>
      </w:r>
      <w:r w:rsidRPr="000C0304">
        <w:rPr>
          <w:rFonts w:hint="eastAsia"/>
          <w:color w:val="000000" w:themeColor="text1"/>
        </w:rPr>
        <w:t xml:space="preserve"> element</w:t>
      </w:r>
    </w:p>
    <w:p w14:paraId="41CDC28A" w14:textId="77777777" w:rsidR="000C0304" w:rsidRPr="000C0304" w:rsidRDefault="000C0304" w:rsidP="000C030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C0304">
        <w:rPr>
          <w:rFonts w:ascii="Times New Roman" w:eastAsia="Times New Roman" w:hAnsi="Times New Roman" w:cs="Times New Roman"/>
          <w:b/>
          <w:bCs/>
          <w:sz w:val="27"/>
          <w:szCs w:val="27"/>
          <w:lang w:val="en-IN" w:eastAsia="en-IN"/>
        </w:rPr>
        <w:t>Algorithm – Pop</w:t>
      </w:r>
    </w:p>
    <w:p w14:paraId="0DAD0B91" w14:textId="77777777" w:rsidR="000C0304" w:rsidRPr="000C0304" w:rsidRDefault="000C0304" w:rsidP="000C0304">
      <w:pPr>
        <w:spacing w:before="100" w:beforeAutospacing="1" w:after="100" w:afterAutospacing="1" w:line="240" w:lineRule="auto"/>
        <w:rPr>
          <w:rFonts w:ascii="Times New Roman" w:eastAsia="Times New Roman" w:hAnsi="Times New Roman" w:cs="Times New Roman"/>
          <w:sz w:val="24"/>
          <w:szCs w:val="24"/>
          <w:lang w:val="en-IN" w:eastAsia="en-IN"/>
        </w:rPr>
      </w:pPr>
      <w:r w:rsidRPr="000C0304">
        <w:rPr>
          <w:rFonts w:ascii="Times New Roman" w:eastAsia="Times New Roman" w:hAnsi="Times New Roman" w:cs="Times New Roman"/>
          <w:b/>
          <w:bCs/>
          <w:sz w:val="24"/>
          <w:szCs w:val="24"/>
          <w:lang w:val="en-IN" w:eastAsia="en-IN"/>
        </w:rPr>
        <w:t>Input:</w:t>
      </w:r>
      <w:r w:rsidRPr="000C0304">
        <w:rPr>
          <w:rFonts w:ascii="Times New Roman" w:eastAsia="Times New Roman" w:hAnsi="Times New Roman" w:cs="Times New Roman"/>
          <w:sz w:val="24"/>
          <w:szCs w:val="24"/>
          <w:lang w:val="en-IN" w:eastAsia="en-IN"/>
        </w:rPr>
        <w:br/>
      </w:r>
      <w:r w:rsidRPr="000C0304">
        <w:rPr>
          <w:rFonts w:ascii="Courier New" w:eastAsia="Times New Roman" w:hAnsi="Courier New" w:cs="Courier New"/>
          <w:sz w:val="20"/>
          <w:szCs w:val="20"/>
          <w:lang w:val="en-IN" w:eastAsia="en-IN"/>
        </w:rPr>
        <w:t>top</w:t>
      </w:r>
      <w:r w:rsidRPr="000C0304">
        <w:rPr>
          <w:rFonts w:ascii="Times New Roman" w:eastAsia="Times New Roman" w:hAnsi="Times New Roman" w:cs="Times New Roman"/>
          <w:sz w:val="24"/>
          <w:szCs w:val="24"/>
          <w:lang w:val="en-IN" w:eastAsia="en-IN"/>
        </w:rPr>
        <w:t xml:space="preserve"> – index of the top of the stack</w:t>
      </w:r>
      <w:r w:rsidRPr="000C0304">
        <w:rPr>
          <w:rFonts w:ascii="Times New Roman" w:eastAsia="Times New Roman" w:hAnsi="Times New Roman" w:cs="Times New Roman"/>
          <w:sz w:val="24"/>
          <w:szCs w:val="24"/>
          <w:lang w:val="en-IN" w:eastAsia="en-IN"/>
        </w:rPr>
        <w:br/>
      </w:r>
      <w:proofErr w:type="gramStart"/>
      <w:r w:rsidRPr="000C0304">
        <w:rPr>
          <w:rFonts w:ascii="Courier New" w:eastAsia="Times New Roman" w:hAnsi="Courier New" w:cs="Courier New"/>
          <w:sz w:val="20"/>
          <w:szCs w:val="20"/>
          <w:lang w:val="en-IN" w:eastAsia="en-IN"/>
        </w:rPr>
        <w:t>stack[</w:t>
      </w:r>
      <w:proofErr w:type="gramEnd"/>
      <w:r w:rsidRPr="000C0304">
        <w:rPr>
          <w:rFonts w:ascii="Courier New" w:eastAsia="Times New Roman" w:hAnsi="Courier New" w:cs="Courier New"/>
          <w:sz w:val="20"/>
          <w:szCs w:val="20"/>
          <w:lang w:val="en-IN" w:eastAsia="en-IN"/>
        </w:rPr>
        <w:t>]</w:t>
      </w:r>
      <w:r w:rsidRPr="000C0304">
        <w:rPr>
          <w:rFonts w:ascii="Times New Roman" w:eastAsia="Times New Roman" w:hAnsi="Times New Roman" w:cs="Times New Roman"/>
          <w:sz w:val="24"/>
          <w:szCs w:val="24"/>
          <w:lang w:val="en-IN" w:eastAsia="en-IN"/>
        </w:rPr>
        <w:t xml:space="preserve"> – array of characters</w:t>
      </w:r>
    </w:p>
    <w:p w14:paraId="42A16E93" w14:textId="77777777" w:rsidR="000C0304" w:rsidRPr="000C0304" w:rsidRDefault="000C0304" w:rsidP="000C0304">
      <w:pPr>
        <w:spacing w:before="100" w:beforeAutospacing="1" w:after="100" w:afterAutospacing="1" w:line="240" w:lineRule="auto"/>
        <w:rPr>
          <w:rFonts w:ascii="Times New Roman" w:eastAsia="Times New Roman" w:hAnsi="Times New Roman" w:cs="Times New Roman"/>
          <w:sz w:val="24"/>
          <w:szCs w:val="24"/>
          <w:lang w:val="en-IN" w:eastAsia="en-IN"/>
        </w:rPr>
      </w:pPr>
      <w:r w:rsidRPr="000C0304">
        <w:rPr>
          <w:rFonts w:ascii="Times New Roman" w:eastAsia="Times New Roman" w:hAnsi="Times New Roman" w:cs="Times New Roman"/>
          <w:b/>
          <w:bCs/>
          <w:sz w:val="24"/>
          <w:szCs w:val="24"/>
          <w:lang w:val="en-IN" w:eastAsia="en-IN"/>
        </w:rPr>
        <w:t>Output:</w:t>
      </w:r>
      <w:r w:rsidRPr="000C0304">
        <w:rPr>
          <w:rFonts w:ascii="Times New Roman" w:eastAsia="Times New Roman" w:hAnsi="Times New Roman" w:cs="Times New Roman"/>
          <w:sz w:val="24"/>
          <w:szCs w:val="24"/>
          <w:lang w:val="en-IN" w:eastAsia="en-IN"/>
        </w:rPr>
        <w:br/>
        <w:t>Top element is removed</w:t>
      </w:r>
    </w:p>
    <w:p w14:paraId="046CAFF4" w14:textId="77777777" w:rsidR="000C0304" w:rsidRPr="000C0304" w:rsidRDefault="000C0304" w:rsidP="000C0304">
      <w:pPr>
        <w:rPr>
          <w:color w:val="000000" w:themeColor="text1"/>
        </w:rPr>
      </w:pPr>
      <w:r w:rsidRPr="000C0304">
        <w:rPr>
          <w:color w:val="000000" w:themeColor="text1"/>
        </w:rPr>
        <w:t>if top == -1</w:t>
      </w:r>
    </w:p>
    <w:p w14:paraId="58A6D804" w14:textId="77777777" w:rsidR="000C0304" w:rsidRPr="000C0304" w:rsidRDefault="000C0304" w:rsidP="000C0304">
      <w:pPr>
        <w:rPr>
          <w:color w:val="000000" w:themeColor="text1"/>
        </w:rPr>
      </w:pPr>
      <w:r w:rsidRPr="000C0304">
        <w:rPr>
          <w:color w:val="000000" w:themeColor="text1"/>
        </w:rPr>
        <w:t xml:space="preserve">    print "Stack Underflow"</w:t>
      </w:r>
    </w:p>
    <w:p w14:paraId="13B9EA05" w14:textId="77777777" w:rsidR="000C0304" w:rsidRPr="000C0304" w:rsidRDefault="000C0304" w:rsidP="000C0304">
      <w:pPr>
        <w:rPr>
          <w:color w:val="000000" w:themeColor="text1"/>
        </w:rPr>
      </w:pPr>
      <w:r w:rsidRPr="000C0304">
        <w:rPr>
          <w:color w:val="000000" w:themeColor="text1"/>
        </w:rPr>
        <w:t>else</w:t>
      </w:r>
    </w:p>
    <w:p w14:paraId="5E53901D" w14:textId="77777777" w:rsidR="000C0304" w:rsidRPr="000C0304" w:rsidRDefault="000C0304" w:rsidP="000C0304">
      <w:pPr>
        <w:rPr>
          <w:color w:val="000000" w:themeColor="text1"/>
        </w:rPr>
      </w:pPr>
      <w:r w:rsidRPr="000C0304">
        <w:rPr>
          <w:rFonts w:hint="eastAsia"/>
          <w:color w:val="000000" w:themeColor="text1"/>
        </w:rPr>
        <w:t xml:space="preserve">    element </w:t>
      </w:r>
      <w:r w:rsidRPr="000C0304">
        <w:rPr>
          <w:rFonts w:hint="eastAsia"/>
          <w:color w:val="000000" w:themeColor="text1"/>
        </w:rPr>
        <w:t>←</w:t>
      </w:r>
      <w:r w:rsidRPr="000C0304">
        <w:rPr>
          <w:rFonts w:hint="eastAsia"/>
          <w:color w:val="000000" w:themeColor="text1"/>
        </w:rPr>
        <w:t xml:space="preserve"> stack[top]</w:t>
      </w:r>
    </w:p>
    <w:p w14:paraId="46CCA19F" w14:textId="77777777" w:rsidR="000C0304" w:rsidRPr="000C0304" w:rsidRDefault="000C0304" w:rsidP="000C0304">
      <w:pPr>
        <w:rPr>
          <w:color w:val="000000" w:themeColor="text1"/>
        </w:rPr>
      </w:pPr>
      <w:r w:rsidRPr="000C0304">
        <w:rPr>
          <w:rFonts w:hint="eastAsia"/>
          <w:color w:val="000000" w:themeColor="text1"/>
        </w:rPr>
        <w:lastRenderedPageBreak/>
        <w:t xml:space="preserve">    top </w:t>
      </w:r>
      <w:r w:rsidRPr="000C0304">
        <w:rPr>
          <w:rFonts w:hint="eastAsia"/>
          <w:color w:val="000000" w:themeColor="text1"/>
        </w:rPr>
        <w:t>←</w:t>
      </w:r>
      <w:r w:rsidRPr="000C0304">
        <w:rPr>
          <w:rFonts w:hint="eastAsia"/>
          <w:color w:val="000000" w:themeColor="text1"/>
        </w:rPr>
        <w:t xml:space="preserve"> top - 1</w:t>
      </w:r>
    </w:p>
    <w:p w14:paraId="18A8F621" w14:textId="2EFA46A8" w:rsidR="000C0304" w:rsidRDefault="000C0304" w:rsidP="000C0304">
      <w:pPr>
        <w:rPr>
          <w:color w:val="000000" w:themeColor="text1"/>
        </w:rPr>
      </w:pPr>
      <w:r w:rsidRPr="000C0304">
        <w:rPr>
          <w:color w:val="000000" w:themeColor="text1"/>
        </w:rPr>
        <w:t xml:space="preserve">    print element</w:t>
      </w:r>
    </w:p>
    <w:p w14:paraId="3EDDCB0B" w14:textId="77777777" w:rsidR="000C0304" w:rsidRPr="000C0304" w:rsidRDefault="000C0304" w:rsidP="000C030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C0304">
        <w:rPr>
          <w:rFonts w:ascii="Times New Roman" w:eastAsia="Times New Roman" w:hAnsi="Times New Roman" w:cs="Times New Roman"/>
          <w:b/>
          <w:bCs/>
          <w:sz w:val="27"/>
          <w:szCs w:val="27"/>
          <w:lang w:val="en-IN" w:eastAsia="en-IN"/>
        </w:rPr>
        <w:t>Algorithm – Peek</w:t>
      </w:r>
    </w:p>
    <w:p w14:paraId="5DC34BCC" w14:textId="77777777" w:rsidR="000C0304" w:rsidRPr="000C0304" w:rsidRDefault="000C0304" w:rsidP="000C0304">
      <w:pPr>
        <w:spacing w:before="100" w:beforeAutospacing="1" w:after="100" w:afterAutospacing="1" w:line="240" w:lineRule="auto"/>
        <w:rPr>
          <w:rFonts w:ascii="Times New Roman" w:eastAsia="Times New Roman" w:hAnsi="Times New Roman" w:cs="Times New Roman"/>
          <w:sz w:val="24"/>
          <w:szCs w:val="24"/>
          <w:lang w:val="en-IN" w:eastAsia="en-IN"/>
        </w:rPr>
      </w:pPr>
      <w:r w:rsidRPr="000C0304">
        <w:rPr>
          <w:rFonts w:ascii="Times New Roman" w:eastAsia="Times New Roman" w:hAnsi="Times New Roman" w:cs="Times New Roman"/>
          <w:b/>
          <w:bCs/>
          <w:sz w:val="24"/>
          <w:szCs w:val="24"/>
          <w:lang w:val="en-IN" w:eastAsia="en-IN"/>
        </w:rPr>
        <w:t>Input:</w:t>
      </w:r>
      <w:r w:rsidRPr="000C0304">
        <w:rPr>
          <w:rFonts w:ascii="Times New Roman" w:eastAsia="Times New Roman" w:hAnsi="Times New Roman" w:cs="Times New Roman"/>
          <w:sz w:val="24"/>
          <w:szCs w:val="24"/>
          <w:lang w:val="en-IN" w:eastAsia="en-IN"/>
        </w:rPr>
        <w:br/>
      </w:r>
      <w:r w:rsidRPr="000C0304">
        <w:rPr>
          <w:rFonts w:ascii="Courier New" w:eastAsia="Times New Roman" w:hAnsi="Courier New" w:cs="Courier New"/>
          <w:sz w:val="20"/>
          <w:szCs w:val="20"/>
          <w:lang w:val="en-IN" w:eastAsia="en-IN"/>
        </w:rPr>
        <w:t>top</w:t>
      </w:r>
      <w:r w:rsidRPr="000C0304">
        <w:rPr>
          <w:rFonts w:ascii="Times New Roman" w:eastAsia="Times New Roman" w:hAnsi="Times New Roman" w:cs="Times New Roman"/>
          <w:sz w:val="24"/>
          <w:szCs w:val="24"/>
          <w:lang w:val="en-IN" w:eastAsia="en-IN"/>
        </w:rPr>
        <w:t xml:space="preserve">, </w:t>
      </w:r>
      <w:proofErr w:type="gramStart"/>
      <w:r w:rsidRPr="000C0304">
        <w:rPr>
          <w:rFonts w:ascii="Courier New" w:eastAsia="Times New Roman" w:hAnsi="Courier New" w:cs="Courier New"/>
          <w:sz w:val="20"/>
          <w:szCs w:val="20"/>
          <w:lang w:val="en-IN" w:eastAsia="en-IN"/>
        </w:rPr>
        <w:t>stack[</w:t>
      </w:r>
      <w:proofErr w:type="gramEnd"/>
      <w:r w:rsidRPr="000C0304">
        <w:rPr>
          <w:rFonts w:ascii="Courier New" w:eastAsia="Times New Roman" w:hAnsi="Courier New" w:cs="Courier New"/>
          <w:sz w:val="20"/>
          <w:szCs w:val="20"/>
          <w:lang w:val="en-IN" w:eastAsia="en-IN"/>
        </w:rPr>
        <w:t>]</w:t>
      </w:r>
    </w:p>
    <w:p w14:paraId="283FB30B" w14:textId="77777777" w:rsidR="000C0304" w:rsidRPr="000C0304" w:rsidRDefault="000C0304" w:rsidP="000C0304">
      <w:pPr>
        <w:spacing w:before="100" w:beforeAutospacing="1" w:after="100" w:afterAutospacing="1" w:line="240" w:lineRule="auto"/>
        <w:rPr>
          <w:rFonts w:ascii="Times New Roman" w:eastAsia="Times New Roman" w:hAnsi="Times New Roman" w:cs="Times New Roman"/>
          <w:sz w:val="24"/>
          <w:szCs w:val="24"/>
          <w:lang w:val="en-IN" w:eastAsia="en-IN"/>
        </w:rPr>
      </w:pPr>
      <w:r w:rsidRPr="000C0304">
        <w:rPr>
          <w:rFonts w:ascii="Times New Roman" w:eastAsia="Times New Roman" w:hAnsi="Times New Roman" w:cs="Times New Roman"/>
          <w:b/>
          <w:bCs/>
          <w:sz w:val="24"/>
          <w:szCs w:val="24"/>
          <w:lang w:val="en-IN" w:eastAsia="en-IN"/>
        </w:rPr>
        <w:t>Output:</w:t>
      </w:r>
      <w:r w:rsidRPr="000C0304">
        <w:rPr>
          <w:rFonts w:ascii="Times New Roman" w:eastAsia="Times New Roman" w:hAnsi="Times New Roman" w:cs="Times New Roman"/>
          <w:sz w:val="24"/>
          <w:szCs w:val="24"/>
          <w:lang w:val="en-IN" w:eastAsia="en-IN"/>
        </w:rPr>
        <w:br/>
        <w:t>Top element is displayed</w:t>
      </w:r>
    </w:p>
    <w:p w14:paraId="18FE416B" w14:textId="77777777" w:rsidR="000C0304" w:rsidRPr="000C0304" w:rsidRDefault="000C0304" w:rsidP="000C0304">
      <w:pPr>
        <w:rPr>
          <w:color w:val="000000" w:themeColor="text1"/>
        </w:rPr>
      </w:pPr>
      <w:r w:rsidRPr="000C0304">
        <w:rPr>
          <w:color w:val="000000" w:themeColor="text1"/>
        </w:rPr>
        <w:t>if top == -1</w:t>
      </w:r>
    </w:p>
    <w:p w14:paraId="6D2058AC" w14:textId="77777777" w:rsidR="000C0304" w:rsidRPr="000C0304" w:rsidRDefault="000C0304" w:rsidP="000C0304">
      <w:pPr>
        <w:rPr>
          <w:color w:val="000000" w:themeColor="text1"/>
        </w:rPr>
      </w:pPr>
      <w:r w:rsidRPr="000C0304">
        <w:rPr>
          <w:color w:val="000000" w:themeColor="text1"/>
        </w:rPr>
        <w:t xml:space="preserve">    print "Stack is empty"</w:t>
      </w:r>
    </w:p>
    <w:p w14:paraId="0CF69E2C" w14:textId="77777777" w:rsidR="000C0304" w:rsidRPr="000C0304" w:rsidRDefault="000C0304" w:rsidP="000C0304">
      <w:pPr>
        <w:rPr>
          <w:color w:val="000000" w:themeColor="text1"/>
        </w:rPr>
      </w:pPr>
      <w:r w:rsidRPr="000C0304">
        <w:rPr>
          <w:color w:val="000000" w:themeColor="text1"/>
        </w:rPr>
        <w:t>else</w:t>
      </w:r>
    </w:p>
    <w:p w14:paraId="0F51C8FC" w14:textId="704B9062" w:rsidR="004377D1" w:rsidRPr="00CA3606" w:rsidRDefault="000C0304">
      <w:pPr>
        <w:rPr>
          <w:color w:val="000000" w:themeColor="text1"/>
        </w:rPr>
      </w:pPr>
      <w:r w:rsidRPr="000C0304">
        <w:rPr>
          <w:color w:val="000000" w:themeColor="text1"/>
        </w:rPr>
        <w:t xml:space="preserve">    print stack[top]</w:t>
      </w:r>
    </w:p>
    <w:p w14:paraId="4F981C06" w14:textId="77777777" w:rsidR="004377D1" w:rsidRPr="00CA3606" w:rsidRDefault="00DA4B22">
      <w:pPr>
        <w:pStyle w:val="Heading2"/>
        <w:rPr>
          <w:color w:val="000000" w:themeColor="text1"/>
        </w:rPr>
      </w:pPr>
      <w:r w:rsidRPr="00CA3606">
        <w:rPr>
          <w:color w:val="000000" w:themeColor="text1"/>
        </w:rPr>
        <w:t>Code:</w:t>
      </w:r>
    </w:p>
    <w:p w14:paraId="21B175AC"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B5200D"/>
          <w:sz w:val="27"/>
          <w:szCs w:val="27"/>
          <w:lang w:val="en-IN" w:eastAsia="en-IN"/>
        </w:rPr>
        <w:t>#include</w:t>
      </w:r>
      <w:r w:rsidRPr="000C0304">
        <w:rPr>
          <w:rFonts w:ascii="Consolas" w:eastAsia="Times New Roman" w:hAnsi="Consolas" w:cs="Times New Roman"/>
          <w:color w:val="0F4A85"/>
          <w:sz w:val="27"/>
          <w:szCs w:val="27"/>
          <w:lang w:val="en-IN" w:eastAsia="en-IN"/>
        </w:rPr>
        <w:t xml:space="preserve"> &lt;iostream&gt;</w:t>
      </w:r>
    </w:p>
    <w:p w14:paraId="2FFBFAA9"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70CC018E"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B5200D"/>
          <w:sz w:val="27"/>
          <w:szCs w:val="27"/>
          <w:lang w:val="en-IN" w:eastAsia="en-IN"/>
        </w:rPr>
        <w:t>using</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namespace</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185E73"/>
          <w:sz w:val="27"/>
          <w:szCs w:val="27"/>
          <w:lang w:val="en-IN" w:eastAsia="en-IN"/>
        </w:rPr>
        <w:t>std</w:t>
      </w:r>
      <w:r w:rsidRPr="000C0304">
        <w:rPr>
          <w:rFonts w:ascii="Consolas" w:eastAsia="Times New Roman" w:hAnsi="Consolas" w:cs="Times New Roman"/>
          <w:color w:val="292929"/>
          <w:sz w:val="27"/>
          <w:szCs w:val="27"/>
          <w:lang w:val="en-IN" w:eastAsia="en-IN"/>
        </w:rPr>
        <w:t>;</w:t>
      </w:r>
    </w:p>
    <w:p w14:paraId="5D648E75"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75BA11A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0F4A85"/>
          <w:sz w:val="27"/>
          <w:szCs w:val="27"/>
          <w:lang w:val="en-IN" w:eastAsia="en-IN"/>
        </w:rPr>
        <w:t>class</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185E73"/>
          <w:sz w:val="27"/>
          <w:szCs w:val="27"/>
          <w:lang w:val="en-IN" w:eastAsia="en-IN"/>
        </w:rPr>
        <w:t>stack</w:t>
      </w:r>
    </w:p>
    <w:p w14:paraId="7E44ADED"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w:t>
      </w:r>
    </w:p>
    <w:p w14:paraId="2BD1510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char</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096D48"/>
          <w:sz w:val="27"/>
          <w:szCs w:val="27"/>
          <w:lang w:val="en-IN" w:eastAsia="en-IN"/>
        </w:rPr>
        <w:t>5</w:t>
      </w:r>
      <w:r w:rsidRPr="000C0304">
        <w:rPr>
          <w:rFonts w:ascii="Consolas" w:eastAsia="Times New Roman" w:hAnsi="Consolas" w:cs="Times New Roman"/>
          <w:color w:val="292929"/>
          <w:sz w:val="27"/>
          <w:szCs w:val="27"/>
          <w:lang w:val="en-IN" w:eastAsia="en-IN"/>
        </w:rPr>
        <w:t>];</w:t>
      </w:r>
    </w:p>
    <w:p w14:paraId="181DB9EE"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int</w:t>
      </w:r>
      <w:r w:rsidRPr="000C0304">
        <w:rPr>
          <w:rFonts w:ascii="Consolas" w:eastAsia="Times New Roman" w:hAnsi="Consolas" w:cs="Times New Roman"/>
          <w:color w:val="292929"/>
          <w:sz w:val="27"/>
          <w:szCs w:val="27"/>
          <w:lang w:val="en-IN" w:eastAsia="en-IN"/>
        </w:rPr>
        <w:t xml:space="preserve"> cur;</w:t>
      </w:r>
    </w:p>
    <w:p w14:paraId="4772B122"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16023EBE"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0F4A85"/>
          <w:sz w:val="27"/>
          <w:szCs w:val="27"/>
          <w:lang w:val="en-IN" w:eastAsia="en-IN"/>
        </w:rPr>
        <w:t>public:</w:t>
      </w:r>
    </w:p>
    <w:p w14:paraId="6F2DCD3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gramStart"/>
      <w:r w:rsidRPr="000C0304">
        <w:rPr>
          <w:rFonts w:ascii="Consolas" w:eastAsia="Times New Roman" w:hAnsi="Consolas" w:cs="Times New Roman"/>
          <w:color w:val="5E2CBC"/>
          <w:sz w:val="27"/>
          <w:szCs w:val="27"/>
          <w:lang w:val="en-IN" w:eastAsia="en-IN"/>
        </w:rPr>
        <w:t>stack</w:t>
      </w:r>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292929"/>
          <w:sz w:val="27"/>
          <w:szCs w:val="27"/>
          <w:lang w:val="en-IN" w:eastAsia="en-IN"/>
        </w:rPr>
        <w:t>)</w:t>
      </w:r>
    </w:p>
    <w:p w14:paraId="4B27DC0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32FDE6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cur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6E74705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040749D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26A7D362"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void</w:t>
      </w:r>
      <w:r w:rsidRPr="000C0304">
        <w:rPr>
          <w:rFonts w:ascii="Consolas" w:eastAsia="Times New Roman" w:hAnsi="Consolas" w:cs="Times New Roman"/>
          <w:color w:val="292929"/>
          <w:sz w:val="27"/>
          <w:szCs w:val="27"/>
          <w:lang w:val="en-IN" w:eastAsia="en-IN"/>
        </w:rPr>
        <w:t xml:space="preserve"> </w:t>
      </w:r>
      <w:proofErr w:type="gramStart"/>
      <w:r w:rsidRPr="000C0304">
        <w:rPr>
          <w:rFonts w:ascii="Consolas" w:eastAsia="Times New Roman" w:hAnsi="Consolas" w:cs="Times New Roman"/>
          <w:color w:val="5E2CBC"/>
          <w:sz w:val="27"/>
          <w:szCs w:val="27"/>
          <w:lang w:val="en-IN" w:eastAsia="en-IN"/>
        </w:rPr>
        <w:t>display</w:t>
      </w:r>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292929"/>
          <w:sz w:val="27"/>
          <w:szCs w:val="27"/>
          <w:lang w:val="en-IN" w:eastAsia="en-IN"/>
        </w:rPr>
        <w:t>)</w:t>
      </w:r>
    </w:p>
    <w:p w14:paraId="0F65252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364E244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6ED18D1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if</w:t>
      </w:r>
      <w:r w:rsidRPr="000C0304">
        <w:rPr>
          <w:rFonts w:ascii="Consolas" w:eastAsia="Times New Roman" w:hAnsi="Consolas" w:cs="Times New Roman"/>
          <w:color w:val="292929"/>
          <w:sz w:val="27"/>
          <w:szCs w:val="27"/>
          <w:lang w:val="en-IN" w:eastAsia="en-IN"/>
        </w:rPr>
        <w:t xml:space="preserve"> (cur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781F273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E2F494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lastRenderedPageBreak/>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"The stack is empty"</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571C32B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return</w:t>
      </w:r>
      <w:r w:rsidRPr="000C0304">
        <w:rPr>
          <w:rFonts w:ascii="Consolas" w:eastAsia="Times New Roman" w:hAnsi="Consolas" w:cs="Times New Roman"/>
          <w:color w:val="292929"/>
          <w:sz w:val="27"/>
          <w:szCs w:val="27"/>
          <w:lang w:val="en-IN" w:eastAsia="en-IN"/>
        </w:rPr>
        <w:t>;</w:t>
      </w:r>
    </w:p>
    <w:p w14:paraId="6FD185B7"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403C06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2EF82FA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for</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int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w:t>
      </w:r>
      <w:r w:rsidRPr="000C0304">
        <w:rPr>
          <w:rFonts w:ascii="Consolas" w:eastAsia="Times New Roman" w:hAnsi="Consolas" w:cs="Times New Roman"/>
          <w:color w:val="292929"/>
          <w:sz w:val="27"/>
          <w:szCs w:val="27"/>
          <w:lang w:val="en-IN" w:eastAsia="en-IN"/>
        </w:rPr>
        <w:t xml:space="preserve"> cur;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w:t>
      </w:r>
    </w:p>
    <w:p w14:paraId="02497237"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6AF5935"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 "</w:t>
      </w:r>
      <w:r w:rsidRPr="000C0304">
        <w:rPr>
          <w:rFonts w:ascii="Consolas" w:eastAsia="Times New Roman" w:hAnsi="Consolas" w:cs="Times New Roman"/>
          <w:color w:val="292929"/>
          <w:sz w:val="27"/>
          <w:szCs w:val="27"/>
          <w:lang w:val="en-IN" w:eastAsia="en-IN"/>
        </w:rPr>
        <w:t>;</w:t>
      </w:r>
    </w:p>
    <w:p w14:paraId="1FFE2D0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75136B04"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04FD7F1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0C01CBA9"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3BEEC34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void</w:t>
      </w:r>
      <w:r w:rsidRPr="000C0304">
        <w:rPr>
          <w:rFonts w:ascii="Consolas" w:eastAsia="Times New Roman" w:hAnsi="Consolas" w:cs="Times New Roman"/>
          <w:color w:val="292929"/>
          <w:sz w:val="27"/>
          <w:szCs w:val="27"/>
          <w:lang w:val="en-IN" w:eastAsia="en-IN"/>
        </w:rPr>
        <w:t xml:space="preserve"> </w:t>
      </w:r>
      <w:proofErr w:type="gramStart"/>
      <w:r w:rsidRPr="000C0304">
        <w:rPr>
          <w:rFonts w:ascii="Consolas" w:eastAsia="Times New Roman" w:hAnsi="Consolas" w:cs="Times New Roman"/>
          <w:color w:val="5E2CBC"/>
          <w:sz w:val="27"/>
          <w:szCs w:val="27"/>
          <w:lang w:val="en-IN" w:eastAsia="en-IN"/>
        </w:rPr>
        <w:t>push</w:t>
      </w:r>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0F4A85"/>
          <w:sz w:val="27"/>
          <w:szCs w:val="27"/>
          <w:lang w:val="en-IN" w:eastAsia="en-IN"/>
        </w:rPr>
        <w:t>int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1080"/>
          <w:sz w:val="27"/>
          <w:szCs w:val="27"/>
          <w:lang w:val="en-IN" w:eastAsia="en-IN"/>
        </w:rPr>
        <w:t>value</w:t>
      </w:r>
      <w:r w:rsidRPr="000C0304">
        <w:rPr>
          <w:rFonts w:ascii="Consolas" w:eastAsia="Times New Roman" w:hAnsi="Consolas" w:cs="Times New Roman"/>
          <w:color w:val="292929"/>
          <w:sz w:val="27"/>
          <w:szCs w:val="27"/>
          <w:lang w:val="en-IN" w:eastAsia="en-IN"/>
        </w:rPr>
        <w:t>)</w:t>
      </w:r>
    </w:p>
    <w:p w14:paraId="51C5323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152411C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if</w:t>
      </w:r>
      <w:r w:rsidRPr="000C0304">
        <w:rPr>
          <w:rFonts w:ascii="Consolas" w:eastAsia="Times New Roman" w:hAnsi="Consolas" w:cs="Times New Roman"/>
          <w:color w:val="292929"/>
          <w:sz w:val="27"/>
          <w:szCs w:val="27"/>
          <w:lang w:val="en-IN" w:eastAsia="en-IN"/>
        </w:rPr>
        <w:t xml:space="preserve"> (cur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5</w:t>
      </w:r>
      <w:r w:rsidRPr="000C0304">
        <w:rPr>
          <w:rFonts w:ascii="Consolas" w:eastAsia="Times New Roman" w:hAnsi="Consolas" w:cs="Times New Roman"/>
          <w:color w:val="292929"/>
          <w:sz w:val="27"/>
          <w:szCs w:val="27"/>
          <w:lang w:val="en-IN" w:eastAsia="en-IN"/>
        </w:rPr>
        <w:t>)</w:t>
      </w:r>
    </w:p>
    <w:p w14:paraId="23CB59DC"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4B4320D7"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"Stack overflow"</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694FC2B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return</w:t>
      </w:r>
      <w:r w:rsidRPr="000C0304">
        <w:rPr>
          <w:rFonts w:ascii="Consolas" w:eastAsia="Times New Roman" w:hAnsi="Consolas" w:cs="Times New Roman"/>
          <w:color w:val="292929"/>
          <w:sz w:val="27"/>
          <w:szCs w:val="27"/>
          <w:lang w:val="en-IN" w:eastAsia="en-IN"/>
        </w:rPr>
        <w:t>;</w:t>
      </w:r>
    </w:p>
    <w:p w14:paraId="33EE459E"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6F19564"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0CFCF2C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for</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int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cur;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&gt;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w:t>
      </w:r>
    </w:p>
    <w:p w14:paraId="5EF965EC"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20C7F517"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spellStart"/>
      <w:proofErr w:type="gramEnd"/>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1</w:t>
      </w:r>
      <w:r w:rsidRPr="000C0304">
        <w:rPr>
          <w:rFonts w:ascii="Consolas" w:eastAsia="Times New Roman" w:hAnsi="Consolas" w:cs="Times New Roman"/>
          <w:color w:val="292929"/>
          <w:sz w:val="27"/>
          <w:szCs w:val="27"/>
          <w:lang w:val="en-IN" w:eastAsia="en-IN"/>
        </w:rPr>
        <w:t>];</w:t>
      </w:r>
    </w:p>
    <w:p w14:paraId="32122B7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7E1AC307"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value;</w:t>
      </w:r>
    </w:p>
    <w:p w14:paraId="63B8F055"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cur</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w:t>
      </w:r>
    </w:p>
    <w:p w14:paraId="48E8D268"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26DCBE58"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7D7EF248"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char</w:t>
      </w:r>
      <w:r w:rsidRPr="000C0304">
        <w:rPr>
          <w:rFonts w:ascii="Consolas" w:eastAsia="Times New Roman" w:hAnsi="Consolas" w:cs="Times New Roman"/>
          <w:color w:val="292929"/>
          <w:sz w:val="27"/>
          <w:szCs w:val="27"/>
          <w:lang w:val="en-IN" w:eastAsia="en-IN"/>
        </w:rPr>
        <w:t xml:space="preserve"> </w:t>
      </w:r>
      <w:proofErr w:type="gramStart"/>
      <w:r w:rsidRPr="000C0304">
        <w:rPr>
          <w:rFonts w:ascii="Consolas" w:eastAsia="Times New Roman" w:hAnsi="Consolas" w:cs="Times New Roman"/>
          <w:color w:val="5E2CBC"/>
          <w:sz w:val="27"/>
          <w:szCs w:val="27"/>
          <w:lang w:val="en-IN" w:eastAsia="en-IN"/>
        </w:rPr>
        <w:t>pop</w:t>
      </w:r>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292929"/>
          <w:sz w:val="27"/>
          <w:szCs w:val="27"/>
          <w:lang w:val="en-IN" w:eastAsia="en-IN"/>
        </w:rPr>
        <w:t>)</w:t>
      </w:r>
    </w:p>
    <w:p w14:paraId="0A21BCD4"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4B55D07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if</w:t>
      </w:r>
      <w:r w:rsidRPr="000C0304">
        <w:rPr>
          <w:rFonts w:ascii="Consolas" w:eastAsia="Times New Roman" w:hAnsi="Consolas" w:cs="Times New Roman"/>
          <w:color w:val="292929"/>
          <w:sz w:val="27"/>
          <w:szCs w:val="27"/>
          <w:lang w:val="en-IN" w:eastAsia="en-IN"/>
        </w:rPr>
        <w:t xml:space="preserve"> (cur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362BD2C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4A41084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"Stack underflow"</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3BE8A28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return</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'N'</w:t>
      </w:r>
      <w:r w:rsidRPr="000C0304">
        <w:rPr>
          <w:rFonts w:ascii="Consolas" w:eastAsia="Times New Roman" w:hAnsi="Consolas" w:cs="Times New Roman"/>
          <w:color w:val="292929"/>
          <w:sz w:val="27"/>
          <w:szCs w:val="27"/>
          <w:lang w:val="en-IN" w:eastAsia="en-IN"/>
        </w:rPr>
        <w:t>;</w:t>
      </w:r>
    </w:p>
    <w:p w14:paraId="66AF069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639D36A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else</w:t>
      </w:r>
    </w:p>
    <w:p w14:paraId="2147B144"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668417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lastRenderedPageBreak/>
        <w:t xml:space="preserve">            </w:t>
      </w:r>
      <w:r w:rsidRPr="000C0304">
        <w:rPr>
          <w:rFonts w:ascii="Consolas" w:eastAsia="Times New Roman" w:hAnsi="Consolas" w:cs="Times New Roman"/>
          <w:color w:val="0F4A85"/>
          <w:sz w:val="27"/>
          <w:szCs w:val="27"/>
          <w:lang w:val="en-IN" w:eastAsia="en-IN"/>
        </w:rPr>
        <w:t>char</w:t>
      </w:r>
      <w:r w:rsidRPr="000C0304">
        <w:rPr>
          <w:rFonts w:ascii="Consolas" w:eastAsia="Times New Roman" w:hAnsi="Consolas" w:cs="Times New Roman"/>
          <w:color w:val="292929"/>
          <w:sz w:val="27"/>
          <w:szCs w:val="27"/>
          <w:lang w:val="en-IN" w:eastAsia="en-IN"/>
        </w:rPr>
        <w:t xml:space="preserve"> temp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78A3475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2AF3E244"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for</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int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w:t>
      </w:r>
      <w:r w:rsidRPr="000C0304">
        <w:rPr>
          <w:rFonts w:ascii="Consolas" w:eastAsia="Times New Roman" w:hAnsi="Consolas" w:cs="Times New Roman"/>
          <w:color w:val="292929"/>
          <w:sz w:val="27"/>
          <w:szCs w:val="27"/>
          <w:lang w:val="en-IN" w:eastAsia="en-IN"/>
        </w:rPr>
        <w:t xml:space="preserve"> cur; </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w:t>
      </w:r>
    </w:p>
    <w:p w14:paraId="693C1DA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424A461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spellStart"/>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spellStart"/>
      <w:proofErr w:type="gramEnd"/>
      <w:r w:rsidRPr="000C0304">
        <w:rPr>
          <w:rFonts w:ascii="Consolas" w:eastAsia="Times New Roman" w:hAnsi="Consolas" w:cs="Times New Roman"/>
          <w:color w:val="292929"/>
          <w:sz w:val="27"/>
          <w:szCs w:val="27"/>
          <w:lang w:val="en-IN" w:eastAsia="en-IN"/>
        </w:rPr>
        <w:t>i</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1</w:t>
      </w:r>
      <w:r w:rsidRPr="000C0304">
        <w:rPr>
          <w:rFonts w:ascii="Consolas" w:eastAsia="Times New Roman" w:hAnsi="Consolas" w:cs="Times New Roman"/>
          <w:color w:val="292929"/>
          <w:sz w:val="27"/>
          <w:szCs w:val="27"/>
          <w:lang w:val="en-IN" w:eastAsia="en-IN"/>
        </w:rPr>
        <w:t>];</w:t>
      </w:r>
    </w:p>
    <w:p w14:paraId="366ECF12"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40AB7A9"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cur</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w:t>
      </w:r>
    </w:p>
    <w:p w14:paraId="3A34AB3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return</w:t>
      </w:r>
      <w:r w:rsidRPr="000C0304">
        <w:rPr>
          <w:rFonts w:ascii="Consolas" w:eastAsia="Times New Roman" w:hAnsi="Consolas" w:cs="Times New Roman"/>
          <w:color w:val="292929"/>
          <w:sz w:val="27"/>
          <w:szCs w:val="27"/>
          <w:lang w:val="en-IN" w:eastAsia="en-IN"/>
        </w:rPr>
        <w:t xml:space="preserve"> temp;</w:t>
      </w:r>
    </w:p>
    <w:p w14:paraId="1199D24D"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5257B9C"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1A03ECE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23A37272"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char</w:t>
      </w:r>
      <w:r w:rsidRPr="000C0304">
        <w:rPr>
          <w:rFonts w:ascii="Consolas" w:eastAsia="Times New Roman" w:hAnsi="Consolas" w:cs="Times New Roman"/>
          <w:color w:val="292929"/>
          <w:sz w:val="27"/>
          <w:szCs w:val="27"/>
          <w:lang w:val="en-IN" w:eastAsia="en-IN"/>
        </w:rPr>
        <w:t xml:space="preserve"> </w:t>
      </w:r>
      <w:proofErr w:type="gramStart"/>
      <w:r w:rsidRPr="000C0304">
        <w:rPr>
          <w:rFonts w:ascii="Consolas" w:eastAsia="Times New Roman" w:hAnsi="Consolas" w:cs="Times New Roman"/>
          <w:color w:val="5E2CBC"/>
          <w:sz w:val="27"/>
          <w:szCs w:val="27"/>
          <w:lang w:val="en-IN" w:eastAsia="en-IN"/>
        </w:rPr>
        <w:t>peek</w:t>
      </w:r>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292929"/>
          <w:sz w:val="27"/>
          <w:szCs w:val="27"/>
          <w:lang w:val="en-IN" w:eastAsia="en-IN"/>
        </w:rPr>
        <w:t>)</w:t>
      </w:r>
    </w:p>
    <w:p w14:paraId="506A38C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16123C49"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if</w:t>
      </w:r>
      <w:r w:rsidRPr="000C0304">
        <w:rPr>
          <w:rFonts w:ascii="Consolas" w:eastAsia="Times New Roman" w:hAnsi="Consolas" w:cs="Times New Roman"/>
          <w:color w:val="292929"/>
          <w:sz w:val="27"/>
          <w:szCs w:val="27"/>
          <w:lang w:val="en-IN" w:eastAsia="en-IN"/>
        </w:rPr>
        <w:t xml:space="preserve"> (cur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549F834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067B1A1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"Stack underflow"</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3BA40CFD"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return</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'N'</w:t>
      </w:r>
      <w:r w:rsidRPr="000C0304">
        <w:rPr>
          <w:rFonts w:ascii="Consolas" w:eastAsia="Times New Roman" w:hAnsi="Consolas" w:cs="Times New Roman"/>
          <w:color w:val="292929"/>
          <w:sz w:val="27"/>
          <w:szCs w:val="27"/>
          <w:lang w:val="en-IN" w:eastAsia="en-IN"/>
        </w:rPr>
        <w:t>;</w:t>
      </w:r>
    </w:p>
    <w:p w14:paraId="1F9327B2"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6B668CB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58311308"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else</w:t>
      </w:r>
    </w:p>
    <w:p w14:paraId="6DB40FE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2FD3876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return</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arr</w:t>
      </w:r>
      <w:proofErr w:type="spellEnd"/>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60FF77E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43A6C25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6F794D27"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w:t>
      </w:r>
    </w:p>
    <w:p w14:paraId="1B91C60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4267EEB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0F4A85"/>
          <w:sz w:val="27"/>
          <w:szCs w:val="27"/>
          <w:lang w:val="en-IN" w:eastAsia="en-IN"/>
        </w:rPr>
        <w:t>int</w:t>
      </w:r>
      <w:r w:rsidRPr="000C0304">
        <w:rPr>
          <w:rFonts w:ascii="Consolas" w:eastAsia="Times New Roman" w:hAnsi="Consolas" w:cs="Times New Roman"/>
          <w:color w:val="292929"/>
          <w:sz w:val="27"/>
          <w:szCs w:val="27"/>
          <w:lang w:val="en-IN" w:eastAsia="en-IN"/>
        </w:rPr>
        <w:t xml:space="preserve"> </w:t>
      </w:r>
      <w:proofErr w:type="gramStart"/>
      <w:r w:rsidRPr="000C0304">
        <w:rPr>
          <w:rFonts w:ascii="Consolas" w:eastAsia="Times New Roman" w:hAnsi="Consolas" w:cs="Times New Roman"/>
          <w:color w:val="5E2CBC"/>
          <w:sz w:val="27"/>
          <w:szCs w:val="27"/>
          <w:lang w:val="en-IN" w:eastAsia="en-IN"/>
        </w:rPr>
        <w:t>main</w:t>
      </w:r>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292929"/>
          <w:sz w:val="27"/>
          <w:szCs w:val="27"/>
          <w:lang w:val="en-IN" w:eastAsia="en-IN"/>
        </w:rPr>
        <w:t>)</w:t>
      </w:r>
    </w:p>
    <w:p w14:paraId="283D9DF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w:t>
      </w:r>
    </w:p>
    <w:p w14:paraId="5EE23BD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int</w:t>
      </w:r>
      <w:r w:rsidRPr="000C0304">
        <w:rPr>
          <w:rFonts w:ascii="Consolas" w:eastAsia="Times New Roman" w:hAnsi="Consolas" w:cs="Times New Roman"/>
          <w:color w:val="292929"/>
          <w:sz w:val="27"/>
          <w:szCs w:val="27"/>
          <w:lang w:val="en-IN" w:eastAsia="en-IN"/>
        </w:rPr>
        <w:t xml:space="preserve"> choice, exit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281E6D8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char</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292929"/>
          <w:sz w:val="27"/>
          <w:szCs w:val="27"/>
          <w:lang w:val="en-IN" w:eastAsia="en-IN"/>
        </w:rPr>
        <w:t>value,temp</w:t>
      </w:r>
      <w:proofErr w:type="spellEnd"/>
      <w:proofErr w:type="gramEnd"/>
      <w:r w:rsidRPr="000C0304">
        <w:rPr>
          <w:rFonts w:ascii="Consolas" w:eastAsia="Times New Roman" w:hAnsi="Consolas" w:cs="Times New Roman"/>
          <w:color w:val="292929"/>
          <w:sz w:val="27"/>
          <w:szCs w:val="27"/>
          <w:lang w:val="en-IN" w:eastAsia="en-IN"/>
        </w:rPr>
        <w:t>;</w:t>
      </w:r>
    </w:p>
    <w:p w14:paraId="325D1715"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384B533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stack s;</w:t>
      </w:r>
    </w:p>
    <w:p w14:paraId="3CC3ABD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while</w:t>
      </w:r>
      <w:r w:rsidRPr="000C0304">
        <w:rPr>
          <w:rFonts w:ascii="Consolas" w:eastAsia="Times New Roman" w:hAnsi="Consolas" w:cs="Times New Roman"/>
          <w:color w:val="292929"/>
          <w:sz w:val="27"/>
          <w:szCs w:val="27"/>
          <w:lang w:val="en-IN" w:eastAsia="en-IN"/>
        </w:rPr>
        <w:t xml:space="preserve"> (exit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0</w:t>
      </w:r>
      <w:r w:rsidRPr="000C0304">
        <w:rPr>
          <w:rFonts w:ascii="Consolas" w:eastAsia="Times New Roman" w:hAnsi="Consolas" w:cs="Times New Roman"/>
          <w:color w:val="292929"/>
          <w:sz w:val="27"/>
          <w:szCs w:val="27"/>
          <w:lang w:val="en-IN" w:eastAsia="en-IN"/>
        </w:rPr>
        <w:t>)</w:t>
      </w:r>
    </w:p>
    <w:p w14:paraId="39A30DB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3F515C47"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"1. Push</w:t>
      </w:r>
      <w:r w:rsidRPr="000C0304">
        <w:rPr>
          <w:rFonts w:ascii="Consolas" w:eastAsia="Times New Roman" w:hAnsi="Consolas" w:cs="Times New Roman"/>
          <w:color w:val="EE0000"/>
          <w:sz w:val="27"/>
          <w:szCs w:val="27"/>
          <w:lang w:val="en-IN" w:eastAsia="en-IN"/>
        </w:rPr>
        <w:t>\n</w:t>
      </w:r>
      <w:r w:rsidRPr="000C0304">
        <w:rPr>
          <w:rFonts w:ascii="Consolas" w:eastAsia="Times New Roman" w:hAnsi="Consolas" w:cs="Times New Roman"/>
          <w:color w:val="0F4A85"/>
          <w:sz w:val="27"/>
          <w:szCs w:val="27"/>
          <w:lang w:val="en-IN" w:eastAsia="en-IN"/>
        </w:rPr>
        <w:t>2. Pop</w:t>
      </w:r>
      <w:r w:rsidRPr="000C0304">
        <w:rPr>
          <w:rFonts w:ascii="Consolas" w:eastAsia="Times New Roman" w:hAnsi="Consolas" w:cs="Times New Roman"/>
          <w:color w:val="EE0000"/>
          <w:sz w:val="27"/>
          <w:szCs w:val="27"/>
          <w:lang w:val="en-IN" w:eastAsia="en-IN"/>
        </w:rPr>
        <w:t>\n</w:t>
      </w:r>
      <w:r w:rsidRPr="000C0304">
        <w:rPr>
          <w:rFonts w:ascii="Consolas" w:eastAsia="Times New Roman" w:hAnsi="Consolas" w:cs="Times New Roman"/>
          <w:color w:val="0F4A85"/>
          <w:sz w:val="27"/>
          <w:szCs w:val="27"/>
          <w:lang w:val="en-IN" w:eastAsia="en-IN"/>
        </w:rPr>
        <w:t>3. Peek</w:t>
      </w:r>
      <w:r w:rsidRPr="000C0304">
        <w:rPr>
          <w:rFonts w:ascii="Consolas" w:eastAsia="Times New Roman" w:hAnsi="Consolas" w:cs="Times New Roman"/>
          <w:color w:val="EE0000"/>
          <w:sz w:val="27"/>
          <w:szCs w:val="27"/>
          <w:lang w:val="en-IN" w:eastAsia="en-IN"/>
        </w:rPr>
        <w:t>\n</w:t>
      </w:r>
      <w:r w:rsidRPr="000C0304">
        <w:rPr>
          <w:rFonts w:ascii="Consolas" w:eastAsia="Times New Roman" w:hAnsi="Consolas" w:cs="Times New Roman"/>
          <w:color w:val="0F4A85"/>
          <w:sz w:val="27"/>
          <w:szCs w:val="27"/>
          <w:lang w:val="en-IN" w:eastAsia="en-IN"/>
        </w:rPr>
        <w:t>4. Display</w:t>
      </w:r>
      <w:r w:rsidRPr="000C0304">
        <w:rPr>
          <w:rFonts w:ascii="Consolas" w:eastAsia="Times New Roman" w:hAnsi="Consolas" w:cs="Times New Roman"/>
          <w:color w:val="EE0000"/>
          <w:sz w:val="27"/>
          <w:szCs w:val="27"/>
          <w:lang w:val="en-IN" w:eastAsia="en-IN"/>
        </w:rPr>
        <w:t>\n</w:t>
      </w:r>
      <w:r w:rsidRPr="000C0304">
        <w:rPr>
          <w:rFonts w:ascii="Consolas" w:eastAsia="Times New Roman" w:hAnsi="Consolas" w:cs="Times New Roman"/>
          <w:color w:val="0F4A85"/>
          <w:sz w:val="27"/>
          <w:szCs w:val="27"/>
          <w:lang w:val="en-IN" w:eastAsia="en-IN"/>
        </w:rPr>
        <w:t>5. Exit"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2F4DD7E0"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lastRenderedPageBreak/>
        <w:t xml:space="preserve">        </w:t>
      </w:r>
      <w:proofErr w:type="spellStart"/>
      <w:r w:rsidRPr="000C0304">
        <w:rPr>
          <w:rFonts w:ascii="Consolas" w:eastAsia="Times New Roman" w:hAnsi="Consolas" w:cs="Times New Roman"/>
          <w:color w:val="292929"/>
          <w:sz w:val="27"/>
          <w:szCs w:val="27"/>
          <w:lang w:val="en-IN" w:eastAsia="en-IN"/>
        </w:rPr>
        <w:t>cin</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&gt;&gt;</w:t>
      </w:r>
      <w:r w:rsidRPr="000C0304">
        <w:rPr>
          <w:rFonts w:ascii="Consolas" w:eastAsia="Times New Roman" w:hAnsi="Consolas" w:cs="Times New Roman"/>
          <w:color w:val="292929"/>
          <w:sz w:val="27"/>
          <w:szCs w:val="27"/>
          <w:lang w:val="en-IN" w:eastAsia="en-IN"/>
        </w:rPr>
        <w:t xml:space="preserve"> choice;</w:t>
      </w:r>
    </w:p>
    <w:p w14:paraId="585F7C2C"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622B8EF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switch</w:t>
      </w:r>
      <w:r w:rsidRPr="000C0304">
        <w:rPr>
          <w:rFonts w:ascii="Consolas" w:eastAsia="Times New Roman" w:hAnsi="Consolas" w:cs="Times New Roman"/>
          <w:color w:val="292929"/>
          <w:sz w:val="27"/>
          <w:szCs w:val="27"/>
          <w:lang w:val="en-IN" w:eastAsia="en-IN"/>
        </w:rPr>
        <w:t xml:space="preserve"> (choice)</w:t>
      </w:r>
    </w:p>
    <w:p w14:paraId="3C191BB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2A48D78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case</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1</w:t>
      </w:r>
      <w:r w:rsidRPr="000C0304">
        <w:rPr>
          <w:rFonts w:ascii="Consolas" w:eastAsia="Times New Roman" w:hAnsi="Consolas" w:cs="Times New Roman"/>
          <w:color w:val="292929"/>
          <w:sz w:val="27"/>
          <w:szCs w:val="27"/>
          <w:lang w:val="en-IN" w:eastAsia="en-IN"/>
        </w:rPr>
        <w:t>:</w:t>
      </w:r>
    </w:p>
    <w:p w14:paraId="47804728"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"Enter the value"</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1F36947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cin</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&gt;&gt;</w:t>
      </w:r>
      <w:r w:rsidRPr="000C0304">
        <w:rPr>
          <w:rFonts w:ascii="Consolas" w:eastAsia="Times New Roman" w:hAnsi="Consolas" w:cs="Times New Roman"/>
          <w:color w:val="292929"/>
          <w:sz w:val="27"/>
          <w:szCs w:val="27"/>
          <w:lang w:val="en-IN" w:eastAsia="en-IN"/>
        </w:rPr>
        <w:t xml:space="preserve"> value;</w:t>
      </w:r>
    </w:p>
    <w:p w14:paraId="0BEA3EEC"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p>
    <w:p w14:paraId="347CA539"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s</w:t>
      </w:r>
      <w:r w:rsidRPr="000C0304">
        <w:rPr>
          <w:rFonts w:ascii="Consolas" w:eastAsia="Times New Roman" w:hAnsi="Consolas" w:cs="Times New Roman"/>
          <w:color w:val="292929"/>
          <w:sz w:val="27"/>
          <w:szCs w:val="27"/>
          <w:lang w:val="en-IN" w:eastAsia="en-IN"/>
        </w:rPr>
        <w:t>.</w:t>
      </w:r>
      <w:r w:rsidRPr="000C0304">
        <w:rPr>
          <w:rFonts w:ascii="Consolas" w:eastAsia="Times New Roman" w:hAnsi="Consolas" w:cs="Times New Roman"/>
          <w:color w:val="5E2CBC"/>
          <w:sz w:val="27"/>
          <w:szCs w:val="27"/>
          <w:lang w:val="en-IN" w:eastAsia="en-IN"/>
        </w:rPr>
        <w:t>push</w:t>
      </w:r>
      <w:proofErr w:type="spellEnd"/>
      <w:proofErr w:type="gramEnd"/>
      <w:r w:rsidRPr="000C0304">
        <w:rPr>
          <w:rFonts w:ascii="Consolas" w:eastAsia="Times New Roman" w:hAnsi="Consolas" w:cs="Times New Roman"/>
          <w:color w:val="292929"/>
          <w:sz w:val="27"/>
          <w:szCs w:val="27"/>
          <w:lang w:val="en-IN" w:eastAsia="en-IN"/>
        </w:rPr>
        <w:t>(value);</w:t>
      </w:r>
    </w:p>
    <w:p w14:paraId="2CDB4C1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break</w:t>
      </w:r>
      <w:r w:rsidRPr="000C0304">
        <w:rPr>
          <w:rFonts w:ascii="Consolas" w:eastAsia="Times New Roman" w:hAnsi="Consolas" w:cs="Times New Roman"/>
          <w:color w:val="292929"/>
          <w:sz w:val="27"/>
          <w:szCs w:val="27"/>
          <w:lang w:val="en-IN" w:eastAsia="en-IN"/>
        </w:rPr>
        <w:t>;</w:t>
      </w:r>
    </w:p>
    <w:p w14:paraId="74037DD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case</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2</w:t>
      </w:r>
      <w:r w:rsidRPr="000C0304">
        <w:rPr>
          <w:rFonts w:ascii="Consolas" w:eastAsia="Times New Roman" w:hAnsi="Consolas" w:cs="Times New Roman"/>
          <w:color w:val="292929"/>
          <w:sz w:val="27"/>
          <w:szCs w:val="27"/>
          <w:lang w:val="en-IN" w:eastAsia="en-IN"/>
        </w:rPr>
        <w:t>:</w:t>
      </w:r>
    </w:p>
    <w:p w14:paraId="44FEF592"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temp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s</w:t>
      </w:r>
      <w:r w:rsidRPr="000C0304">
        <w:rPr>
          <w:rFonts w:ascii="Consolas" w:eastAsia="Times New Roman" w:hAnsi="Consolas" w:cs="Times New Roman"/>
          <w:color w:val="292929"/>
          <w:sz w:val="27"/>
          <w:szCs w:val="27"/>
          <w:lang w:val="en-IN" w:eastAsia="en-IN"/>
        </w:rPr>
        <w:t>.</w:t>
      </w:r>
      <w:r w:rsidRPr="000C0304">
        <w:rPr>
          <w:rFonts w:ascii="Consolas" w:eastAsia="Times New Roman" w:hAnsi="Consolas" w:cs="Times New Roman"/>
          <w:color w:val="5E2CBC"/>
          <w:sz w:val="27"/>
          <w:szCs w:val="27"/>
          <w:lang w:val="en-IN" w:eastAsia="en-IN"/>
        </w:rPr>
        <w:t>pop</w:t>
      </w:r>
      <w:proofErr w:type="spellEnd"/>
      <w:r w:rsidRPr="000C0304">
        <w:rPr>
          <w:rFonts w:ascii="Consolas" w:eastAsia="Times New Roman" w:hAnsi="Consolas" w:cs="Times New Roman"/>
          <w:color w:val="292929"/>
          <w:sz w:val="27"/>
          <w:szCs w:val="27"/>
          <w:lang w:val="en-IN" w:eastAsia="en-IN"/>
        </w:rPr>
        <w:t>(</w:t>
      </w:r>
      <w:proofErr w:type="gramEnd"/>
      <w:r w:rsidRPr="000C0304">
        <w:rPr>
          <w:rFonts w:ascii="Consolas" w:eastAsia="Times New Roman" w:hAnsi="Consolas" w:cs="Times New Roman"/>
          <w:color w:val="292929"/>
          <w:sz w:val="27"/>
          <w:szCs w:val="27"/>
          <w:lang w:val="en-IN" w:eastAsia="en-IN"/>
        </w:rPr>
        <w:t>);</w:t>
      </w:r>
    </w:p>
    <w:p w14:paraId="041FCDDD"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"Deleted value: "</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temp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5329595F"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break</w:t>
      </w:r>
      <w:r w:rsidRPr="000C0304">
        <w:rPr>
          <w:rFonts w:ascii="Consolas" w:eastAsia="Times New Roman" w:hAnsi="Consolas" w:cs="Times New Roman"/>
          <w:color w:val="292929"/>
          <w:sz w:val="27"/>
          <w:szCs w:val="27"/>
          <w:lang w:val="en-IN" w:eastAsia="en-IN"/>
        </w:rPr>
        <w:t>;</w:t>
      </w:r>
    </w:p>
    <w:p w14:paraId="7456734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case</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3</w:t>
      </w:r>
      <w:r w:rsidRPr="000C0304">
        <w:rPr>
          <w:rFonts w:ascii="Consolas" w:eastAsia="Times New Roman" w:hAnsi="Consolas" w:cs="Times New Roman"/>
          <w:color w:val="292929"/>
          <w:sz w:val="27"/>
          <w:szCs w:val="27"/>
          <w:lang w:val="en-IN" w:eastAsia="en-IN"/>
        </w:rPr>
        <w:t>:</w:t>
      </w:r>
    </w:p>
    <w:p w14:paraId="3391DFA9"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temp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s</w:t>
      </w:r>
      <w:r w:rsidRPr="000C0304">
        <w:rPr>
          <w:rFonts w:ascii="Consolas" w:eastAsia="Times New Roman" w:hAnsi="Consolas" w:cs="Times New Roman"/>
          <w:color w:val="292929"/>
          <w:sz w:val="27"/>
          <w:szCs w:val="27"/>
          <w:lang w:val="en-IN" w:eastAsia="en-IN"/>
        </w:rPr>
        <w:t>.</w:t>
      </w:r>
      <w:r w:rsidRPr="000C0304">
        <w:rPr>
          <w:rFonts w:ascii="Consolas" w:eastAsia="Times New Roman" w:hAnsi="Consolas" w:cs="Times New Roman"/>
          <w:color w:val="5E2CBC"/>
          <w:sz w:val="27"/>
          <w:szCs w:val="27"/>
          <w:lang w:val="en-IN" w:eastAsia="en-IN"/>
        </w:rPr>
        <w:t>peek</w:t>
      </w:r>
      <w:proofErr w:type="spellEnd"/>
      <w:proofErr w:type="gramEnd"/>
      <w:r w:rsidRPr="000C0304">
        <w:rPr>
          <w:rFonts w:ascii="Consolas" w:eastAsia="Times New Roman" w:hAnsi="Consolas" w:cs="Times New Roman"/>
          <w:color w:val="292929"/>
          <w:sz w:val="27"/>
          <w:szCs w:val="27"/>
          <w:lang w:val="en-IN" w:eastAsia="en-IN"/>
        </w:rPr>
        <w:t>();</w:t>
      </w:r>
    </w:p>
    <w:p w14:paraId="7E3E20F2"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cout</w:t>
      </w:r>
      <w:proofErr w:type="spellEnd"/>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F4A85"/>
          <w:sz w:val="27"/>
          <w:szCs w:val="27"/>
          <w:lang w:val="en-IN" w:eastAsia="en-IN"/>
        </w:rPr>
        <w:t>"The top value: "</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temp </w:t>
      </w:r>
      <w:r w:rsidRPr="000C0304">
        <w:rPr>
          <w:rFonts w:ascii="Consolas" w:eastAsia="Times New Roman" w:hAnsi="Consolas" w:cs="Times New Roman"/>
          <w:color w:val="000000"/>
          <w:sz w:val="27"/>
          <w:szCs w:val="27"/>
          <w:lang w:val="en-IN" w:eastAsia="en-IN"/>
        </w:rPr>
        <w:t>&lt;&lt;</w:t>
      </w:r>
      <w:r w:rsidRPr="000C0304">
        <w:rPr>
          <w:rFonts w:ascii="Consolas" w:eastAsia="Times New Roman" w:hAnsi="Consolas" w:cs="Times New Roman"/>
          <w:color w:val="292929"/>
          <w:sz w:val="27"/>
          <w:szCs w:val="27"/>
          <w:lang w:val="en-IN" w:eastAsia="en-IN"/>
        </w:rPr>
        <w:t xml:space="preserve"> </w:t>
      </w:r>
      <w:proofErr w:type="spellStart"/>
      <w:r w:rsidRPr="000C0304">
        <w:rPr>
          <w:rFonts w:ascii="Consolas" w:eastAsia="Times New Roman" w:hAnsi="Consolas" w:cs="Times New Roman"/>
          <w:color w:val="292929"/>
          <w:sz w:val="27"/>
          <w:szCs w:val="27"/>
          <w:lang w:val="en-IN" w:eastAsia="en-IN"/>
        </w:rPr>
        <w:t>endl</w:t>
      </w:r>
      <w:proofErr w:type="spellEnd"/>
      <w:r w:rsidRPr="000C0304">
        <w:rPr>
          <w:rFonts w:ascii="Consolas" w:eastAsia="Times New Roman" w:hAnsi="Consolas" w:cs="Times New Roman"/>
          <w:color w:val="292929"/>
          <w:sz w:val="27"/>
          <w:szCs w:val="27"/>
          <w:lang w:val="en-IN" w:eastAsia="en-IN"/>
        </w:rPr>
        <w:t>;</w:t>
      </w:r>
    </w:p>
    <w:p w14:paraId="3082D9D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break</w:t>
      </w:r>
      <w:r w:rsidRPr="000C0304">
        <w:rPr>
          <w:rFonts w:ascii="Consolas" w:eastAsia="Times New Roman" w:hAnsi="Consolas" w:cs="Times New Roman"/>
          <w:color w:val="292929"/>
          <w:sz w:val="27"/>
          <w:szCs w:val="27"/>
          <w:lang w:val="en-IN" w:eastAsia="en-IN"/>
        </w:rPr>
        <w:t>;</w:t>
      </w:r>
    </w:p>
    <w:p w14:paraId="26EC567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case</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4</w:t>
      </w:r>
      <w:r w:rsidRPr="000C0304">
        <w:rPr>
          <w:rFonts w:ascii="Consolas" w:eastAsia="Times New Roman" w:hAnsi="Consolas" w:cs="Times New Roman"/>
          <w:color w:val="292929"/>
          <w:sz w:val="27"/>
          <w:szCs w:val="27"/>
          <w:lang w:val="en-IN" w:eastAsia="en-IN"/>
        </w:rPr>
        <w:t>:</w:t>
      </w:r>
    </w:p>
    <w:p w14:paraId="53BCE326"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proofErr w:type="spellStart"/>
      <w:proofErr w:type="gramStart"/>
      <w:r w:rsidRPr="000C0304">
        <w:rPr>
          <w:rFonts w:ascii="Consolas" w:eastAsia="Times New Roman" w:hAnsi="Consolas" w:cs="Times New Roman"/>
          <w:color w:val="001080"/>
          <w:sz w:val="27"/>
          <w:szCs w:val="27"/>
          <w:lang w:val="en-IN" w:eastAsia="en-IN"/>
        </w:rPr>
        <w:t>s</w:t>
      </w:r>
      <w:r w:rsidRPr="000C0304">
        <w:rPr>
          <w:rFonts w:ascii="Consolas" w:eastAsia="Times New Roman" w:hAnsi="Consolas" w:cs="Times New Roman"/>
          <w:color w:val="292929"/>
          <w:sz w:val="27"/>
          <w:szCs w:val="27"/>
          <w:lang w:val="en-IN" w:eastAsia="en-IN"/>
        </w:rPr>
        <w:t>.</w:t>
      </w:r>
      <w:r w:rsidRPr="000C0304">
        <w:rPr>
          <w:rFonts w:ascii="Consolas" w:eastAsia="Times New Roman" w:hAnsi="Consolas" w:cs="Times New Roman"/>
          <w:color w:val="5E2CBC"/>
          <w:sz w:val="27"/>
          <w:szCs w:val="27"/>
          <w:lang w:val="en-IN" w:eastAsia="en-IN"/>
        </w:rPr>
        <w:t>display</w:t>
      </w:r>
      <w:proofErr w:type="spellEnd"/>
      <w:proofErr w:type="gramEnd"/>
      <w:r w:rsidRPr="000C0304">
        <w:rPr>
          <w:rFonts w:ascii="Consolas" w:eastAsia="Times New Roman" w:hAnsi="Consolas" w:cs="Times New Roman"/>
          <w:color w:val="292929"/>
          <w:sz w:val="27"/>
          <w:szCs w:val="27"/>
          <w:lang w:val="en-IN" w:eastAsia="en-IN"/>
        </w:rPr>
        <w:t>();</w:t>
      </w:r>
    </w:p>
    <w:p w14:paraId="10630831"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break</w:t>
      </w:r>
      <w:r w:rsidRPr="000C0304">
        <w:rPr>
          <w:rFonts w:ascii="Consolas" w:eastAsia="Times New Roman" w:hAnsi="Consolas" w:cs="Times New Roman"/>
          <w:color w:val="292929"/>
          <w:sz w:val="27"/>
          <w:szCs w:val="27"/>
          <w:lang w:val="en-IN" w:eastAsia="en-IN"/>
        </w:rPr>
        <w:t>;</w:t>
      </w:r>
    </w:p>
    <w:p w14:paraId="423DFC0B"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case</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5</w:t>
      </w:r>
      <w:r w:rsidRPr="000C0304">
        <w:rPr>
          <w:rFonts w:ascii="Consolas" w:eastAsia="Times New Roman" w:hAnsi="Consolas" w:cs="Times New Roman"/>
          <w:color w:val="292929"/>
          <w:sz w:val="27"/>
          <w:szCs w:val="27"/>
          <w:lang w:val="en-IN" w:eastAsia="en-IN"/>
        </w:rPr>
        <w:t>:</w:t>
      </w:r>
    </w:p>
    <w:p w14:paraId="5EFB0D55"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exit </w:t>
      </w:r>
      <w:r w:rsidRPr="000C0304">
        <w:rPr>
          <w:rFonts w:ascii="Consolas" w:eastAsia="Times New Roman" w:hAnsi="Consolas" w:cs="Times New Roman"/>
          <w:color w:val="000000"/>
          <w:sz w:val="27"/>
          <w:szCs w:val="27"/>
          <w:lang w:val="en-IN" w:eastAsia="en-IN"/>
        </w:rPr>
        <w:t>=</w:t>
      </w: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096D48"/>
          <w:sz w:val="27"/>
          <w:szCs w:val="27"/>
          <w:lang w:val="en-IN" w:eastAsia="en-IN"/>
        </w:rPr>
        <w:t>1</w:t>
      </w:r>
      <w:r w:rsidRPr="000C0304">
        <w:rPr>
          <w:rFonts w:ascii="Consolas" w:eastAsia="Times New Roman" w:hAnsi="Consolas" w:cs="Times New Roman"/>
          <w:color w:val="292929"/>
          <w:sz w:val="27"/>
          <w:szCs w:val="27"/>
          <w:lang w:val="en-IN" w:eastAsia="en-IN"/>
        </w:rPr>
        <w:t>;</w:t>
      </w:r>
    </w:p>
    <w:p w14:paraId="603B5FD3"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xml:space="preserve">            </w:t>
      </w:r>
      <w:r w:rsidRPr="000C0304">
        <w:rPr>
          <w:rFonts w:ascii="Consolas" w:eastAsia="Times New Roman" w:hAnsi="Consolas" w:cs="Times New Roman"/>
          <w:color w:val="B5200D"/>
          <w:sz w:val="27"/>
          <w:szCs w:val="27"/>
          <w:lang w:val="en-IN" w:eastAsia="en-IN"/>
        </w:rPr>
        <w:t>break</w:t>
      </w:r>
      <w:r w:rsidRPr="000C0304">
        <w:rPr>
          <w:rFonts w:ascii="Consolas" w:eastAsia="Times New Roman" w:hAnsi="Consolas" w:cs="Times New Roman"/>
          <w:color w:val="292929"/>
          <w:sz w:val="27"/>
          <w:szCs w:val="27"/>
          <w:lang w:val="en-IN" w:eastAsia="en-IN"/>
        </w:rPr>
        <w:t>;</w:t>
      </w:r>
    </w:p>
    <w:p w14:paraId="60D81BB5"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5DABEAD5"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    }</w:t>
      </w:r>
    </w:p>
    <w:p w14:paraId="275CE5CA" w14:textId="77777777" w:rsidR="000C0304" w:rsidRPr="000C0304" w:rsidRDefault="000C0304" w:rsidP="000C0304">
      <w:pPr>
        <w:shd w:val="clear" w:color="auto" w:fill="FFFFFF"/>
        <w:spacing w:after="0" w:line="360" w:lineRule="atLeast"/>
        <w:rPr>
          <w:rFonts w:ascii="Consolas" w:eastAsia="Times New Roman" w:hAnsi="Consolas" w:cs="Times New Roman"/>
          <w:color w:val="292929"/>
          <w:sz w:val="27"/>
          <w:szCs w:val="27"/>
          <w:lang w:val="en-IN" w:eastAsia="en-IN"/>
        </w:rPr>
      </w:pPr>
      <w:r w:rsidRPr="000C0304">
        <w:rPr>
          <w:rFonts w:ascii="Consolas" w:eastAsia="Times New Roman" w:hAnsi="Consolas" w:cs="Times New Roman"/>
          <w:color w:val="292929"/>
          <w:sz w:val="27"/>
          <w:szCs w:val="27"/>
          <w:lang w:val="en-IN" w:eastAsia="en-IN"/>
        </w:rPr>
        <w:t>}</w:t>
      </w:r>
    </w:p>
    <w:p w14:paraId="19780007" w14:textId="77777777" w:rsidR="004377D1" w:rsidRPr="00CA3606" w:rsidRDefault="004377D1">
      <w:pPr>
        <w:rPr>
          <w:color w:val="000000" w:themeColor="text1"/>
        </w:rPr>
      </w:pPr>
    </w:p>
    <w:p w14:paraId="2BA5CAF6" w14:textId="77777777" w:rsidR="004377D1" w:rsidRPr="00CA3606" w:rsidRDefault="00DA4B22">
      <w:pPr>
        <w:pStyle w:val="Heading2"/>
        <w:rPr>
          <w:color w:val="000000" w:themeColor="text1"/>
        </w:rPr>
      </w:pPr>
      <w:r w:rsidRPr="00CA3606">
        <w:rPr>
          <w:color w:val="000000" w:themeColor="text1"/>
        </w:rPr>
        <w:lastRenderedPageBreak/>
        <w:t>Output:</w:t>
      </w:r>
    </w:p>
    <w:p w14:paraId="1267FE9C" w14:textId="12709458" w:rsidR="004377D1" w:rsidRPr="00CA3606" w:rsidRDefault="00E041C6">
      <w:pPr>
        <w:rPr>
          <w:color w:val="000000" w:themeColor="text1"/>
        </w:rPr>
      </w:pPr>
      <w:r w:rsidRPr="00E041C6">
        <w:rPr>
          <w:noProof/>
          <w:color w:val="000000" w:themeColor="text1"/>
        </w:rPr>
        <w:drawing>
          <wp:inline distT="0" distB="0" distL="0" distR="0" wp14:anchorId="03F7B9BB" wp14:editId="519CF288">
            <wp:extent cx="2915057" cy="663985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057" cy="6639852"/>
                    </a:xfrm>
                    <a:prstGeom prst="rect">
                      <a:avLst/>
                    </a:prstGeom>
                  </pic:spPr>
                </pic:pic>
              </a:graphicData>
            </a:graphic>
          </wp:inline>
        </w:drawing>
      </w:r>
    </w:p>
    <w:p w14:paraId="6487024D" w14:textId="77777777" w:rsidR="00E041C6" w:rsidRDefault="00E041C6">
      <w:pPr>
        <w:rPr>
          <w:color w:val="000000" w:themeColor="text1"/>
        </w:rPr>
      </w:pPr>
    </w:p>
    <w:p w14:paraId="4CB35B54" w14:textId="77CECD01" w:rsidR="00E041C6" w:rsidRPr="00E041C6" w:rsidRDefault="00E041C6" w:rsidP="00E041C6">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Pr="00E041C6">
        <w:rPr>
          <w:rFonts w:ascii="Times New Roman" w:eastAsia="Times New Roman" w:hAnsi="Times New Roman" w:cs="Times New Roman"/>
          <w:sz w:val="24"/>
          <w:szCs w:val="24"/>
          <w:lang w:val="en-IN" w:eastAsia="en-IN"/>
        </w:rPr>
        <w:t xml:space="preserve"> Write a separate C++ menu-driven program to implement stack ADT using a character singly linked list. Maintain proper boundary conditions and follow good coding practices. Stack ADT has the following operations,</w:t>
      </w:r>
    </w:p>
    <w:p w14:paraId="17C37A0A" w14:textId="77777777" w:rsidR="00E041C6" w:rsidRPr="00E041C6" w:rsidRDefault="00E041C6" w:rsidP="00E041C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sz w:val="24"/>
          <w:szCs w:val="24"/>
          <w:lang w:val="en-IN" w:eastAsia="en-IN"/>
        </w:rPr>
        <w:lastRenderedPageBreak/>
        <w:t>Push</w:t>
      </w:r>
    </w:p>
    <w:p w14:paraId="412D80EA" w14:textId="77777777" w:rsidR="00E041C6" w:rsidRPr="00E041C6" w:rsidRDefault="00E041C6" w:rsidP="00E041C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sz w:val="24"/>
          <w:szCs w:val="24"/>
          <w:lang w:val="en-IN" w:eastAsia="en-IN"/>
        </w:rPr>
        <w:t>Pop</w:t>
      </w:r>
    </w:p>
    <w:p w14:paraId="09B75C17" w14:textId="77777777" w:rsidR="00E041C6" w:rsidRPr="00E041C6" w:rsidRDefault="00E041C6" w:rsidP="00E041C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sz w:val="24"/>
          <w:szCs w:val="24"/>
          <w:lang w:val="en-IN" w:eastAsia="en-IN"/>
        </w:rPr>
        <w:t>Peek</w:t>
      </w:r>
    </w:p>
    <w:p w14:paraId="5A5491FB" w14:textId="77777777" w:rsidR="00E041C6" w:rsidRPr="00E041C6" w:rsidRDefault="00E041C6" w:rsidP="00E041C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sz w:val="24"/>
          <w:szCs w:val="24"/>
          <w:lang w:val="en-IN" w:eastAsia="en-IN"/>
        </w:rPr>
        <w:t>Exit</w:t>
      </w:r>
    </w:p>
    <w:p w14:paraId="4F1FCA07" w14:textId="77777777" w:rsidR="00E041C6" w:rsidRPr="00CA3606" w:rsidRDefault="00E041C6" w:rsidP="00E041C6">
      <w:pPr>
        <w:pStyle w:val="Heading2"/>
        <w:rPr>
          <w:color w:val="000000" w:themeColor="text1"/>
        </w:rPr>
      </w:pPr>
      <w:r w:rsidRPr="00CA3606">
        <w:rPr>
          <w:color w:val="000000" w:themeColor="text1"/>
        </w:rPr>
        <w:t>Aim:</w:t>
      </w:r>
    </w:p>
    <w:p w14:paraId="11963CEC" w14:textId="202039CF" w:rsidR="00E041C6" w:rsidRPr="00CA3606" w:rsidRDefault="00E041C6" w:rsidP="00E041C6">
      <w:pPr>
        <w:rPr>
          <w:color w:val="000000" w:themeColor="text1"/>
        </w:rPr>
      </w:pPr>
      <w:r>
        <w:t>To write a C++ menu-driven program to implement Stack ADT using a character singly linked list.</w:t>
      </w:r>
    </w:p>
    <w:p w14:paraId="4BABDD0F" w14:textId="77777777" w:rsidR="00E041C6" w:rsidRPr="00CA3606" w:rsidRDefault="00E041C6" w:rsidP="00E041C6">
      <w:pPr>
        <w:pStyle w:val="Heading2"/>
        <w:rPr>
          <w:color w:val="000000" w:themeColor="text1"/>
        </w:rPr>
      </w:pPr>
      <w:r w:rsidRPr="00CA3606">
        <w:rPr>
          <w:color w:val="000000" w:themeColor="text1"/>
        </w:rPr>
        <w:t>Algorithms:</w:t>
      </w:r>
    </w:p>
    <w:p w14:paraId="27527911" w14:textId="77777777" w:rsidR="00E041C6" w:rsidRPr="00E041C6" w:rsidRDefault="00E041C6" w:rsidP="00E041C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041C6">
        <w:rPr>
          <w:rFonts w:ascii="Times New Roman" w:eastAsia="Times New Roman" w:hAnsi="Times New Roman" w:cs="Times New Roman"/>
          <w:b/>
          <w:bCs/>
          <w:sz w:val="27"/>
          <w:szCs w:val="27"/>
          <w:lang w:val="en-IN" w:eastAsia="en-IN"/>
        </w:rPr>
        <w:t>Algorithm – Push</w:t>
      </w:r>
    </w:p>
    <w:p w14:paraId="21FB5459" w14:textId="77777777" w:rsidR="00E041C6" w:rsidRPr="00E041C6" w:rsidRDefault="00E041C6" w:rsidP="00E041C6">
      <w:p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b/>
          <w:bCs/>
          <w:sz w:val="24"/>
          <w:szCs w:val="24"/>
          <w:lang w:val="en-IN" w:eastAsia="en-IN"/>
        </w:rPr>
        <w:t>Input:</w:t>
      </w:r>
      <w:r w:rsidRPr="00E041C6">
        <w:rPr>
          <w:rFonts w:ascii="Times New Roman" w:eastAsia="Times New Roman" w:hAnsi="Times New Roman" w:cs="Times New Roman"/>
          <w:sz w:val="24"/>
          <w:szCs w:val="24"/>
          <w:lang w:val="en-IN" w:eastAsia="en-IN"/>
        </w:rPr>
        <w:br/>
      </w:r>
      <w:r w:rsidRPr="00E041C6">
        <w:rPr>
          <w:rFonts w:ascii="Courier New" w:eastAsia="Times New Roman" w:hAnsi="Courier New" w:cs="Courier New"/>
          <w:sz w:val="20"/>
          <w:szCs w:val="20"/>
          <w:lang w:val="en-IN" w:eastAsia="en-IN"/>
        </w:rPr>
        <w:t>element</w:t>
      </w:r>
      <w:r w:rsidRPr="00E041C6">
        <w:rPr>
          <w:rFonts w:ascii="Times New Roman" w:eastAsia="Times New Roman" w:hAnsi="Times New Roman" w:cs="Times New Roman"/>
          <w:sz w:val="24"/>
          <w:szCs w:val="24"/>
          <w:lang w:val="en-IN" w:eastAsia="en-IN"/>
        </w:rPr>
        <w:t xml:space="preserve"> – a character to be pushed</w:t>
      </w:r>
      <w:r w:rsidRPr="00E041C6">
        <w:rPr>
          <w:rFonts w:ascii="Times New Roman" w:eastAsia="Times New Roman" w:hAnsi="Times New Roman" w:cs="Times New Roman"/>
          <w:sz w:val="24"/>
          <w:szCs w:val="24"/>
          <w:lang w:val="en-IN" w:eastAsia="en-IN"/>
        </w:rPr>
        <w:br/>
      </w:r>
      <w:r w:rsidRPr="00E041C6">
        <w:rPr>
          <w:rFonts w:ascii="Courier New" w:eastAsia="Times New Roman" w:hAnsi="Courier New" w:cs="Courier New"/>
          <w:sz w:val="20"/>
          <w:szCs w:val="20"/>
          <w:lang w:val="en-IN" w:eastAsia="en-IN"/>
        </w:rPr>
        <w:t>head</w:t>
      </w:r>
      <w:r w:rsidRPr="00E041C6">
        <w:rPr>
          <w:rFonts w:ascii="Times New Roman" w:eastAsia="Times New Roman" w:hAnsi="Times New Roman" w:cs="Times New Roman"/>
          <w:sz w:val="24"/>
          <w:szCs w:val="24"/>
          <w:lang w:val="en-IN" w:eastAsia="en-IN"/>
        </w:rPr>
        <w:t xml:space="preserve"> – pointer to the top of the stack</w:t>
      </w:r>
    </w:p>
    <w:p w14:paraId="41DFA5A3" w14:textId="77777777" w:rsidR="00E041C6" w:rsidRPr="00E041C6" w:rsidRDefault="00E041C6" w:rsidP="00E041C6">
      <w:p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b/>
          <w:bCs/>
          <w:sz w:val="24"/>
          <w:szCs w:val="24"/>
          <w:lang w:val="en-IN" w:eastAsia="en-IN"/>
        </w:rPr>
        <w:t>Output:</w:t>
      </w:r>
      <w:r w:rsidRPr="00E041C6">
        <w:rPr>
          <w:rFonts w:ascii="Times New Roman" w:eastAsia="Times New Roman" w:hAnsi="Times New Roman" w:cs="Times New Roman"/>
          <w:sz w:val="24"/>
          <w:szCs w:val="24"/>
          <w:lang w:val="en-IN" w:eastAsia="en-IN"/>
        </w:rPr>
        <w:br/>
        <w:t>Element is inserted at the beginning (top of the stack)</w:t>
      </w:r>
    </w:p>
    <w:p w14:paraId="2D340E42" w14:textId="77777777" w:rsidR="00E041C6" w:rsidRPr="00E041C6" w:rsidRDefault="00E041C6" w:rsidP="00E041C6">
      <w:pPr>
        <w:rPr>
          <w:color w:val="000000" w:themeColor="text1"/>
        </w:rPr>
      </w:pPr>
      <w:r w:rsidRPr="00E041C6">
        <w:rPr>
          <w:color w:val="000000" w:themeColor="text1"/>
        </w:rPr>
        <w:t>Create new node</w:t>
      </w:r>
    </w:p>
    <w:p w14:paraId="4113D71D" w14:textId="77777777" w:rsidR="00E041C6" w:rsidRPr="00E041C6" w:rsidRDefault="00E041C6" w:rsidP="00E041C6">
      <w:pPr>
        <w:rPr>
          <w:color w:val="000000" w:themeColor="text1"/>
        </w:rPr>
      </w:pPr>
      <w:proofErr w:type="spellStart"/>
      <w:r w:rsidRPr="00E041C6">
        <w:rPr>
          <w:rFonts w:hint="eastAsia"/>
          <w:color w:val="000000" w:themeColor="text1"/>
        </w:rPr>
        <w:t>new_node</w:t>
      </w:r>
      <w:proofErr w:type="spellEnd"/>
      <w:r w:rsidRPr="00E041C6">
        <w:rPr>
          <w:rFonts w:hint="eastAsia"/>
          <w:color w:val="000000" w:themeColor="text1"/>
        </w:rPr>
        <w:t xml:space="preserve"> </w:t>
      </w:r>
      <w:r w:rsidRPr="00E041C6">
        <w:rPr>
          <w:rFonts w:hint="eastAsia"/>
          <w:color w:val="000000" w:themeColor="text1"/>
        </w:rPr>
        <w:t>→</w:t>
      </w:r>
      <w:r w:rsidRPr="00E041C6">
        <w:rPr>
          <w:rFonts w:hint="eastAsia"/>
          <w:color w:val="000000" w:themeColor="text1"/>
        </w:rPr>
        <w:t xml:space="preserve"> data </w:t>
      </w:r>
      <w:r w:rsidRPr="00E041C6">
        <w:rPr>
          <w:rFonts w:hint="eastAsia"/>
          <w:color w:val="000000" w:themeColor="text1"/>
        </w:rPr>
        <w:t>←</w:t>
      </w:r>
      <w:r w:rsidRPr="00E041C6">
        <w:rPr>
          <w:rFonts w:hint="eastAsia"/>
          <w:color w:val="000000" w:themeColor="text1"/>
        </w:rPr>
        <w:t xml:space="preserve"> element</w:t>
      </w:r>
    </w:p>
    <w:p w14:paraId="313044E9" w14:textId="77777777" w:rsidR="00E041C6" w:rsidRPr="00E041C6" w:rsidRDefault="00E041C6" w:rsidP="00E041C6">
      <w:pPr>
        <w:rPr>
          <w:color w:val="000000" w:themeColor="text1"/>
        </w:rPr>
      </w:pPr>
      <w:proofErr w:type="spellStart"/>
      <w:r w:rsidRPr="00E041C6">
        <w:rPr>
          <w:rFonts w:hint="eastAsia"/>
          <w:color w:val="000000" w:themeColor="text1"/>
        </w:rPr>
        <w:t>new_node</w:t>
      </w:r>
      <w:proofErr w:type="spellEnd"/>
      <w:r w:rsidRPr="00E041C6">
        <w:rPr>
          <w:rFonts w:hint="eastAsia"/>
          <w:color w:val="000000" w:themeColor="text1"/>
        </w:rPr>
        <w:t xml:space="preserve"> </w:t>
      </w:r>
      <w:r w:rsidRPr="00E041C6">
        <w:rPr>
          <w:rFonts w:hint="eastAsia"/>
          <w:color w:val="000000" w:themeColor="text1"/>
        </w:rPr>
        <w:t>→</w:t>
      </w:r>
      <w:r w:rsidRPr="00E041C6">
        <w:rPr>
          <w:rFonts w:hint="eastAsia"/>
          <w:color w:val="000000" w:themeColor="text1"/>
        </w:rPr>
        <w:t xml:space="preserve"> next </w:t>
      </w:r>
      <w:r w:rsidRPr="00E041C6">
        <w:rPr>
          <w:rFonts w:hint="eastAsia"/>
          <w:color w:val="000000" w:themeColor="text1"/>
        </w:rPr>
        <w:t>←</w:t>
      </w:r>
      <w:r w:rsidRPr="00E041C6">
        <w:rPr>
          <w:rFonts w:hint="eastAsia"/>
          <w:color w:val="000000" w:themeColor="text1"/>
        </w:rPr>
        <w:t xml:space="preserve"> head</w:t>
      </w:r>
    </w:p>
    <w:p w14:paraId="1B4C728D" w14:textId="0B6C6F9C" w:rsidR="00E041C6" w:rsidRDefault="00E041C6" w:rsidP="00E041C6">
      <w:pPr>
        <w:rPr>
          <w:color w:val="000000" w:themeColor="text1"/>
        </w:rPr>
      </w:pPr>
      <w:r w:rsidRPr="00E041C6">
        <w:rPr>
          <w:rFonts w:hint="eastAsia"/>
          <w:color w:val="000000" w:themeColor="text1"/>
        </w:rPr>
        <w:t xml:space="preserve">head </w:t>
      </w:r>
      <w:r w:rsidRPr="00E041C6">
        <w:rPr>
          <w:rFonts w:hint="eastAsia"/>
          <w:color w:val="000000" w:themeColor="text1"/>
        </w:rPr>
        <w:t>←</w:t>
      </w:r>
      <w:r w:rsidRPr="00E041C6">
        <w:rPr>
          <w:rFonts w:hint="eastAsia"/>
          <w:color w:val="000000" w:themeColor="text1"/>
        </w:rPr>
        <w:t xml:space="preserve"> </w:t>
      </w:r>
      <w:proofErr w:type="spellStart"/>
      <w:r w:rsidRPr="00E041C6">
        <w:rPr>
          <w:rFonts w:hint="eastAsia"/>
          <w:color w:val="000000" w:themeColor="text1"/>
        </w:rPr>
        <w:t>new_node</w:t>
      </w:r>
      <w:proofErr w:type="spellEnd"/>
    </w:p>
    <w:p w14:paraId="3B38D30C" w14:textId="77777777" w:rsidR="00E041C6" w:rsidRPr="00E041C6" w:rsidRDefault="00E041C6" w:rsidP="00E041C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041C6">
        <w:rPr>
          <w:rFonts w:ascii="Times New Roman" w:eastAsia="Times New Roman" w:hAnsi="Times New Roman" w:cs="Times New Roman"/>
          <w:b/>
          <w:bCs/>
          <w:sz w:val="27"/>
          <w:szCs w:val="27"/>
          <w:lang w:val="en-IN" w:eastAsia="en-IN"/>
        </w:rPr>
        <w:t>Algorithm – Pop</w:t>
      </w:r>
    </w:p>
    <w:p w14:paraId="0E05457C" w14:textId="77777777" w:rsidR="00E041C6" w:rsidRPr="00E041C6" w:rsidRDefault="00E041C6" w:rsidP="00E041C6">
      <w:p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b/>
          <w:bCs/>
          <w:sz w:val="24"/>
          <w:szCs w:val="24"/>
          <w:lang w:val="en-IN" w:eastAsia="en-IN"/>
        </w:rPr>
        <w:t>Input:</w:t>
      </w:r>
      <w:r w:rsidRPr="00E041C6">
        <w:rPr>
          <w:rFonts w:ascii="Times New Roman" w:eastAsia="Times New Roman" w:hAnsi="Times New Roman" w:cs="Times New Roman"/>
          <w:sz w:val="24"/>
          <w:szCs w:val="24"/>
          <w:lang w:val="en-IN" w:eastAsia="en-IN"/>
        </w:rPr>
        <w:br/>
      </w:r>
      <w:r w:rsidRPr="00E041C6">
        <w:rPr>
          <w:rFonts w:ascii="Courier New" w:eastAsia="Times New Roman" w:hAnsi="Courier New" w:cs="Courier New"/>
          <w:sz w:val="20"/>
          <w:szCs w:val="20"/>
          <w:lang w:val="en-IN" w:eastAsia="en-IN"/>
        </w:rPr>
        <w:t>head</w:t>
      </w:r>
      <w:r w:rsidRPr="00E041C6">
        <w:rPr>
          <w:rFonts w:ascii="Times New Roman" w:eastAsia="Times New Roman" w:hAnsi="Times New Roman" w:cs="Times New Roman"/>
          <w:sz w:val="24"/>
          <w:szCs w:val="24"/>
          <w:lang w:val="en-IN" w:eastAsia="en-IN"/>
        </w:rPr>
        <w:t xml:space="preserve"> – pointer to the top of the stack</w:t>
      </w:r>
    </w:p>
    <w:p w14:paraId="7B475C84" w14:textId="77777777" w:rsidR="00E041C6" w:rsidRPr="00E041C6" w:rsidRDefault="00E041C6" w:rsidP="00E041C6">
      <w:p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b/>
          <w:bCs/>
          <w:sz w:val="24"/>
          <w:szCs w:val="24"/>
          <w:lang w:val="en-IN" w:eastAsia="en-IN"/>
        </w:rPr>
        <w:t>Output:</w:t>
      </w:r>
      <w:r w:rsidRPr="00E041C6">
        <w:rPr>
          <w:rFonts w:ascii="Times New Roman" w:eastAsia="Times New Roman" w:hAnsi="Times New Roman" w:cs="Times New Roman"/>
          <w:sz w:val="24"/>
          <w:szCs w:val="24"/>
          <w:lang w:val="en-IN" w:eastAsia="en-IN"/>
        </w:rPr>
        <w:br/>
        <w:t>Top element is deleted and displayed</w:t>
      </w:r>
    </w:p>
    <w:p w14:paraId="77C63614" w14:textId="77777777" w:rsidR="00E041C6" w:rsidRPr="00E041C6" w:rsidRDefault="00E041C6" w:rsidP="00E041C6">
      <w:pPr>
        <w:rPr>
          <w:color w:val="000000" w:themeColor="text1"/>
        </w:rPr>
      </w:pPr>
      <w:r w:rsidRPr="00E041C6">
        <w:rPr>
          <w:color w:val="000000" w:themeColor="text1"/>
        </w:rPr>
        <w:t>if head is NULL</w:t>
      </w:r>
    </w:p>
    <w:p w14:paraId="0A158CFD" w14:textId="77777777" w:rsidR="00E041C6" w:rsidRPr="00E041C6" w:rsidRDefault="00E041C6" w:rsidP="00E041C6">
      <w:pPr>
        <w:rPr>
          <w:color w:val="000000" w:themeColor="text1"/>
        </w:rPr>
      </w:pPr>
      <w:r w:rsidRPr="00E041C6">
        <w:rPr>
          <w:color w:val="000000" w:themeColor="text1"/>
        </w:rPr>
        <w:t xml:space="preserve">    print "Stack Underflow"</w:t>
      </w:r>
    </w:p>
    <w:p w14:paraId="77CE72CA" w14:textId="77777777" w:rsidR="00E041C6" w:rsidRPr="00E041C6" w:rsidRDefault="00E041C6" w:rsidP="00E041C6">
      <w:pPr>
        <w:rPr>
          <w:color w:val="000000" w:themeColor="text1"/>
        </w:rPr>
      </w:pPr>
      <w:r w:rsidRPr="00E041C6">
        <w:rPr>
          <w:color w:val="000000" w:themeColor="text1"/>
        </w:rPr>
        <w:t>else</w:t>
      </w:r>
    </w:p>
    <w:p w14:paraId="4616A804" w14:textId="77777777" w:rsidR="00E041C6" w:rsidRPr="00E041C6" w:rsidRDefault="00E041C6" w:rsidP="00E041C6">
      <w:pPr>
        <w:rPr>
          <w:color w:val="000000" w:themeColor="text1"/>
        </w:rPr>
      </w:pPr>
      <w:r w:rsidRPr="00E041C6">
        <w:rPr>
          <w:rFonts w:hint="eastAsia"/>
          <w:color w:val="000000" w:themeColor="text1"/>
        </w:rPr>
        <w:t xml:space="preserve">    temp </w:t>
      </w:r>
      <w:r w:rsidRPr="00E041C6">
        <w:rPr>
          <w:rFonts w:hint="eastAsia"/>
          <w:color w:val="000000" w:themeColor="text1"/>
        </w:rPr>
        <w:t>←</w:t>
      </w:r>
      <w:r w:rsidRPr="00E041C6">
        <w:rPr>
          <w:rFonts w:hint="eastAsia"/>
          <w:color w:val="000000" w:themeColor="text1"/>
        </w:rPr>
        <w:t xml:space="preserve"> head</w:t>
      </w:r>
    </w:p>
    <w:p w14:paraId="6E388C60" w14:textId="77777777" w:rsidR="00E041C6" w:rsidRPr="00E041C6" w:rsidRDefault="00E041C6" w:rsidP="00E041C6">
      <w:pPr>
        <w:rPr>
          <w:color w:val="000000" w:themeColor="text1"/>
        </w:rPr>
      </w:pPr>
      <w:r w:rsidRPr="00E041C6">
        <w:rPr>
          <w:rFonts w:hint="eastAsia"/>
          <w:color w:val="000000" w:themeColor="text1"/>
        </w:rPr>
        <w:t xml:space="preserve">    head </w:t>
      </w:r>
      <w:r w:rsidRPr="00E041C6">
        <w:rPr>
          <w:rFonts w:hint="eastAsia"/>
          <w:color w:val="000000" w:themeColor="text1"/>
        </w:rPr>
        <w:t>←</w:t>
      </w:r>
      <w:r w:rsidRPr="00E041C6">
        <w:rPr>
          <w:rFonts w:hint="eastAsia"/>
          <w:color w:val="000000" w:themeColor="text1"/>
        </w:rPr>
        <w:t xml:space="preserve"> head </w:t>
      </w:r>
      <w:r w:rsidRPr="00E041C6">
        <w:rPr>
          <w:rFonts w:hint="eastAsia"/>
          <w:color w:val="000000" w:themeColor="text1"/>
        </w:rPr>
        <w:t>→</w:t>
      </w:r>
      <w:r w:rsidRPr="00E041C6">
        <w:rPr>
          <w:rFonts w:hint="eastAsia"/>
          <w:color w:val="000000" w:themeColor="text1"/>
        </w:rPr>
        <w:t xml:space="preserve"> next</w:t>
      </w:r>
    </w:p>
    <w:p w14:paraId="0A6E206F" w14:textId="77777777" w:rsidR="00E041C6" w:rsidRPr="00E041C6" w:rsidRDefault="00E041C6" w:rsidP="00E041C6">
      <w:pPr>
        <w:rPr>
          <w:color w:val="000000" w:themeColor="text1"/>
        </w:rPr>
      </w:pPr>
      <w:r w:rsidRPr="00E041C6">
        <w:rPr>
          <w:rFonts w:hint="eastAsia"/>
          <w:color w:val="000000" w:themeColor="text1"/>
        </w:rPr>
        <w:lastRenderedPageBreak/>
        <w:t xml:space="preserve">    print temp </w:t>
      </w:r>
      <w:r w:rsidRPr="00E041C6">
        <w:rPr>
          <w:rFonts w:hint="eastAsia"/>
          <w:color w:val="000000" w:themeColor="text1"/>
        </w:rPr>
        <w:t>→</w:t>
      </w:r>
      <w:r w:rsidRPr="00E041C6">
        <w:rPr>
          <w:rFonts w:hint="eastAsia"/>
          <w:color w:val="000000" w:themeColor="text1"/>
        </w:rPr>
        <w:t xml:space="preserve"> data</w:t>
      </w:r>
    </w:p>
    <w:p w14:paraId="5A025790" w14:textId="30686A0A" w:rsidR="00E041C6" w:rsidRDefault="00E041C6" w:rsidP="00E041C6">
      <w:pPr>
        <w:rPr>
          <w:color w:val="000000" w:themeColor="text1"/>
        </w:rPr>
      </w:pPr>
      <w:r w:rsidRPr="00E041C6">
        <w:rPr>
          <w:color w:val="000000" w:themeColor="text1"/>
        </w:rPr>
        <w:t xml:space="preserve">    delete temp</w:t>
      </w:r>
    </w:p>
    <w:p w14:paraId="101044DF" w14:textId="77777777" w:rsidR="00E041C6" w:rsidRPr="00E041C6" w:rsidRDefault="00E041C6" w:rsidP="00E041C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041C6">
        <w:rPr>
          <w:rFonts w:ascii="Times New Roman" w:eastAsia="Times New Roman" w:hAnsi="Times New Roman" w:cs="Times New Roman"/>
          <w:b/>
          <w:bCs/>
          <w:sz w:val="27"/>
          <w:szCs w:val="27"/>
          <w:lang w:val="en-IN" w:eastAsia="en-IN"/>
        </w:rPr>
        <w:t>Algorithm – Peek</w:t>
      </w:r>
    </w:p>
    <w:p w14:paraId="5B2ED422" w14:textId="77777777" w:rsidR="00E041C6" w:rsidRPr="00E041C6" w:rsidRDefault="00E041C6" w:rsidP="00E041C6">
      <w:p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b/>
          <w:bCs/>
          <w:sz w:val="24"/>
          <w:szCs w:val="24"/>
          <w:lang w:val="en-IN" w:eastAsia="en-IN"/>
        </w:rPr>
        <w:t>Input:</w:t>
      </w:r>
      <w:r w:rsidRPr="00E041C6">
        <w:rPr>
          <w:rFonts w:ascii="Times New Roman" w:eastAsia="Times New Roman" w:hAnsi="Times New Roman" w:cs="Times New Roman"/>
          <w:sz w:val="24"/>
          <w:szCs w:val="24"/>
          <w:lang w:val="en-IN" w:eastAsia="en-IN"/>
        </w:rPr>
        <w:br/>
      </w:r>
      <w:r w:rsidRPr="00E041C6">
        <w:rPr>
          <w:rFonts w:ascii="Courier New" w:eastAsia="Times New Roman" w:hAnsi="Courier New" w:cs="Courier New"/>
          <w:sz w:val="20"/>
          <w:szCs w:val="20"/>
          <w:lang w:val="en-IN" w:eastAsia="en-IN"/>
        </w:rPr>
        <w:t>head</w:t>
      </w:r>
      <w:r w:rsidRPr="00E041C6">
        <w:rPr>
          <w:rFonts w:ascii="Times New Roman" w:eastAsia="Times New Roman" w:hAnsi="Times New Roman" w:cs="Times New Roman"/>
          <w:sz w:val="24"/>
          <w:szCs w:val="24"/>
          <w:lang w:val="en-IN" w:eastAsia="en-IN"/>
        </w:rPr>
        <w:t xml:space="preserve"> – pointer to the top of the stack</w:t>
      </w:r>
    </w:p>
    <w:p w14:paraId="2E8D143D" w14:textId="77777777" w:rsidR="00E041C6" w:rsidRPr="00E041C6" w:rsidRDefault="00E041C6" w:rsidP="00E041C6">
      <w:pPr>
        <w:spacing w:before="100" w:beforeAutospacing="1" w:after="100" w:afterAutospacing="1" w:line="240" w:lineRule="auto"/>
        <w:rPr>
          <w:rFonts w:ascii="Times New Roman" w:eastAsia="Times New Roman" w:hAnsi="Times New Roman" w:cs="Times New Roman"/>
          <w:sz w:val="24"/>
          <w:szCs w:val="24"/>
          <w:lang w:val="en-IN" w:eastAsia="en-IN"/>
        </w:rPr>
      </w:pPr>
      <w:r w:rsidRPr="00E041C6">
        <w:rPr>
          <w:rFonts w:ascii="Times New Roman" w:eastAsia="Times New Roman" w:hAnsi="Times New Roman" w:cs="Times New Roman"/>
          <w:b/>
          <w:bCs/>
          <w:sz w:val="24"/>
          <w:szCs w:val="24"/>
          <w:lang w:val="en-IN" w:eastAsia="en-IN"/>
        </w:rPr>
        <w:t>Output:</w:t>
      </w:r>
      <w:r w:rsidRPr="00E041C6">
        <w:rPr>
          <w:rFonts w:ascii="Times New Roman" w:eastAsia="Times New Roman" w:hAnsi="Times New Roman" w:cs="Times New Roman"/>
          <w:sz w:val="24"/>
          <w:szCs w:val="24"/>
          <w:lang w:val="en-IN" w:eastAsia="en-IN"/>
        </w:rPr>
        <w:br/>
        <w:t>Top element is displayed</w:t>
      </w:r>
    </w:p>
    <w:p w14:paraId="64C46BFB" w14:textId="77777777" w:rsidR="00E041C6" w:rsidRPr="00E041C6" w:rsidRDefault="00E041C6" w:rsidP="00E041C6">
      <w:pPr>
        <w:rPr>
          <w:color w:val="000000" w:themeColor="text1"/>
        </w:rPr>
      </w:pPr>
      <w:r w:rsidRPr="00E041C6">
        <w:rPr>
          <w:color w:val="000000" w:themeColor="text1"/>
        </w:rPr>
        <w:t>if head is NULL</w:t>
      </w:r>
    </w:p>
    <w:p w14:paraId="5E6F6D8C" w14:textId="77777777" w:rsidR="00E041C6" w:rsidRPr="00E041C6" w:rsidRDefault="00E041C6" w:rsidP="00E041C6">
      <w:pPr>
        <w:rPr>
          <w:color w:val="000000" w:themeColor="text1"/>
        </w:rPr>
      </w:pPr>
      <w:r w:rsidRPr="00E041C6">
        <w:rPr>
          <w:color w:val="000000" w:themeColor="text1"/>
        </w:rPr>
        <w:t xml:space="preserve">    print "Stack is empty"</w:t>
      </w:r>
    </w:p>
    <w:p w14:paraId="73CA8D3E" w14:textId="77777777" w:rsidR="00E041C6" w:rsidRPr="00E041C6" w:rsidRDefault="00E041C6" w:rsidP="00E041C6">
      <w:pPr>
        <w:rPr>
          <w:color w:val="000000" w:themeColor="text1"/>
        </w:rPr>
      </w:pPr>
      <w:r w:rsidRPr="00E041C6">
        <w:rPr>
          <w:color w:val="000000" w:themeColor="text1"/>
        </w:rPr>
        <w:t>else</w:t>
      </w:r>
    </w:p>
    <w:p w14:paraId="21D2E230" w14:textId="641AF976" w:rsidR="00E041C6" w:rsidRPr="00CA3606" w:rsidRDefault="00E041C6" w:rsidP="00E041C6">
      <w:pPr>
        <w:rPr>
          <w:color w:val="000000" w:themeColor="text1"/>
        </w:rPr>
      </w:pPr>
      <w:r w:rsidRPr="00E041C6">
        <w:rPr>
          <w:rFonts w:hint="eastAsia"/>
          <w:color w:val="000000" w:themeColor="text1"/>
        </w:rPr>
        <w:t xml:space="preserve">    print head </w:t>
      </w:r>
      <w:r w:rsidRPr="00E041C6">
        <w:rPr>
          <w:rFonts w:hint="eastAsia"/>
          <w:color w:val="000000" w:themeColor="text1"/>
        </w:rPr>
        <w:t>→</w:t>
      </w:r>
      <w:r w:rsidRPr="00E041C6">
        <w:rPr>
          <w:rFonts w:hint="eastAsia"/>
          <w:color w:val="000000" w:themeColor="text1"/>
        </w:rPr>
        <w:t xml:space="preserve"> data</w:t>
      </w:r>
    </w:p>
    <w:p w14:paraId="323C0236" w14:textId="77777777" w:rsidR="00E041C6" w:rsidRPr="00CA3606" w:rsidRDefault="00E041C6" w:rsidP="00E041C6">
      <w:pPr>
        <w:pStyle w:val="Heading2"/>
        <w:rPr>
          <w:color w:val="000000" w:themeColor="text1"/>
        </w:rPr>
      </w:pPr>
      <w:r w:rsidRPr="00CA3606">
        <w:rPr>
          <w:color w:val="000000" w:themeColor="text1"/>
        </w:rPr>
        <w:t>Code:</w:t>
      </w:r>
    </w:p>
    <w:p w14:paraId="5630B3F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B5200D"/>
          <w:sz w:val="27"/>
          <w:szCs w:val="27"/>
          <w:lang w:val="en-IN" w:eastAsia="en-IN"/>
        </w:rPr>
        <w:t>#include</w:t>
      </w:r>
      <w:r w:rsidRPr="00E041C6">
        <w:rPr>
          <w:rFonts w:ascii="Consolas" w:eastAsia="Times New Roman" w:hAnsi="Consolas" w:cs="Times New Roman"/>
          <w:color w:val="0F4A85"/>
          <w:sz w:val="27"/>
          <w:szCs w:val="27"/>
          <w:lang w:val="en-IN" w:eastAsia="en-IN"/>
        </w:rPr>
        <w:t xml:space="preserve"> &lt;iostream&gt;</w:t>
      </w:r>
    </w:p>
    <w:p w14:paraId="257602B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3B5338D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B5200D"/>
          <w:sz w:val="27"/>
          <w:szCs w:val="27"/>
          <w:lang w:val="en-IN" w:eastAsia="en-IN"/>
        </w:rPr>
        <w:t>using</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namespace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185E73"/>
          <w:sz w:val="27"/>
          <w:szCs w:val="27"/>
          <w:lang w:val="en-IN" w:eastAsia="en-IN"/>
        </w:rPr>
        <w:t>std</w:t>
      </w:r>
      <w:r w:rsidRPr="00E041C6">
        <w:rPr>
          <w:rFonts w:ascii="Consolas" w:eastAsia="Times New Roman" w:hAnsi="Consolas" w:cs="Times New Roman"/>
          <w:color w:val="292929"/>
          <w:sz w:val="27"/>
          <w:szCs w:val="27"/>
          <w:lang w:val="en-IN" w:eastAsia="en-IN"/>
        </w:rPr>
        <w:t>;</w:t>
      </w:r>
    </w:p>
    <w:p w14:paraId="02B779F4"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53CE38D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0F4A85"/>
          <w:sz w:val="27"/>
          <w:szCs w:val="27"/>
          <w:lang w:val="en-IN" w:eastAsia="en-IN"/>
        </w:rPr>
        <w:t>class</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185E73"/>
          <w:sz w:val="27"/>
          <w:szCs w:val="27"/>
          <w:lang w:val="en-IN" w:eastAsia="en-IN"/>
        </w:rPr>
        <w:t>stack</w:t>
      </w:r>
    </w:p>
    <w:p w14:paraId="2966861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w:t>
      </w:r>
    </w:p>
    <w:p w14:paraId="5D32FAD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struct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185E73"/>
          <w:sz w:val="27"/>
          <w:szCs w:val="27"/>
          <w:lang w:val="en-IN" w:eastAsia="en-IN"/>
        </w:rPr>
        <w:t>node</w:t>
      </w:r>
    </w:p>
    <w:p w14:paraId="07CF00AD"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2B59A12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char</w:t>
      </w:r>
      <w:r w:rsidRPr="00E041C6">
        <w:rPr>
          <w:rFonts w:ascii="Consolas" w:eastAsia="Times New Roman" w:hAnsi="Consolas" w:cs="Times New Roman"/>
          <w:color w:val="292929"/>
          <w:sz w:val="27"/>
          <w:szCs w:val="27"/>
          <w:lang w:val="en-IN" w:eastAsia="en-IN"/>
        </w:rPr>
        <w:t xml:space="preserve"> data;</w:t>
      </w:r>
    </w:p>
    <w:p w14:paraId="2888006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struct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185E73"/>
          <w:sz w:val="27"/>
          <w:szCs w:val="27"/>
          <w:lang w:val="en-IN" w:eastAsia="en-IN"/>
        </w:rPr>
        <w:t>node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w:t>
      </w:r>
      <w:r w:rsidRPr="00E041C6">
        <w:rPr>
          <w:rFonts w:ascii="Consolas" w:eastAsia="Times New Roman" w:hAnsi="Consolas" w:cs="Times New Roman"/>
          <w:color w:val="001080"/>
          <w:sz w:val="27"/>
          <w:szCs w:val="27"/>
          <w:lang w:val="en-IN" w:eastAsia="en-IN"/>
        </w:rPr>
        <w:t>next</w:t>
      </w:r>
      <w:r w:rsidRPr="00E041C6">
        <w:rPr>
          <w:rFonts w:ascii="Consolas" w:eastAsia="Times New Roman" w:hAnsi="Consolas" w:cs="Times New Roman"/>
          <w:color w:val="292929"/>
          <w:sz w:val="27"/>
          <w:szCs w:val="27"/>
          <w:lang w:val="en-IN" w:eastAsia="en-IN"/>
        </w:rPr>
        <w:t>;</w:t>
      </w:r>
    </w:p>
    <w:p w14:paraId="048441D8"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head;</w:t>
      </w:r>
    </w:p>
    <w:p w14:paraId="60DEA77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58CAD884"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0F4A85"/>
          <w:sz w:val="27"/>
          <w:szCs w:val="27"/>
          <w:lang w:val="en-IN" w:eastAsia="en-IN"/>
        </w:rPr>
        <w:t>public:</w:t>
      </w:r>
    </w:p>
    <w:p w14:paraId="78E135D0"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gramStart"/>
      <w:r w:rsidRPr="00E041C6">
        <w:rPr>
          <w:rFonts w:ascii="Consolas" w:eastAsia="Times New Roman" w:hAnsi="Consolas" w:cs="Times New Roman"/>
          <w:color w:val="5E2CBC"/>
          <w:sz w:val="27"/>
          <w:szCs w:val="27"/>
          <w:lang w:val="en-IN" w:eastAsia="en-IN"/>
        </w:rPr>
        <w:t>stack</w:t>
      </w:r>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292929"/>
          <w:sz w:val="27"/>
          <w:szCs w:val="27"/>
          <w:lang w:val="en-IN" w:eastAsia="en-IN"/>
        </w:rPr>
        <w:t>)</w:t>
      </w:r>
    </w:p>
    <w:p w14:paraId="72DA620C"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3EF05F5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head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0F4A85"/>
          <w:sz w:val="27"/>
          <w:szCs w:val="27"/>
          <w:lang w:val="en-IN" w:eastAsia="en-IN"/>
        </w:rPr>
        <w:t>nullptr</w:t>
      </w:r>
      <w:proofErr w:type="spellEnd"/>
      <w:r w:rsidRPr="00E041C6">
        <w:rPr>
          <w:rFonts w:ascii="Consolas" w:eastAsia="Times New Roman" w:hAnsi="Consolas" w:cs="Times New Roman"/>
          <w:color w:val="292929"/>
          <w:sz w:val="27"/>
          <w:szCs w:val="27"/>
          <w:lang w:val="en-IN" w:eastAsia="en-IN"/>
        </w:rPr>
        <w:t>;</w:t>
      </w:r>
    </w:p>
    <w:p w14:paraId="2687807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37588E4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5B5812D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185E73"/>
          <w:sz w:val="27"/>
          <w:szCs w:val="27"/>
          <w:lang w:val="en-IN" w:eastAsia="en-IN"/>
        </w:rPr>
        <w:t>node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w:t>
      </w:r>
      <w:proofErr w:type="spellStart"/>
      <w:r w:rsidRPr="00E041C6">
        <w:rPr>
          <w:rFonts w:ascii="Consolas" w:eastAsia="Times New Roman" w:hAnsi="Consolas" w:cs="Times New Roman"/>
          <w:color w:val="5E2CBC"/>
          <w:sz w:val="27"/>
          <w:szCs w:val="27"/>
          <w:lang w:val="en-IN" w:eastAsia="en-IN"/>
        </w:rPr>
        <w:t>create_new_</w:t>
      </w:r>
      <w:proofErr w:type="gramStart"/>
      <w:r w:rsidRPr="00E041C6">
        <w:rPr>
          <w:rFonts w:ascii="Consolas" w:eastAsia="Times New Roman" w:hAnsi="Consolas" w:cs="Times New Roman"/>
          <w:color w:val="5E2CBC"/>
          <w:sz w:val="27"/>
          <w:szCs w:val="27"/>
          <w:lang w:val="en-IN" w:eastAsia="en-IN"/>
        </w:rPr>
        <w:t>node</w:t>
      </w:r>
      <w:proofErr w:type="spellEnd"/>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0F4A85"/>
          <w:sz w:val="27"/>
          <w:szCs w:val="27"/>
          <w:lang w:val="en-IN" w:eastAsia="en-IN"/>
        </w:rPr>
        <w:t>char</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1080"/>
          <w:sz w:val="27"/>
          <w:szCs w:val="27"/>
          <w:lang w:val="en-IN" w:eastAsia="en-IN"/>
        </w:rPr>
        <w:t>value</w:t>
      </w:r>
      <w:r w:rsidRPr="00E041C6">
        <w:rPr>
          <w:rFonts w:ascii="Consolas" w:eastAsia="Times New Roman" w:hAnsi="Consolas" w:cs="Times New Roman"/>
          <w:color w:val="292929"/>
          <w:sz w:val="27"/>
          <w:szCs w:val="27"/>
          <w:lang w:val="en-IN" w:eastAsia="en-IN"/>
        </w:rPr>
        <w:t>)</w:t>
      </w:r>
    </w:p>
    <w:p w14:paraId="5CD7870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536468A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lastRenderedPageBreak/>
        <w:t xml:space="preserve">        node </w:t>
      </w:r>
      <w:r w:rsidRPr="00E041C6">
        <w:rPr>
          <w:rFonts w:ascii="Consolas" w:eastAsia="Times New Roman" w:hAnsi="Consolas" w:cs="Times New Roman"/>
          <w:color w:val="000000"/>
          <w:sz w:val="27"/>
          <w:szCs w:val="27"/>
          <w:lang w:val="en-IN" w:eastAsia="en-IN"/>
        </w:rPr>
        <w:t>*</w:t>
      </w:r>
      <w:proofErr w:type="spellStart"/>
      <w:r w:rsidRPr="00E041C6">
        <w:rPr>
          <w:rFonts w:ascii="Consolas" w:eastAsia="Times New Roman" w:hAnsi="Consolas" w:cs="Times New Roman"/>
          <w:color w:val="292929"/>
          <w:sz w:val="27"/>
          <w:szCs w:val="27"/>
          <w:lang w:val="en-IN" w:eastAsia="en-IN"/>
        </w:rPr>
        <w:t>newnode</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new</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struct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185E73"/>
          <w:sz w:val="27"/>
          <w:szCs w:val="27"/>
          <w:lang w:val="en-IN" w:eastAsia="en-IN"/>
        </w:rPr>
        <w:t>node</w:t>
      </w:r>
      <w:r w:rsidRPr="00E041C6">
        <w:rPr>
          <w:rFonts w:ascii="Consolas" w:eastAsia="Times New Roman" w:hAnsi="Consolas" w:cs="Times New Roman"/>
          <w:color w:val="292929"/>
          <w:sz w:val="27"/>
          <w:szCs w:val="27"/>
          <w:lang w:val="en-IN" w:eastAsia="en-IN"/>
        </w:rPr>
        <w:t>;</w:t>
      </w:r>
    </w:p>
    <w:p w14:paraId="4E10406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001080"/>
          <w:sz w:val="27"/>
          <w:szCs w:val="27"/>
          <w:lang w:val="en-IN" w:eastAsia="en-IN"/>
        </w:rPr>
        <w:t>newnode</w:t>
      </w:r>
      <w:proofErr w:type="spellEnd"/>
      <w:r w:rsidRPr="00E041C6">
        <w:rPr>
          <w:rFonts w:ascii="Consolas" w:eastAsia="Times New Roman" w:hAnsi="Consolas" w:cs="Times New Roman"/>
          <w:color w:val="292929"/>
          <w:sz w:val="27"/>
          <w:szCs w:val="27"/>
          <w:lang w:val="en-IN" w:eastAsia="en-IN"/>
        </w:rPr>
        <w:t>-&gt;</w:t>
      </w:r>
      <w:r w:rsidRPr="00E041C6">
        <w:rPr>
          <w:rFonts w:ascii="Consolas" w:eastAsia="Times New Roman" w:hAnsi="Consolas" w:cs="Times New Roman"/>
          <w:color w:val="001080"/>
          <w:sz w:val="27"/>
          <w:szCs w:val="27"/>
          <w:lang w:val="en-IN" w:eastAsia="en-IN"/>
        </w:rPr>
        <w:t>data</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value;</w:t>
      </w:r>
    </w:p>
    <w:p w14:paraId="6082EEC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return</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newnode</w:t>
      </w:r>
      <w:proofErr w:type="spellEnd"/>
      <w:r w:rsidRPr="00E041C6">
        <w:rPr>
          <w:rFonts w:ascii="Consolas" w:eastAsia="Times New Roman" w:hAnsi="Consolas" w:cs="Times New Roman"/>
          <w:color w:val="292929"/>
          <w:sz w:val="27"/>
          <w:szCs w:val="27"/>
          <w:lang w:val="en-IN" w:eastAsia="en-IN"/>
        </w:rPr>
        <w:t>;</w:t>
      </w:r>
    </w:p>
    <w:p w14:paraId="1A0E455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3086212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24B277C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void</w:t>
      </w:r>
      <w:r w:rsidRPr="00E041C6">
        <w:rPr>
          <w:rFonts w:ascii="Consolas" w:eastAsia="Times New Roman" w:hAnsi="Consolas" w:cs="Times New Roman"/>
          <w:color w:val="292929"/>
          <w:sz w:val="27"/>
          <w:szCs w:val="27"/>
          <w:lang w:val="en-IN" w:eastAsia="en-IN"/>
        </w:rPr>
        <w:t xml:space="preserve"> </w:t>
      </w:r>
      <w:proofErr w:type="gramStart"/>
      <w:r w:rsidRPr="00E041C6">
        <w:rPr>
          <w:rFonts w:ascii="Consolas" w:eastAsia="Times New Roman" w:hAnsi="Consolas" w:cs="Times New Roman"/>
          <w:color w:val="5E2CBC"/>
          <w:sz w:val="27"/>
          <w:szCs w:val="27"/>
          <w:lang w:val="en-IN" w:eastAsia="en-IN"/>
        </w:rPr>
        <w:t>display</w:t>
      </w:r>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292929"/>
          <w:sz w:val="27"/>
          <w:szCs w:val="27"/>
          <w:lang w:val="en-IN" w:eastAsia="en-IN"/>
        </w:rPr>
        <w:t>)</w:t>
      </w:r>
    </w:p>
    <w:p w14:paraId="6DAA30B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351B960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if</w:t>
      </w:r>
      <w:r w:rsidRPr="00E041C6">
        <w:rPr>
          <w:rFonts w:ascii="Consolas" w:eastAsia="Times New Roman" w:hAnsi="Consolas" w:cs="Times New Roman"/>
          <w:color w:val="292929"/>
          <w:sz w:val="27"/>
          <w:szCs w:val="27"/>
          <w:lang w:val="en-IN" w:eastAsia="en-IN"/>
        </w:rPr>
        <w:t xml:space="preserve"> (head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0F4A85"/>
          <w:sz w:val="27"/>
          <w:szCs w:val="27"/>
          <w:lang w:val="en-IN" w:eastAsia="en-IN"/>
        </w:rPr>
        <w:t>nullptr</w:t>
      </w:r>
      <w:proofErr w:type="spellEnd"/>
      <w:r w:rsidRPr="00E041C6">
        <w:rPr>
          <w:rFonts w:ascii="Consolas" w:eastAsia="Times New Roman" w:hAnsi="Consolas" w:cs="Times New Roman"/>
          <w:color w:val="292929"/>
          <w:sz w:val="27"/>
          <w:szCs w:val="27"/>
          <w:lang w:val="en-IN" w:eastAsia="en-IN"/>
        </w:rPr>
        <w:t>)</w:t>
      </w:r>
    </w:p>
    <w:p w14:paraId="7E57513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76D2F66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"The stack is empty"</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1642D3F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return</w:t>
      </w:r>
      <w:r w:rsidRPr="00E041C6">
        <w:rPr>
          <w:rFonts w:ascii="Consolas" w:eastAsia="Times New Roman" w:hAnsi="Consolas" w:cs="Times New Roman"/>
          <w:color w:val="292929"/>
          <w:sz w:val="27"/>
          <w:szCs w:val="27"/>
          <w:lang w:val="en-IN" w:eastAsia="en-IN"/>
        </w:rPr>
        <w:t>;</w:t>
      </w:r>
    </w:p>
    <w:p w14:paraId="1CCA4D6D"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180905E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node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temp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head;</w:t>
      </w:r>
    </w:p>
    <w:p w14:paraId="2D33FDF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3EA34D3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while</w:t>
      </w:r>
      <w:r w:rsidRPr="00E041C6">
        <w:rPr>
          <w:rFonts w:ascii="Consolas" w:eastAsia="Times New Roman" w:hAnsi="Consolas" w:cs="Times New Roman"/>
          <w:color w:val="292929"/>
          <w:sz w:val="27"/>
          <w:szCs w:val="27"/>
          <w:lang w:val="en-IN" w:eastAsia="en-IN"/>
        </w:rPr>
        <w:t xml:space="preserve"> (</w:t>
      </w:r>
      <w:proofErr w:type="gramStart"/>
      <w:r w:rsidRPr="00E041C6">
        <w:rPr>
          <w:rFonts w:ascii="Consolas" w:eastAsia="Times New Roman" w:hAnsi="Consolas" w:cs="Times New Roman"/>
          <w:color w:val="292929"/>
          <w:sz w:val="27"/>
          <w:szCs w:val="27"/>
          <w:lang w:val="en-IN" w:eastAsia="en-IN"/>
        </w:rPr>
        <w:t xml:space="preserve">temp </w:t>
      </w:r>
      <w:r w:rsidRPr="00E041C6">
        <w:rPr>
          <w:rFonts w:ascii="Consolas" w:eastAsia="Times New Roman" w:hAnsi="Consolas" w:cs="Times New Roman"/>
          <w:color w:val="000000"/>
          <w:sz w:val="27"/>
          <w:szCs w:val="27"/>
          <w:lang w:val="en-IN" w:eastAsia="en-IN"/>
        </w:rPr>
        <w:t>!</w:t>
      </w:r>
      <w:proofErr w:type="gramEnd"/>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0F4A85"/>
          <w:sz w:val="27"/>
          <w:szCs w:val="27"/>
          <w:lang w:val="en-IN" w:eastAsia="en-IN"/>
        </w:rPr>
        <w:t>nullptr</w:t>
      </w:r>
      <w:proofErr w:type="spellEnd"/>
      <w:r w:rsidRPr="00E041C6">
        <w:rPr>
          <w:rFonts w:ascii="Consolas" w:eastAsia="Times New Roman" w:hAnsi="Consolas" w:cs="Times New Roman"/>
          <w:color w:val="292929"/>
          <w:sz w:val="27"/>
          <w:szCs w:val="27"/>
          <w:lang w:val="en-IN" w:eastAsia="en-IN"/>
        </w:rPr>
        <w:t>)</w:t>
      </w:r>
    </w:p>
    <w:p w14:paraId="19D6185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456F8D0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1080"/>
          <w:sz w:val="27"/>
          <w:szCs w:val="27"/>
          <w:lang w:val="en-IN" w:eastAsia="en-IN"/>
        </w:rPr>
        <w:t>temp</w:t>
      </w:r>
      <w:r w:rsidRPr="00E041C6">
        <w:rPr>
          <w:rFonts w:ascii="Consolas" w:eastAsia="Times New Roman" w:hAnsi="Consolas" w:cs="Times New Roman"/>
          <w:color w:val="292929"/>
          <w:sz w:val="27"/>
          <w:szCs w:val="27"/>
          <w:lang w:val="en-IN" w:eastAsia="en-IN"/>
        </w:rPr>
        <w:t>-&gt;</w:t>
      </w:r>
      <w:r w:rsidRPr="00E041C6">
        <w:rPr>
          <w:rFonts w:ascii="Consolas" w:eastAsia="Times New Roman" w:hAnsi="Consolas" w:cs="Times New Roman"/>
          <w:color w:val="001080"/>
          <w:sz w:val="27"/>
          <w:szCs w:val="27"/>
          <w:lang w:val="en-IN" w:eastAsia="en-IN"/>
        </w:rPr>
        <w:t>data</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 "</w:t>
      </w:r>
      <w:r w:rsidRPr="00E041C6">
        <w:rPr>
          <w:rFonts w:ascii="Consolas" w:eastAsia="Times New Roman" w:hAnsi="Consolas" w:cs="Times New Roman"/>
          <w:color w:val="292929"/>
          <w:sz w:val="27"/>
          <w:szCs w:val="27"/>
          <w:lang w:val="en-IN" w:eastAsia="en-IN"/>
        </w:rPr>
        <w:t>;</w:t>
      </w:r>
    </w:p>
    <w:p w14:paraId="638228D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temp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1080"/>
          <w:sz w:val="27"/>
          <w:szCs w:val="27"/>
          <w:lang w:val="en-IN" w:eastAsia="en-IN"/>
        </w:rPr>
        <w:t>temp</w:t>
      </w:r>
      <w:r w:rsidRPr="00E041C6">
        <w:rPr>
          <w:rFonts w:ascii="Consolas" w:eastAsia="Times New Roman" w:hAnsi="Consolas" w:cs="Times New Roman"/>
          <w:color w:val="292929"/>
          <w:sz w:val="27"/>
          <w:szCs w:val="27"/>
          <w:lang w:val="en-IN" w:eastAsia="en-IN"/>
        </w:rPr>
        <w:t>-&gt;</w:t>
      </w:r>
      <w:r w:rsidRPr="00E041C6">
        <w:rPr>
          <w:rFonts w:ascii="Consolas" w:eastAsia="Times New Roman" w:hAnsi="Consolas" w:cs="Times New Roman"/>
          <w:color w:val="001080"/>
          <w:sz w:val="27"/>
          <w:szCs w:val="27"/>
          <w:lang w:val="en-IN" w:eastAsia="en-IN"/>
        </w:rPr>
        <w:t>next</w:t>
      </w:r>
      <w:r w:rsidRPr="00E041C6">
        <w:rPr>
          <w:rFonts w:ascii="Consolas" w:eastAsia="Times New Roman" w:hAnsi="Consolas" w:cs="Times New Roman"/>
          <w:color w:val="292929"/>
          <w:sz w:val="27"/>
          <w:szCs w:val="27"/>
          <w:lang w:val="en-IN" w:eastAsia="en-IN"/>
        </w:rPr>
        <w:t>;</w:t>
      </w:r>
    </w:p>
    <w:p w14:paraId="1364F3F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22F0A90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0591E21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489A5C3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64CFE8F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void</w:t>
      </w:r>
      <w:r w:rsidRPr="00E041C6">
        <w:rPr>
          <w:rFonts w:ascii="Consolas" w:eastAsia="Times New Roman" w:hAnsi="Consolas" w:cs="Times New Roman"/>
          <w:color w:val="292929"/>
          <w:sz w:val="27"/>
          <w:szCs w:val="27"/>
          <w:lang w:val="en-IN" w:eastAsia="en-IN"/>
        </w:rPr>
        <w:t xml:space="preserve"> </w:t>
      </w:r>
      <w:proofErr w:type="gramStart"/>
      <w:r w:rsidRPr="00E041C6">
        <w:rPr>
          <w:rFonts w:ascii="Consolas" w:eastAsia="Times New Roman" w:hAnsi="Consolas" w:cs="Times New Roman"/>
          <w:color w:val="5E2CBC"/>
          <w:sz w:val="27"/>
          <w:szCs w:val="27"/>
          <w:lang w:val="en-IN" w:eastAsia="en-IN"/>
        </w:rPr>
        <w:t>push</w:t>
      </w:r>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0F4A85"/>
          <w:sz w:val="27"/>
          <w:szCs w:val="27"/>
          <w:lang w:val="en-IN" w:eastAsia="en-IN"/>
        </w:rPr>
        <w:t>char</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1080"/>
          <w:sz w:val="27"/>
          <w:szCs w:val="27"/>
          <w:lang w:val="en-IN" w:eastAsia="en-IN"/>
        </w:rPr>
        <w:t>value</w:t>
      </w:r>
      <w:r w:rsidRPr="00E041C6">
        <w:rPr>
          <w:rFonts w:ascii="Consolas" w:eastAsia="Times New Roman" w:hAnsi="Consolas" w:cs="Times New Roman"/>
          <w:color w:val="292929"/>
          <w:sz w:val="27"/>
          <w:szCs w:val="27"/>
          <w:lang w:val="en-IN" w:eastAsia="en-IN"/>
        </w:rPr>
        <w:t>)</w:t>
      </w:r>
    </w:p>
    <w:p w14:paraId="17284C48"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00031AC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node </w:t>
      </w:r>
      <w:r w:rsidRPr="00E041C6">
        <w:rPr>
          <w:rFonts w:ascii="Consolas" w:eastAsia="Times New Roman" w:hAnsi="Consolas" w:cs="Times New Roman"/>
          <w:color w:val="000000"/>
          <w:sz w:val="27"/>
          <w:szCs w:val="27"/>
          <w:lang w:val="en-IN" w:eastAsia="en-IN"/>
        </w:rPr>
        <w:t>*</w:t>
      </w:r>
      <w:proofErr w:type="spellStart"/>
      <w:r w:rsidRPr="00E041C6">
        <w:rPr>
          <w:rFonts w:ascii="Consolas" w:eastAsia="Times New Roman" w:hAnsi="Consolas" w:cs="Times New Roman"/>
          <w:color w:val="292929"/>
          <w:sz w:val="27"/>
          <w:szCs w:val="27"/>
          <w:lang w:val="en-IN" w:eastAsia="en-IN"/>
        </w:rPr>
        <w:t>newnode</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5E2CBC"/>
          <w:sz w:val="27"/>
          <w:szCs w:val="27"/>
          <w:lang w:val="en-IN" w:eastAsia="en-IN"/>
        </w:rPr>
        <w:t>create_new_node</w:t>
      </w:r>
      <w:proofErr w:type="spellEnd"/>
      <w:r w:rsidRPr="00E041C6">
        <w:rPr>
          <w:rFonts w:ascii="Consolas" w:eastAsia="Times New Roman" w:hAnsi="Consolas" w:cs="Times New Roman"/>
          <w:color w:val="292929"/>
          <w:sz w:val="27"/>
          <w:szCs w:val="27"/>
          <w:lang w:val="en-IN" w:eastAsia="en-IN"/>
        </w:rPr>
        <w:t>(value);</w:t>
      </w:r>
    </w:p>
    <w:p w14:paraId="12264B9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001080"/>
          <w:sz w:val="27"/>
          <w:szCs w:val="27"/>
          <w:lang w:val="en-IN" w:eastAsia="en-IN"/>
        </w:rPr>
        <w:t>newnode</w:t>
      </w:r>
      <w:proofErr w:type="spellEnd"/>
      <w:r w:rsidRPr="00E041C6">
        <w:rPr>
          <w:rFonts w:ascii="Consolas" w:eastAsia="Times New Roman" w:hAnsi="Consolas" w:cs="Times New Roman"/>
          <w:color w:val="292929"/>
          <w:sz w:val="27"/>
          <w:szCs w:val="27"/>
          <w:lang w:val="en-IN" w:eastAsia="en-IN"/>
        </w:rPr>
        <w:t>-&gt;</w:t>
      </w:r>
      <w:r w:rsidRPr="00E041C6">
        <w:rPr>
          <w:rFonts w:ascii="Consolas" w:eastAsia="Times New Roman" w:hAnsi="Consolas" w:cs="Times New Roman"/>
          <w:color w:val="001080"/>
          <w:sz w:val="27"/>
          <w:szCs w:val="27"/>
          <w:lang w:val="en-IN" w:eastAsia="en-IN"/>
        </w:rPr>
        <w:t>next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head;</w:t>
      </w:r>
    </w:p>
    <w:p w14:paraId="622E7B6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head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newnode</w:t>
      </w:r>
      <w:proofErr w:type="spellEnd"/>
      <w:r w:rsidRPr="00E041C6">
        <w:rPr>
          <w:rFonts w:ascii="Consolas" w:eastAsia="Times New Roman" w:hAnsi="Consolas" w:cs="Times New Roman"/>
          <w:color w:val="292929"/>
          <w:sz w:val="27"/>
          <w:szCs w:val="27"/>
          <w:lang w:val="en-IN" w:eastAsia="en-IN"/>
        </w:rPr>
        <w:t>;</w:t>
      </w:r>
    </w:p>
    <w:p w14:paraId="2C420CA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7CEB609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6CE57478"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char</w:t>
      </w:r>
      <w:r w:rsidRPr="00E041C6">
        <w:rPr>
          <w:rFonts w:ascii="Consolas" w:eastAsia="Times New Roman" w:hAnsi="Consolas" w:cs="Times New Roman"/>
          <w:color w:val="292929"/>
          <w:sz w:val="27"/>
          <w:szCs w:val="27"/>
          <w:lang w:val="en-IN" w:eastAsia="en-IN"/>
        </w:rPr>
        <w:t xml:space="preserve"> </w:t>
      </w:r>
      <w:proofErr w:type="gramStart"/>
      <w:r w:rsidRPr="00E041C6">
        <w:rPr>
          <w:rFonts w:ascii="Consolas" w:eastAsia="Times New Roman" w:hAnsi="Consolas" w:cs="Times New Roman"/>
          <w:color w:val="5E2CBC"/>
          <w:sz w:val="27"/>
          <w:szCs w:val="27"/>
          <w:lang w:val="en-IN" w:eastAsia="en-IN"/>
        </w:rPr>
        <w:t>pop</w:t>
      </w:r>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292929"/>
          <w:sz w:val="27"/>
          <w:szCs w:val="27"/>
          <w:lang w:val="en-IN" w:eastAsia="en-IN"/>
        </w:rPr>
        <w:t>)</w:t>
      </w:r>
    </w:p>
    <w:p w14:paraId="39B203EC"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7D4D56F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if</w:t>
      </w:r>
      <w:r w:rsidRPr="00E041C6">
        <w:rPr>
          <w:rFonts w:ascii="Consolas" w:eastAsia="Times New Roman" w:hAnsi="Consolas" w:cs="Times New Roman"/>
          <w:color w:val="292929"/>
          <w:sz w:val="27"/>
          <w:szCs w:val="27"/>
          <w:lang w:val="en-IN" w:eastAsia="en-IN"/>
        </w:rPr>
        <w:t xml:space="preserve"> (head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0F4A85"/>
          <w:sz w:val="27"/>
          <w:szCs w:val="27"/>
          <w:lang w:val="en-IN" w:eastAsia="en-IN"/>
        </w:rPr>
        <w:t>nullptr</w:t>
      </w:r>
      <w:proofErr w:type="spellEnd"/>
      <w:r w:rsidRPr="00E041C6">
        <w:rPr>
          <w:rFonts w:ascii="Consolas" w:eastAsia="Times New Roman" w:hAnsi="Consolas" w:cs="Times New Roman"/>
          <w:color w:val="292929"/>
          <w:sz w:val="27"/>
          <w:szCs w:val="27"/>
          <w:lang w:val="en-IN" w:eastAsia="en-IN"/>
        </w:rPr>
        <w:t>)</w:t>
      </w:r>
    </w:p>
    <w:p w14:paraId="1B0E2098"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0805193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"Stack underflow"</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46A472EC"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return</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'N'</w:t>
      </w:r>
      <w:r w:rsidRPr="00E041C6">
        <w:rPr>
          <w:rFonts w:ascii="Consolas" w:eastAsia="Times New Roman" w:hAnsi="Consolas" w:cs="Times New Roman"/>
          <w:color w:val="292929"/>
          <w:sz w:val="27"/>
          <w:szCs w:val="27"/>
          <w:lang w:val="en-IN" w:eastAsia="en-IN"/>
        </w:rPr>
        <w:t>;</w:t>
      </w:r>
    </w:p>
    <w:p w14:paraId="2DD9A6D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11E18D0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lastRenderedPageBreak/>
        <w:t xml:space="preserve">        node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temp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head;</w:t>
      </w:r>
    </w:p>
    <w:p w14:paraId="14EBE4A4"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char</w:t>
      </w:r>
      <w:r w:rsidRPr="00E041C6">
        <w:rPr>
          <w:rFonts w:ascii="Consolas" w:eastAsia="Times New Roman" w:hAnsi="Consolas" w:cs="Times New Roman"/>
          <w:color w:val="292929"/>
          <w:sz w:val="27"/>
          <w:szCs w:val="27"/>
          <w:lang w:val="en-IN" w:eastAsia="en-IN"/>
        </w:rPr>
        <w:t xml:space="preserve"> value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1080"/>
          <w:sz w:val="27"/>
          <w:szCs w:val="27"/>
          <w:lang w:val="en-IN" w:eastAsia="en-IN"/>
        </w:rPr>
        <w:t>head</w:t>
      </w:r>
      <w:r w:rsidRPr="00E041C6">
        <w:rPr>
          <w:rFonts w:ascii="Consolas" w:eastAsia="Times New Roman" w:hAnsi="Consolas" w:cs="Times New Roman"/>
          <w:color w:val="292929"/>
          <w:sz w:val="27"/>
          <w:szCs w:val="27"/>
          <w:lang w:val="en-IN" w:eastAsia="en-IN"/>
        </w:rPr>
        <w:t>-&gt;</w:t>
      </w:r>
      <w:r w:rsidRPr="00E041C6">
        <w:rPr>
          <w:rFonts w:ascii="Consolas" w:eastAsia="Times New Roman" w:hAnsi="Consolas" w:cs="Times New Roman"/>
          <w:color w:val="001080"/>
          <w:sz w:val="27"/>
          <w:szCs w:val="27"/>
          <w:lang w:val="en-IN" w:eastAsia="en-IN"/>
        </w:rPr>
        <w:t>data</w:t>
      </w:r>
      <w:r w:rsidRPr="00E041C6">
        <w:rPr>
          <w:rFonts w:ascii="Consolas" w:eastAsia="Times New Roman" w:hAnsi="Consolas" w:cs="Times New Roman"/>
          <w:color w:val="292929"/>
          <w:sz w:val="27"/>
          <w:szCs w:val="27"/>
          <w:lang w:val="en-IN" w:eastAsia="en-IN"/>
        </w:rPr>
        <w:t>;</w:t>
      </w:r>
    </w:p>
    <w:p w14:paraId="38AF29A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32DE408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head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1080"/>
          <w:sz w:val="27"/>
          <w:szCs w:val="27"/>
          <w:lang w:val="en-IN" w:eastAsia="en-IN"/>
        </w:rPr>
        <w:t>head</w:t>
      </w:r>
      <w:r w:rsidRPr="00E041C6">
        <w:rPr>
          <w:rFonts w:ascii="Consolas" w:eastAsia="Times New Roman" w:hAnsi="Consolas" w:cs="Times New Roman"/>
          <w:color w:val="292929"/>
          <w:sz w:val="27"/>
          <w:szCs w:val="27"/>
          <w:lang w:val="en-IN" w:eastAsia="en-IN"/>
        </w:rPr>
        <w:t>-&gt;</w:t>
      </w:r>
      <w:r w:rsidRPr="00E041C6">
        <w:rPr>
          <w:rFonts w:ascii="Consolas" w:eastAsia="Times New Roman" w:hAnsi="Consolas" w:cs="Times New Roman"/>
          <w:color w:val="001080"/>
          <w:sz w:val="27"/>
          <w:szCs w:val="27"/>
          <w:lang w:val="en-IN" w:eastAsia="en-IN"/>
        </w:rPr>
        <w:t>next</w:t>
      </w:r>
      <w:r w:rsidRPr="00E041C6">
        <w:rPr>
          <w:rFonts w:ascii="Consolas" w:eastAsia="Times New Roman" w:hAnsi="Consolas" w:cs="Times New Roman"/>
          <w:color w:val="292929"/>
          <w:sz w:val="27"/>
          <w:szCs w:val="27"/>
          <w:lang w:val="en-IN" w:eastAsia="en-IN"/>
        </w:rPr>
        <w:t>;</w:t>
      </w:r>
    </w:p>
    <w:p w14:paraId="135EC98C"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delete</w:t>
      </w:r>
      <w:r w:rsidRPr="00E041C6">
        <w:rPr>
          <w:rFonts w:ascii="Consolas" w:eastAsia="Times New Roman" w:hAnsi="Consolas" w:cs="Times New Roman"/>
          <w:color w:val="292929"/>
          <w:sz w:val="27"/>
          <w:szCs w:val="27"/>
          <w:lang w:val="en-IN" w:eastAsia="en-IN"/>
        </w:rPr>
        <w:t xml:space="preserve"> temp;</w:t>
      </w:r>
    </w:p>
    <w:p w14:paraId="3666CA6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20701415"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return</w:t>
      </w:r>
      <w:r w:rsidRPr="00E041C6">
        <w:rPr>
          <w:rFonts w:ascii="Consolas" w:eastAsia="Times New Roman" w:hAnsi="Consolas" w:cs="Times New Roman"/>
          <w:color w:val="292929"/>
          <w:sz w:val="27"/>
          <w:szCs w:val="27"/>
          <w:lang w:val="en-IN" w:eastAsia="en-IN"/>
        </w:rPr>
        <w:t xml:space="preserve"> value;</w:t>
      </w:r>
    </w:p>
    <w:p w14:paraId="06BF3FB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71FC6AB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7B976F8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char</w:t>
      </w:r>
      <w:r w:rsidRPr="00E041C6">
        <w:rPr>
          <w:rFonts w:ascii="Consolas" w:eastAsia="Times New Roman" w:hAnsi="Consolas" w:cs="Times New Roman"/>
          <w:color w:val="292929"/>
          <w:sz w:val="27"/>
          <w:szCs w:val="27"/>
          <w:lang w:val="en-IN" w:eastAsia="en-IN"/>
        </w:rPr>
        <w:t xml:space="preserve"> </w:t>
      </w:r>
      <w:proofErr w:type="gramStart"/>
      <w:r w:rsidRPr="00E041C6">
        <w:rPr>
          <w:rFonts w:ascii="Consolas" w:eastAsia="Times New Roman" w:hAnsi="Consolas" w:cs="Times New Roman"/>
          <w:color w:val="5E2CBC"/>
          <w:sz w:val="27"/>
          <w:szCs w:val="27"/>
          <w:lang w:val="en-IN" w:eastAsia="en-IN"/>
        </w:rPr>
        <w:t>peek</w:t>
      </w:r>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292929"/>
          <w:sz w:val="27"/>
          <w:szCs w:val="27"/>
          <w:lang w:val="en-IN" w:eastAsia="en-IN"/>
        </w:rPr>
        <w:t>)</w:t>
      </w:r>
    </w:p>
    <w:p w14:paraId="7B9FA2E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36387B2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if</w:t>
      </w:r>
      <w:r w:rsidRPr="00E041C6">
        <w:rPr>
          <w:rFonts w:ascii="Consolas" w:eastAsia="Times New Roman" w:hAnsi="Consolas" w:cs="Times New Roman"/>
          <w:color w:val="292929"/>
          <w:sz w:val="27"/>
          <w:szCs w:val="27"/>
          <w:lang w:val="en-IN" w:eastAsia="en-IN"/>
        </w:rPr>
        <w:t xml:space="preserve"> (head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0F4A85"/>
          <w:sz w:val="27"/>
          <w:szCs w:val="27"/>
          <w:lang w:val="en-IN" w:eastAsia="en-IN"/>
        </w:rPr>
        <w:t>nullptr</w:t>
      </w:r>
      <w:proofErr w:type="spellEnd"/>
      <w:r w:rsidRPr="00E041C6">
        <w:rPr>
          <w:rFonts w:ascii="Consolas" w:eastAsia="Times New Roman" w:hAnsi="Consolas" w:cs="Times New Roman"/>
          <w:color w:val="292929"/>
          <w:sz w:val="27"/>
          <w:szCs w:val="27"/>
          <w:lang w:val="en-IN" w:eastAsia="en-IN"/>
        </w:rPr>
        <w:t>)</w:t>
      </w:r>
    </w:p>
    <w:p w14:paraId="2FD9C39D"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50323134"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"Stack underflow"</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3096898F"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return</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'N'</w:t>
      </w:r>
      <w:r w:rsidRPr="00E041C6">
        <w:rPr>
          <w:rFonts w:ascii="Consolas" w:eastAsia="Times New Roman" w:hAnsi="Consolas" w:cs="Times New Roman"/>
          <w:color w:val="292929"/>
          <w:sz w:val="27"/>
          <w:szCs w:val="27"/>
          <w:lang w:val="en-IN" w:eastAsia="en-IN"/>
        </w:rPr>
        <w:t>;</w:t>
      </w:r>
    </w:p>
    <w:p w14:paraId="1A27FB7C"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0AE770EF"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6BE42CB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return</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1080"/>
          <w:sz w:val="27"/>
          <w:szCs w:val="27"/>
          <w:lang w:val="en-IN" w:eastAsia="en-IN"/>
        </w:rPr>
        <w:t>head</w:t>
      </w:r>
      <w:r w:rsidRPr="00E041C6">
        <w:rPr>
          <w:rFonts w:ascii="Consolas" w:eastAsia="Times New Roman" w:hAnsi="Consolas" w:cs="Times New Roman"/>
          <w:color w:val="292929"/>
          <w:sz w:val="27"/>
          <w:szCs w:val="27"/>
          <w:lang w:val="en-IN" w:eastAsia="en-IN"/>
        </w:rPr>
        <w:t>-&gt;</w:t>
      </w:r>
      <w:r w:rsidRPr="00E041C6">
        <w:rPr>
          <w:rFonts w:ascii="Consolas" w:eastAsia="Times New Roman" w:hAnsi="Consolas" w:cs="Times New Roman"/>
          <w:color w:val="001080"/>
          <w:sz w:val="27"/>
          <w:szCs w:val="27"/>
          <w:lang w:val="en-IN" w:eastAsia="en-IN"/>
        </w:rPr>
        <w:t>data</w:t>
      </w:r>
      <w:r w:rsidRPr="00E041C6">
        <w:rPr>
          <w:rFonts w:ascii="Consolas" w:eastAsia="Times New Roman" w:hAnsi="Consolas" w:cs="Times New Roman"/>
          <w:color w:val="292929"/>
          <w:sz w:val="27"/>
          <w:szCs w:val="27"/>
          <w:lang w:val="en-IN" w:eastAsia="en-IN"/>
        </w:rPr>
        <w:t>;</w:t>
      </w:r>
    </w:p>
    <w:p w14:paraId="2B94ECB5"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0B49AF74"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w:t>
      </w:r>
    </w:p>
    <w:p w14:paraId="24DCA47F"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3F9F6E2F"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0F4A85"/>
          <w:sz w:val="27"/>
          <w:szCs w:val="27"/>
          <w:lang w:val="en-IN" w:eastAsia="en-IN"/>
        </w:rPr>
        <w:t>int</w:t>
      </w:r>
      <w:r w:rsidRPr="00E041C6">
        <w:rPr>
          <w:rFonts w:ascii="Consolas" w:eastAsia="Times New Roman" w:hAnsi="Consolas" w:cs="Times New Roman"/>
          <w:color w:val="292929"/>
          <w:sz w:val="27"/>
          <w:szCs w:val="27"/>
          <w:lang w:val="en-IN" w:eastAsia="en-IN"/>
        </w:rPr>
        <w:t xml:space="preserve"> </w:t>
      </w:r>
      <w:proofErr w:type="gramStart"/>
      <w:r w:rsidRPr="00E041C6">
        <w:rPr>
          <w:rFonts w:ascii="Consolas" w:eastAsia="Times New Roman" w:hAnsi="Consolas" w:cs="Times New Roman"/>
          <w:color w:val="5E2CBC"/>
          <w:sz w:val="27"/>
          <w:szCs w:val="27"/>
          <w:lang w:val="en-IN" w:eastAsia="en-IN"/>
        </w:rPr>
        <w:t>main</w:t>
      </w:r>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292929"/>
          <w:sz w:val="27"/>
          <w:szCs w:val="27"/>
          <w:lang w:val="en-IN" w:eastAsia="en-IN"/>
        </w:rPr>
        <w:t>)</w:t>
      </w:r>
    </w:p>
    <w:p w14:paraId="6252D6F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w:t>
      </w:r>
    </w:p>
    <w:p w14:paraId="1F0CBB8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int</w:t>
      </w:r>
      <w:r w:rsidRPr="00E041C6">
        <w:rPr>
          <w:rFonts w:ascii="Consolas" w:eastAsia="Times New Roman" w:hAnsi="Consolas" w:cs="Times New Roman"/>
          <w:color w:val="292929"/>
          <w:sz w:val="27"/>
          <w:szCs w:val="27"/>
          <w:lang w:val="en-IN" w:eastAsia="en-IN"/>
        </w:rPr>
        <w:t xml:space="preserve"> choice, exit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0</w:t>
      </w:r>
      <w:r w:rsidRPr="00E041C6">
        <w:rPr>
          <w:rFonts w:ascii="Consolas" w:eastAsia="Times New Roman" w:hAnsi="Consolas" w:cs="Times New Roman"/>
          <w:color w:val="292929"/>
          <w:sz w:val="27"/>
          <w:szCs w:val="27"/>
          <w:lang w:val="en-IN" w:eastAsia="en-IN"/>
        </w:rPr>
        <w:t>;</w:t>
      </w:r>
    </w:p>
    <w:p w14:paraId="46834465"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char</w:t>
      </w:r>
      <w:r w:rsidRPr="00E041C6">
        <w:rPr>
          <w:rFonts w:ascii="Consolas" w:eastAsia="Times New Roman" w:hAnsi="Consolas" w:cs="Times New Roman"/>
          <w:color w:val="292929"/>
          <w:sz w:val="27"/>
          <w:szCs w:val="27"/>
          <w:lang w:val="en-IN" w:eastAsia="en-IN"/>
        </w:rPr>
        <w:t xml:space="preserve"> </w:t>
      </w:r>
      <w:proofErr w:type="spellStart"/>
      <w:proofErr w:type="gramStart"/>
      <w:r w:rsidRPr="00E041C6">
        <w:rPr>
          <w:rFonts w:ascii="Consolas" w:eastAsia="Times New Roman" w:hAnsi="Consolas" w:cs="Times New Roman"/>
          <w:color w:val="292929"/>
          <w:sz w:val="27"/>
          <w:szCs w:val="27"/>
          <w:lang w:val="en-IN" w:eastAsia="en-IN"/>
        </w:rPr>
        <w:t>value,temp</w:t>
      </w:r>
      <w:proofErr w:type="spellEnd"/>
      <w:proofErr w:type="gramEnd"/>
      <w:r w:rsidRPr="00E041C6">
        <w:rPr>
          <w:rFonts w:ascii="Consolas" w:eastAsia="Times New Roman" w:hAnsi="Consolas" w:cs="Times New Roman"/>
          <w:color w:val="292929"/>
          <w:sz w:val="27"/>
          <w:szCs w:val="27"/>
          <w:lang w:val="en-IN" w:eastAsia="en-IN"/>
        </w:rPr>
        <w:t>;</w:t>
      </w:r>
    </w:p>
    <w:p w14:paraId="34E3B76D"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1F00972F"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stack s;</w:t>
      </w:r>
    </w:p>
    <w:p w14:paraId="74B49D98"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while</w:t>
      </w:r>
      <w:r w:rsidRPr="00E041C6">
        <w:rPr>
          <w:rFonts w:ascii="Consolas" w:eastAsia="Times New Roman" w:hAnsi="Consolas" w:cs="Times New Roman"/>
          <w:color w:val="292929"/>
          <w:sz w:val="27"/>
          <w:szCs w:val="27"/>
          <w:lang w:val="en-IN" w:eastAsia="en-IN"/>
        </w:rPr>
        <w:t xml:space="preserve"> (exit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0</w:t>
      </w:r>
      <w:r w:rsidRPr="00E041C6">
        <w:rPr>
          <w:rFonts w:ascii="Consolas" w:eastAsia="Times New Roman" w:hAnsi="Consolas" w:cs="Times New Roman"/>
          <w:color w:val="292929"/>
          <w:sz w:val="27"/>
          <w:szCs w:val="27"/>
          <w:lang w:val="en-IN" w:eastAsia="en-IN"/>
        </w:rPr>
        <w:t>)</w:t>
      </w:r>
    </w:p>
    <w:p w14:paraId="500EC0E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610B8BAD"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"1. Push</w:t>
      </w:r>
      <w:r w:rsidRPr="00E041C6">
        <w:rPr>
          <w:rFonts w:ascii="Consolas" w:eastAsia="Times New Roman" w:hAnsi="Consolas" w:cs="Times New Roman"/>
          <w:color w:val="EE0000"/>
          <w:sz w:val="27"/>
          <w:szCs w:val="27"/>
          <w:lang w:val="en-IN" w:eastAsia="en-IN"/>
        </w:rPr>
        <w:t>\n</w:t>
      </w:r>
      <w:r w:rsidRPr="00E041C6">
        <w:rPr>
          <w:rFonts w:ascii="Consolas" w:eastAsia="Times New Roman" w:hAnsi="Consolas" w:cs="Times New Roman"/>
          <w:color w:val="0F4A85"/>
          <w:sz w:val="27"/>
          <w:szCs w:val="27"/>
          <w:lang w:val="en-IN" w:eastAsia="en-IN"/>
        </w:rPr>
        <w:t>2. Pop</w:t>
      </w:r>
      <w:r w:rsidRPr="00E041C6">
        <w:rPr>
          <w:rFonts w:ascii="Consolas" w:eastAsia="Times New Roman" w:hAnsi="Consolas" w:cs="Times New Roman"/>
          <w:color w:val="EE0000"/>
          <w:sz w:val="27"/>
          <w:szCs w:val="27"/>
          <w:lang w:val="en-IN" w:eastAsia="en-IN"/>
        </w:rPr>
        <w:t>\n</w:t>
      </w:r>
      <w:r w:rsidRPr="00E041C6">
        <w:rPr>
          <w:rFonts w:ascii="Consolas" w:eastAsia="Times New Roman" w:hAnsi="Consolas" w:cs="Times New Roman"/>
          <w:color w:val="0F4A85"/>
          <w:sz w:val="27"/>
          <w:szCs w:val="27"/>
          <w:lang w:val="en-IN" w:eastAsia="en-IN"/>
        </w:rPr>
        <w:t>3. Peek</w:t>
      </w:r>
      <w:r w:rsidRPr="00E041C6">
        <w:rPr>
          <w:rFonts w:ascii="Consolas" w:eastAsia="Times New Roman" w:hAnsi="Consolas" w:cs="Times New Roman"/>
          <w:color w:val="EE0000"/>
          <w:sz w:val="27"/>
          <w:szCs w:val="27"/>
          <w:lang w:val="en-IN" w:eastAsia="en-IN"/>
        </w:rPr>
        <w:t>\n</w:t>
      </w:r>
      <w:r w:rsidRPr="00E041C6">
        <w:rPr>
          <w:rFonts w:ascii="Consolas" w:eastAsia="Times New Roman" w:hAnsi="Consolas" w:cs="Times New Roman"/>
          <w:color w:val="0F4A85"/>
          <w:sz w:val="27"/>
          <w:szCs w:val="27"/>
          <w:lang w:val="en-IN" w:eastAsia="en-IN"/>
        </w:rPr>
        <w:t>4. Display</w:t>
      </w:r>
      <w:r w:rsidRPr="00E041C6">
        <w:rPr>
          <w:rFonts w:ascii="Consolas" w:eastAsia="Times New Roman" w:hAnsi="Consolas" w:cs="Times New Roman"/>
          <w:color w:val="EE0000"/>
          <w:sz w:val="27"/>
          <w:szCs w:val="27"/>
          <w:lang w:val="en-IN" w:eastAsia="en-IN"/>
        </w:rPr>
        <w:t>\n</w:t>
      </w:r>
      <w:r w:rsidRPr="00E041C6">
        <w:rPr>
          <w:rFonts w:ascii="Consolas" w:eastAsia="Times New Roman" w:hAnsi="Consolas" w:cs="Times New Roman"/>
          <w:color w:val="0F4A85"/>
          <w:sz w:val="27"/>
          <w:szCs w:val="27"/>
          <w:lang w:val="en-IN" w:eastAsia="en-IN"/>
        </w:rPr>
        <w:t>5. Exit"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12FA4E4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cin</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&gt;&gt;</w:t>
      </w:r>
      <w:r w:rsidRPr="00E041C6">
        <w:rPr>
          <w:rFonts w:ascii="Consolas" w:eastAsia="Times New Roman" w:hAnsi="Consolas" w:cs="Times New Roman"/>
          <w:color w:val="292929"/>
          <w:sz w:val="27"/>
          <w:szCs w:val="27"/>
          <w:lang w:val="en-IN" w:eastAsia="en-IN"/>
        </w:rPr>
        <w:t xml:space="preserve"> choice;</w:t>
      </w:r>
    </w:p>
    <w:p w14:paraId="279AD3BD"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79B9C57C"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switch</w:t>
      </w:r>
      <w:r w:rsidRPr="00E041C6">
        <w:rPr>
          <w:rFonts w:ascii="Consolas" w:eastAsia="Times New Roman" w:hAnsi="Consolas" w:cs="Times New Roman"/>
          <w:color w:val="292929"/>
          <w:sz w:val="27"/>
          <w:szCs w:val="27"/>
          <w:lang w:val="en-IN" w:eastAsia="en-IN"/>
        </w:rPr>
        <w:t xml:space="preserve"> (choice)</w:t>
      </w:r>
    </w:p>
    <w:p w14:paraId="66DA1F5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58F1C2E5"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case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1</w:t>
      </w:r>
      <w:r w:rsidRPr="00E041C6">
        <w:rPr>
          <w:rFonts w:ascii="Consolas" w:eastAsia="Times New Roman" w:hAnsi="Consolas" w:cs="Times New Roman"/>
          <w:color w:val="292929"/>
          <w:sz w:val="27"/>
          <w:szCs w:val="27"/>
          <w:lang w:val="en-IN" w:eastAsia="en-IN"/>
        </w:rPr>
        <w:t>:</w:t>
      </w:r>
    </w:p>
    <w:p w14:paraId="4DCEA70E"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lastRenderedPageBreak/>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"Enter the value"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0BEB921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cin</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&gt;&gt;</w:t>
      </w:r>
      <w:r w:rsidRPr="00E041C6">
        <w:rPr>
          <w:rFonts w:ascii="Consolas" w:eastAsia="Times New Roman" w:hAnsi="Consolas" w:cs="Times New Roman"/>
          <w:color w:val="292929"/>
          <w:sz w:val="27"/>
          <w:szCs w:val="27"/>
          <w:lang w:val="en-IN" w:eastAsia="en-IN"/>
        </w:rPr>
        <w:t xml:space="preserve"> value;</w:t>
      </w:r>
    </w:p>
    <w:p w14:paraId="6750333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p>
    <w:p w14:paraId="0AC92A3C"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proofErr w:type="gramStart"/>
      <w:r w:rsidRPr="00E041C6">
        <w:rPr>
          <w:rFonts w:ascii="Consolas" w:eastAsia="Times New Roman" w:hAnsi="Consolas" w:cs="Times New Roman"/>
          <w:color w:val="001080"/>
          <w:sz w:val="27"/>
          <w:szCs w:val="27"/>
          <w:lang w:val="en-IN" w:eastAsia="en-IN"/>
        </w:rPr>
        <w:t>s</w:t>
      </w:r>
      <w:r w:rsidRPr="00E041C6">
        <w:rPr>
          <w:rFonts w:ascii="Consolas" w:eastAsia="Times New Roman" w:hAnsi="Consolas" w:cs="Times New Roman"/>
          <w:color w:val="292929"/>
          <w:sz w:val="27"/>
          <w:szCs w:val="27"/>
          <w:lang w:val="en-IN" w:eastAsia="en-IN"/>
        </w:rPr>
        <w:t>.</w:t>
      </w:r>
      <w:r w:rsidRPr="00E041C6">
        <w:rPr>
          <w:rFonts w:ascii="Consolas" w:eastAsia="Times New Roman" w:hAnsi="Consolas" w:cs="Times New Roman"/>
          <w:color w:val="5E2CBC"/>
          <w:sz w:val="27"/>
          <w:szCs w:val="27"/>
          <w:lang w:val="en-IN" w:eastAsia="en-IN"/>
        </w:rPr>
        <w:t>push</w:t>
      </w:r>
      <w:proofErr w:type="spellEnd"/>
      <w:proofErr w:type="gramEnd"/>
      <w:r w:rsidRPr="00E041C6">
        <w:rPr>
          <w:rFonts w:ascii="Consolas" w:eastAsia="Times New Roman" w:hAnsi="Consolas" w:cs="Times New Roman"/>
          <w:color w:val="292929"/>
          <w:sz w:val="27"/>
          <w:szCs w:val="27"/>
          <w:lang w:val="en-IN" w:eastAsia="en-IN"/>
        </w:rPr>
        <w:t>(value);</w:t>
      </w:r>
    </w:p>
    <w:p w14:paraId="6265F931"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break</w:t>
      </w:r>
      <w:r w:rsidRPr="00E041C6">
        <w:rPr>
          <w:rFonts w:ascii="Consolas" w:eastAsia="Times New Roman" w:hAnsi="Consolas" w:cs="Times New Roman"/>
          <w:color w:val="292929"/>
          <w:sz w:val="27"/>
          <w:szCs w:val="27"/>
          <w:lang w:val="en-IN" w:eastAsia="en-IN"/>
        </w:rPr>
        <w:t>;</w:t>
      </w:r>
    </w:p>
    <w:p w14:paraId="7D15ABE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case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2</w:t>
      </w:r>
      <w:r w:rsidRPr="00E041C6">
        <w:rPr>
          <w:rFonts w:ascii="Consolas" w:eastAsia="Times New Roman" w:hAnsi="Consolas" w:cs="Times New Roman"/>
          <w:color w:val="292929"/>
          <w:sz w:val="27"/>
          <w:szCs w:val="27"/>
          <w:lang w:val="en-IN" w:eastAsia="en-IN"/>
        </w:rPr>
        <w:t>:</w:t>
      </w:r>
    </w:p>
    <w:p w14:paraId="436FEA3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temp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proofErr w:type="gramStart"/>
      <w:r w:rsidRPr="00E041C6">
        <w:rPr>
          <w:rFonts w:ascii="Consolas" w:eastAsia="Times New Roman" w:hAnsi="Consolas" w:cs="Times New Roman"/>
          <w:color w:val="001080"/>
          <w:sz w:val="27"/>
          <w:szCs w:val="27"/>
          <w:lang w:val="en-IN" w:eastAsia="en-IN"/>
        </w:rPr>
        <w:t>s</w:t>
      </w:r>
      <w:r w:rsidRPr="00E041C6">
        <w:rPr>
          <w:rFonts w:ascii="Consolas" w:eastAsia="Times New Roman" w:hAnsi="Consolas" w:cs="Times New Roman"/>
          <w:color w:val="292929"/>
          <w:sz w:val="27"/>
          <w:szCs w:val="27"/>
          <w:lang w:val="en-IN" w:eastAsia="en-IN"/>
        </w:rPr>
        <w:t>.</w:t>
      </w:r>
      <w:r w:rsidRPr="00E041C6">
        <w:rPr>
          <w:rFonts w:ascii="Consolas" w:eastAsia="Times New Roman" w:hAnsi="Consolas" w:cs="Times New Roman"/>
          <w:color w:val="5E2CBC"/>
          <w:sz w:val="27"/>
          <w:szCs w:val="27"/>
          <w:lang w:val="en-IN" w:eastAsia="en-IN"/>
        </w:rPr>
        <w:t>pop</w:t>
      </w:r>
      <w:proofErr w:type="spellEnd"/>
      <w:r w:rsidRPr="00E041C6">
        <w:rPr>
          <w:rFonts w:ascii="Consolas" w:eastAsia="Times New Roman" w:hAnsi="Consolas" w:cs="Times New Roman"/>
          <w:color w:val="292929"/>
          <w:sz w:val="27"/>
          <w:szCs w:val="27"/>
          <w:lang w:val="en-IN" w:eastAsia="en-IN"/>
        </w:rPr>
        <w:t>(</w:t>
      </w:r>
      <w:proofErr w:type="gramEnd"/>
      <w:r w:rsidRPr="00E041C6">
        <w:rPr>
          <w:rFonts w:ascii="Consolas" w:eastAsia="Times New Roman" w:hAnsi="Consolas" w:cs="Times New Roman"/>
          <w:color w:val="292929"/>
          <w:sz w:val="27"/>
          <w:szCs w:val="27"/>
          <w:lang w:val="en-IN" w:eastAsia="en-IN"/>
        </w:rPr>
        <w:t>);</w:t>
      </w:r>
    </w:p>
    <w:p w14:paraId="37786BFD"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"Deleted value: "</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temp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21D38B00"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break</w:t>
      </w:r>
      <w:r w:rsidRPr="00E041C6">
        <w:rPr>
          <w:rFonts w:ascii="Consolas" w:eastAsia="Times New Roman" w:hAnsi="Consolas" w:cs="Times New Roman"/>
          <w:color w:val="292929"/>
          <w:sz w:val="27"/>
          <w:szCs w:val="27"/>
          <w:lang w:val="en-IN" w:eastAsia="en-IN"/>
        </w:rPr>
        <w:t>;</w:t>
      </w:r>
    </w:p>
    <w:p w14:paraId="4B883A6B"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case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3</w:t>
      </w:r>
      <w:r w:rsidRPr="00E041C6">
        <w:rPr>
          <w:rFonts w:ascii="Consolas" w:eastAsia="Times New Roman" w:hAnsi="Consolas" w:cs="Times New Roman"/>
          <w:color w:val="292929"/>
          <w:sz w:val="27"/>
          <w:szCs w:val="27"/>
          <w:lang w:val="en-IN" w:eastAsia="en-IN"/>
        </w:rPr>
        <w:t>:</w:t>
      </w:r>
    </w:p>
    <w:p w14:paraId="4435F64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temp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proofErr w:type="spellStart"/>
      <w:proofErr w:type="gramStart"/>
      <w:r w:rsidRPr="00E041C6">
        <w:rPr>
          <w:rFonts w:ascii="Consolas" w:eastAsia="Times New Roman" w:hAnsi="Consolas" w:cs="Times New Roman"/>
          <w:color w:val="001080"/>
          <w:sz w:val="27"/>
          <w:szCs w:val="27"/>
          <w:lang w:val="en-IN" w:eastAsia="en-IN"/>
        </w:rPr>
        <w:t>s</w:t>
      </w:r>
      <w:r w:rsidRPr="00E041C6">
        <w:rPr>
          <w:rFonts w:ascii="Consolas" w:eastAsia="Times New Roman" w:hAnsi="Consolas" w:cs="Times New Roman"/>
          <w:color w:val="292929"/>
          <w:sz w:val="27"/>
          <w:szCs w:val="27"/>
          <w:lang w:val="en-IN" w:eastAsia="en-IN"/>
        </w:rPr>
        <w:t>.</w:t>
      </w:r>
      <w:r w:rsidRPr="00E041C6">
        <w:rPr>
          <w:rFonts w:ascii="Consolas" w:eastAsia="Times New Roman" w:hAnsi="Consolas" w:cs="Times New Roman"/>
          <w:color w:val="5E2CBC"/>
          <w:sz w:val="27"/>
          <w:szCs w:val="27"/>
          <w:lang w:val="en-IN" w:eastAsia="en-IN"/>
        </w:rPr>
        <w:t>peek</w:t>
      </w:r>
      <w:proofErr w:type="spellEnd"/>
      <w:proofErr w:type="gramEnd"/>
      <w:r w:rsidRPr="00E041C6">
        <w:rPr>
          <w:rFonts w:ascii="Consolas" w:eastAsia="Times New Roman" w:hAnsi="Consolas" w:cs="Times New Roman"/>
          <w:color w:val="292929"/>
          <w:sz w:val="27"/>
          <w:szCs w:val="27"/>
          <w:lang w:val="en-IN" w:eastAsia="en-IN"/>
        </w:rPr>
        <w:t>();</w:t>
      </w:r>
    </w:p>
    <w:p w14:paraId="6536191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cout</w:t>
      </w:r>
      <w:proofErr w:type="spellEnd"/>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F4A85"/>
          <w:sz w:val="27"/>
          <w:szCs w:val="27"/>
          <w:lang w:val="en-IN" w:eastAsia="en-IN"/>
        </w:rPr>
        <w:t>"The top value: "</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temp </w:t>
      </w:r>
      <w:r w:rsidRPr="00E041C6">
        <w:rPr>
          <w:rFonts w:ascii="Consolas" w:eastAsia="Times New Roman" w:hAnsi="Consolas" w:cs="Times New Roman"/>
          <w:color w:val="000000"/>
          <w:sz w:val="27"/>
          <w:szCs w:val="27"/>
          <w:lang w:val="en-IN" w:eastAsia="en-IN"/>
        </w:rPr>
        <w:t>&lt;&lt;</w:t>
      </w:r>
      <w:r w:rsidRPr="00E041C6">
        <w:rPr>
          <w:rFonts w:ascii="Consolas" w:eastAsia="Times New Roman" w:hAnsi="Consolas" w:cs="Times New Roman"/>
          <w:color w:val="292929"/>
          <w:sz w:val="27"/>
          <w:szCs w:val="27"/>
          <w:lang w:val="en-IN" w:eastAsia="en-IN"/>
        </w:rPr>
        <w:t xml:space="preserve"> </w:t>
      </w:r>
      <w:proofErr w:type="spellStart"/>
      <w:r w:rsidRPr="00E041C6">
        <w:rPr>
          <w:rFonts w:ascii="Consolas" w:eastAsia="Times New Roman" w:hAnsi="Consolas" w:cs="Times New Roman"/>
          <w:color w:val="292929"/>
          <w:sz w:val="27"/>
          <w:szCs w:val="27"/>
          <w:lang w:val="en-IN" w:eastAsia="en-IN"/>
        </w:rPr>
        <w:t>endl</w:t>
      </w:r>
      <w:proofErr w:type="spellEnd"/>
      <w:r w:rsidRPr="00E041C6">
        <w:rPr>
          <w:rFonts w:ascii="Consolas" w:eastAsia="Times New Roman" w:hAnsi="Consolas" w:cs="Times New Roman"/>
          <w:color w:val="292929"/>
          <w:sz w:val="27"/>
          <w:szCs w:val="27"/>
          <w:lang w:val="en-IN" w:eastAsia="en-IN"/>
        </w:rPr>
        <w:t>;</w:t>
      </w:r>
    </w:p>
    <w:p w14:paraId="676CBD7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break</w:t>
      </w:r>
      <w:r w:rsidRPr="00E041C6">
        <w:rPr>
          <w:rFonts w:ascii="Consolas" w:eastAsia="Times New Roman" w:hAnsi="Consolas" w:cs="Times New Roman"/>
          <w:color w:val="292929"/>
          <w:sz w:val="27"/>
          <w:szCs w:val="27"/>
          <w:lang w:val="en-IN" w:eastAsia="en-IN"/>
        </w:rPr>
        <w:t>;</w:t>
      </w:r>
    </w:p>
    <w:p w14:paraId="51ADC76A"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case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4</w:t>
      </w:r>
      <w:r w:rsidRPr="00E041C6">
        <w:rPr>
          <w:rFonts w:ascii="Consolas" w:eastAsia="Times New Roman" w:hAnsi="Consolas" w:cs="Times New Roman"/>
          <w:color w:val="292929"/>
          <w:sz w:val="27"/>
          <w:szCs w:val="27"/>
          <w:lang w:val="en-IN" w:eastAsia="en-IN"/>
        </w:rPr>
        <w:t>:</w:t>
      </w:r>
    </w:p>
    <w:p w14:paraId="12C7FC0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proofErr w:type="spellStart"/>
      <w:proofErr w:type="gramStart"/>
      <w:r w:rsidRPr="00E041C6">
        <w:rPr>
          <w:rFonts w:ascii="Consolas" w:eastAsia="Times New Roman" w:hAnsi="Consolas" w:cs="Times New Roman"/>
          <w:color w:val="001080"/>
          <w:sz w:val="27"/>
          <w:szCs w:val="27"/>
          <w:lang w:val="en-IN" w:eastAsia="en-IN"/>
        </w:rPr>
        <w:t>s</w:t>
      </w:r>
      <w:r w:rsidRPr="00E041C6">
        <w:rPr>
          <w:rFonts w:ascii="Consolas" w:eastAsia="Times New Roman" w:hAnsi="Consolas" w:cs="Times New Roman"/>
          <w:color w:val="292929"/>
          <w:sz w:val="27"/>
          <w:szCs w:val="27"/>
          <w:lang w:val="en-IN" w:eastAsia="en-IN"/>
        </w:rPr>
        <w:t>.</w:t>
      </w:r>
      <w:r w:rsidRPr="00E041C6">
        <w:rPr>
          <w:rFonts w:ascii="Consolas" w:eastAsia="Times New Roman" w:hAnsi="Consolas" w:cs="Times New Roman"/>
          <w:color w:val="5E2CBC"/>
          <w:sz w:val="27"/>
          <w:szCs w:val="27"/>
          <w:lang w:val="en-IN" w:eastAsia="en-IN"/>
        </w:rPr>
        <w:t>display</w:t>
      </w:r>
      <w:proofErr w:type="spellEnd"/>
      <w:proofErr w:type="gramEnd"/>
      <w:r w:rsidRPr="00E041C6">
        <w:rPr>
          <w:rFonts w:ascii="Consolas" w:eastAsia="Times New Roman" w:hAnsi="Consolas" w:cs="Times New Roman"/>
          <w:color w:val="292929"/>
          <w:sz w:val="27"/>
          <w:szCs w:val="27"/>
          <w:lang w:val="en-IN" w:eastAsia="en-IN"/>
        </w:rPr>
        <w:t>();</w:t>
      </w:r>
    </w:p>
    <w:p w14:paraId="1D1CA68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break</w:t>
      </w:r>
      <w:r w:rsidRPr="00E041C6">
        <w:rPr>
          <w:rFonts w:ascii="Consolas" w:eastAsia="Times New Roman" w:hAnsi="Consolas" w:cs="Times New Roman"/>
          <w:color w:val="292929"/>
          <w:sz w:val="27"/>
          <w:szCs w:val="27"/>
          <w:lang w:val="en-IN" w:eastAsia="en-IN"/>
        </w:rPr>
        <w:t>;</w:t>
      </w:r>
    </w:p>
    <w:p w14:paraId="6F2D9143"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case</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5</w:t>
      </w:r>
      <w:r w:rsidRPr="00E041C6">
        <w:rPr>
          <w:rFonts w:ascii="Consolas" w:eastAsia="Times New Roman" w:hAnsi="Consolas" w:cs="Times New Roman"/>
          <w:color w:val="292929"/>
          <w:sz w:val="27"/>
          <w:szCs w:val="27"/>
          <w:lang w:val="en-IN" w:eastAsia="en-IN"/>
        </w:rPr>
        <w:t>:</w:t>
      </w:r>
    </w:p>
    <w:p w14:paraId="422A99B9"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exit </w:t>
      </w:r>
      <w:r w:rsidRPr="00E041C6">
        <w:rPr>
          <w:rFonts w:ascii="Consolas" w:eastAsia="Times New Roman" w:hAnsi="Consolas" w:cs="Times New Roman"/>
          <w:color w:val="000000"/>
          <w:sz w:val="27"/>
          <w:szCs w:val="27"/>
          <w:lang w:val="en-IN" w:eastAsia="en-IN"/>
        </w:rPr>
        <w:t>=</w:t>
      </w: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096D48"/>
          <w:sz w:val="27"/>
          <w:szCs w:val="27"/>
          <w:lang w:val="en-IN" w:eastAsia="en-IN"/>
        </w:rPr>
        <w:t>1</w:t>
      </w:r>
      <w:r w:rsidRPr="00E041C6">
        <w:rPr>
          <w:rFonts w:ascii="Consolas" w:eastAsia="Times New Roman" w:hAnsi="Consolas" w:cs="Times New Roman"/>
          <w:color w:val="292929"/>
          <w:sz w:val="27"/>
          <w:szCs w:val="27"/>
          <w:lang w:val="en-IN" w:eastAsia="en-IN"/>
        </w:rPr>
        <w:t>;</w:t>
      </w:r>
    </w:p>
    <w:p w14:paraId="775814B6"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xml:space="preserve">            </w:t>
      </w:r>
      <w:r w:rsidRPr="00E041C6">
        <w:rPr>
          <w:rFonts w:ascii="Consolas" w:eastAsia="Times New Roman" w:hAnsi="Consolas" w:cs="Times New Roman"/>
          <w:color w:val="B5200D"/>
          <w:sz w:val="27"/>
          <w:szCs w:val="27"/>
          <w:lang w:val="en-IN" w:eastAsia="en-IN"/>
        </w:rPr>
        <w:t>break</w:t>
      </w:r>
      <w:r w:rsidRPr="00E041C6">
        <w:rPr>
          <w:rFonts w:ascii="Consolas" w:eastAsia="Times New Roman" w:hAnsi="Consolas" w:cs="Times New Roman"/>
          <w:color w:val="292929"/>
          <w:sz w:val="27"/>
          <w:szCs w:val="27"/>
          <w:lang w:val="en-IN" w:eastAsia="en-IN"/>
        </w:rPr>
        <w:t>;</w:t>
      </w:r>
    </w:p>
    <w:p w14:paraId="091F8767"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199A2282"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    }</w:t>
      </w:r>
    </w:p>
    <w:p w14:paraId="492A8F85" w14:textId="77777777" w:rsidR="00E041C6" w:rsidRPr="00E041C6" w:rsidRDefault="00E041C6" w:rsidP="00E041C6">
      <w:pPr>
        <w:shd w:val="clear" w:color="auto" w:fill="FFFFFF"/>
        <w:spacing w:after="0" w:line="360" w:lineRule="atLeast"/>
        <w:rPr>
          <w:rFonts w:ascii="Consolas" w:eastAsia="Times New Roman" w:hAnsi="Consolas" w:cs="Times New Roman"/>
          <w:color w:val="292929"/>
          <w:sz w:val="27"/>
          <w:szCs w:val="27"/>
          <w:lang w:val="en-IN" w:eastAsia="en-IN"/>
        </w:rPr>
      </w:pPr>
      <w:r w:rsidRPr="00E041C6">
        <w:rPr>
          <w:rFonts w:ascii="Consolas" w:eastAsia="Times New Roman" w:hAnsi="Consolas" w:cs="Times New Roman"/>
          <w:color w:val="292929"/>
          <w:sz w:val="27"/>
          <w:szCs w:val="27"/>
          <w:lang w:val="en-IN" w:eastAsia="en-IN"/>
        </w:rPr>
        <w:t>}</w:t>
      </w:r>
    </w:p>
    <w:p w14:paraId="432DA2FD" w14:textId="77777777" w:rsidR="00E041C6" w:rsidRPr="00CA3606" w:rsidRDefault="00E041C6" w:rsidP="00E041C6">
      <w:pPr>
        <w:rPr>
          <w:color w:val="000000" w:themeColor="text1"/>
        </w:rPr>
      </w:pPr>
    </w:p>
    <w:p w14:paraId="48D2A7CA" w14:textId="77777777" w:rsidR="00E041C6" w:rsidRPr="00CA3606" w:rsidRDefault="00E041C6" w:rsidP="00E041C6">
      <w:pPr>
        <w:pStyle w:val="Heading2"/>
        <w:rPr>
          <w:color w:val="000000" w:themeColor="text1"/>
        </w:rPr>
      </w:pPr>
      <w:r w:rsidRPr="00CA3606">
        <w:rPr>
          <w:color w:val="000000" w:themeColor="text1"/>
        </w:rPr>
        <w:lastRenderedPageBreak/>
        <w:t>Output:</w:t>
      </w:r>
    </w:p>
    <w:p w14:paraId="5E037242" w14:textId="77777777" w:rsidR="0091784C" w:rsidRDefault="00E041C6">
      <w:pPr>
        <w:rPr>
          <w:color w:val="000000" w:themeColor="text1"/>
        </w:rPr>
      </w:pPr>
      <w:r w:rsidRPr="00E041C6">
        <w:rPr>
          <w:noProof/>
          <w:color w:val="000000" w:themeColor="text1"/>
        </w:rPr>
        <w:drawing>
          <wp:inline distT="0" distB="0" distL="0" distR="0" wp14:anchorId="145FB3DC" wp14:editId="3683B279">
            <wp:extent cx="3877216" cy="76782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7216" cy="7678222"/>
                    </a:xfrm>
                    <a:prstGeom prst="rect">
                      <a:avLst/>
                    </a:prstGeom>
                  </pic:spPr>
                </pic:pic>
              </a:graphicData>
            </a:graphic>
          </wp:inline>
        </w:drawing>
      </w:r>
    </w:p>
    <w:p w14:paraId="3D27656A" w14:textId="77777777" w:rsidR="0091784C" w:rsidRDefault="0091784C">
      <w:pPr>
        <w:rPr>
          <w:color w:val="000000" w:themeColor="text1"/>
        </w:rPr>
      </w:pPr>
    </w:p>
    <w:p w14:paraId="3A0898A8" w14:textId="77777777" w:rsidR="0091784C" w:rsidRDefault="0091784C" w:rsidP="0091784C">
      <w:r>
        <w:lastRenderedPageBreak/>
        <w:t xml:space="preserve">3.Write a C++ menu-driven program to implement infix to postfix and postfix evaluation. Use the singly linked list (SLL) to implement the stack ADT as a header file. Maintain proper boundary conditions and follow good coding practices. The program has the following operations, Get Infix Convert Infix Evaluate Postfix Exit </w:t>
      </w:r>
      <w:proofErr w:type="gramStart"/>
      <w:r>
        <w:t>The</w:t>
      </w:r>
      <w:proofErr w:type="gramEnd"/>
      <w:r>
        <w:t xml:space="preserve"> Get Infix option gets a valid infix expression and stores it efficiently. The Convert Infix option converts the stored infix expression into a postfix expression. It prints the postfix expression at the end after conversion. The Evaluate Postfix expression calculates and prints the output of the converted infix expression.</w:t>
      </w:r>
    </w:p>
    <w:p w14:paraId="76D527DD" w14:textId="77777777" w:rsidR="0091784C" w:rsidRPr="00CA3606" w:rsidRDefault="0091784C" w:rsidP="0091784C">
      <w:pPr>
        <w:pStyle w:val="Heading2"/>
        <w:rPr>
          <w:color w:val="000000" w:themeColor="text1"/>
        </w:rPr>
      </w:pPr>
      <w:r w:rsidRPr="00CA3606">
        <w:rPr>
          <w:color w:val="000000" w:themeColor="text1"/>
        </w:rPr>
        <w:t>Aim:</w:t>
      </w:r>
    </w:p>
    <w:p w14:paraId="6A674A62" w14:textId="756996F8" w:rsidR="0091784C" w:rsidRPr="00CA3606" w:rsidRDefault="0091784C" w:rsidP="0091784C">
      <w:pPr>
        <w:rPr>
          <w:color w:val="000000" w:themeColor="text1"/>
        </w:rPr>
      </w:pPr>
      <w:r>
        <w:t>To write a C++ menu-driven program to implement infix to postfix conversion and postfix evaluation using stack ADT implemented with a singly linked list (SLL).</w:t>
      </w:r>
    </w:p>
    <w:p w14:paraId="179D909C" w14:textId="77777777" w:rsidR="0091784C" w:rsidRPr="00CA3606" w:rsidRDefault="0091784C" w:rsidP="0091784C">
      <w:pPr>
        <w:pStyle w:val="Heading2"/>
        <w:rPr>
          <w:color w:val="000000" w:themeColor="text1"/>
        </w:rPr>
      </w:pPr>
      <w:r w:rsidRPr="00CA3606">
        <w:rPr>
          <w:color w:val="000000" w:themeColor="text1"/>
        </w:rPr>
        <w:t>Algorithms:</w:t>
      </w:r>
    </w:p>
    <w:p w14:paraId="21A461C2" w14:textId="77777777" w:rsidR="0091784C" w:rsidRPr="0091784C" w:rsidRDefault="0091784C" w:rsidP="009178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1784C">
        <w:rPr>
          <w:rFonts w:ascii="Times New Roman" w:eastAsia="Times New Roman" w:hAnsi="Times New Roman" w:cs="Times New Roman"/>
          <w:b/>
          <w:bCs/>
          <w:sz w:val="27"/>
          <w:szCs w:val="27"/>
          <w:lang w:val="en-IN" w:eastAsia="en-IN"/>
        </w:rPr>
        <w:t>Algorithm 1 – Get Infix</w:t>
      </w:r>
    </w:p>
    <w:p w14:paraId="3A471A1B" w14:textId="77777777" w:rsidR="0091784C" w:rsidRPr="0091784C" w:rsidRDefault="0091784C" w:rsidP="0091784C">
      <w:pPr>
        <w:spacing w:before="100" w:beforeAutospacing="1" w:after="100" w:afterAutospacing="1" w:line="240" w:lineRule="auto"/>
        <w:rPr>
          <w:rFonts w:ascii="Times New Roman" w:eastAsia="Times New Roman" w:hAnsi="Times New Roman" w:cs="Times New Roman"/>
          <w:sz w:val="24"/>
          <w:szCs w:val="24"/>
          <w:lang w:val="en-IN" w:eastAsia="en-IN"/>
        </w:rPr>
      </w:pPr>
      <w:r w:rsidRPr="0091784C">
        <w:rPr>
          <w:rFonts w:ascii="Times New Roman" w:eastAsia="Times New Roman" w:hAnsi="Times New Roman" w:cs="Times New Roman"/>
          <w:b/>
          <w:bCs/>
          <w:sz w:val="24"/>
          <w:szCs w:val="24"/>
          <w:lang w:val="en-IN" w:eastAsia="en-IN"/>
        </w:rPr>
        <w:t>Input:</w:t>
      </w:r>
      <w:r w:rsidRPr="0091784C">
        <w:rPr>
          <w:rFonts w:ascii="Times New Roman" w:eastAsia="Times New Roman" w:hAnsi="Times New Roman" w:cs="Times New Roman"/>
          <w:sz w:val="24"/>
          <w:szCs w:val="24"/>
          <w:lang w:val="en-IN" w:eastAsia="en-IN"/>
        </w:rPr>
        <w:br/>
        <w:t xml:space="preserve">A valid infix expression (e.g., </w:t>
      </w:r>
      <w:r w:rsidRPr="0091784C">
        <w:rPr>
          <w:rFonts w:ascii="Courier New" w:eastAsia="Times New Roman" w:hAnsi="Courier New" w:cs="Courier New"/>
          <w:sz w:val="20"/>
          <w:szCs w:val="20"/>
          <w:lang w:val="en-IN" w:eastAsia="en-IN"/>
        </w:rPr>
        <w:t>"3+(4*5)"</w:t>
      </w:r>
      <w:r w:rsidRPr="0091784C">
        <w:rPr>
          <w:rFonts w:ascii="Times New Roman" w:eastAsia="Times New Roman" w:hAnsi="Times New Roman" w:cs="Times New Roman"/>
          <w:sz w:val="24"/>
          <w:szCs w:val="24"/>
          <w:lang w:val="en-IN" w:eastAsia="en-IN"/>
        </w:rPr>
        <w:t>)</w:t>
      </w:r>
    </w:p>
    <w:p w14:paraId="54C1545A" w14:textId="77777777" w:rsidR="0091784C" w:rsidRPr="0091784C" w:rsidRDefault="0091784C" w:rsidP="0091784C">
      <w:pPr>
        <w:spacing w:before="100" w:beforeAutospacing="1" w:after="100" w:afterAutospacing="1" w:line="240" w:lineRule="auto"/>
        <w:rPr>
          <w:rFonts w:ascii="Times New Roman" w:eastAsia="Times New Roman" w:hAnsi="Times New Roman" w:cs="Times New Roman"/>
          <w:sz w:val="24"/>
          <w:szCs w:val="24"/>
          <w:lang w:val="en-IN" w:eastAsia="en-IN"/>
        </w:rPr>
      </w:pPr>
      <w:r w:rsidRPr="0091784C">
        <w:rPr>
          <w:rFonts w:ascii="Times New Roman" w:eastAsia="Times New Roman" w:hAnsi="Times New Roman" w:cs="Times New Roman"/>
          <w:b/>
          <w:bCs/>
          <w:sz w:val="24"/>
          <w:szCs w:val="24"/>
          <w:lang w:val="en-IN" w:eastAsia="en-IN"/>
        </w:rPr>
        <w:t>Output:</w:t>
      </w:r>
      <w:r w:rsidRPr="0091784C">
        <w:rPr>
          <w:rFonts w:ascii="Times New Roman" w:eastAsia="Times New Roman" w:hAnsi="Times New Roman" w:cs="Times New Roman"/>
          <w:sz w:val="24"/>
          <w:szCs w:val="24"/>
          <w:lang w:val="en-IN" w:eastAsia="en-IN"/>
        </w:rPr>
        <w:br/>
        <w:t>Stores the infix expression</w:t>
      </w:r>
    </w:p>
    <w:p w14:paraId="686D494C" w14:textId="77777777" w:rsidR="0091784C" w:rsidRPr="0091784C" w:rsidRDefault="0091784C" w:rsidP="0091784C">
      <w:pPr>
        <w:rPr>
          <w:color w:val="000000" w:themeColor="text1"/>
        </w:rPr>
      </w:pPr>
      <w:r w:rsidRPr="0091784C">
        <w:rPr>
          <w:color w:val="000000" w:themeColor="text1"/>
        </w:rPr>
        <w:t>Prompt user for infix expression</w:t>
      </w:r>
    </w:p>
    <w:p w14:paraId="43A1C4EC" w14:textId="77777777" w:rsidR="0091784C" w:rsidRPr="0091784C" w:rsidRDefault="0091784C" w:rsidP="0091784C">
      <w:pPr>
        <w:rPr>
          <w:color w:val="000000" w:themeColor="text1"/>
        </w:rPr>
      </w:pPr>
      <w:r w:rsidRPr="0091784C">
        <w:rPr>
          <w:color w:val="000000" w:themeColor="text1"/>
        </w:rPr>
        <w:t>Read the expression as a string</w:t>
      </w:r>
    </w:p>
    <w:p w14:paraId="12C15F94" w14:textId="6645C68F" w:rsidR="0091784C" w:rsidRDefault="0091784C" w:rsidP="0091784C">
      <w:pPr>
        <w:rPr>
          <w:color w:val="000000" w:themeColor="text1"/>
        </w:rPr>
      </w:pPr>
      <w:r w:rsidRPr="0091784C">
        <w:rPr>
          <w:color w:val="000000" w:themeColor="text1"/>
        </w:rPr>
        <w:t>Store it in a character array or string variable</w:t>
      </w:r>
    </w:p>
    <w:p w14:paraId="520ED576" w14:textId="77777777" w:rsidR="0091784C" w:rsidRPr="0091784C" w:rsidRDefault="0091784C" w:rsidP="009178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1784C">
        <w:rPr>
          <w:rFonts w:ascii="Times New Roman" w:eastAsia="Times New Roman" w:hAnsi="Times New Roman" w:cs="Times New Roman"/>
          <w:b/>
          <w:bCs/>
          <w:sz w:val="27"/>
          <w:szCs w:val="27"/>
          <w:lang w:val="en-IN" w:eastAsia="en-IN"/>
        </w:rPr>
        <w:t>Algorithm 2 – Infix to Postfix Conversion</w:t>
      </w:r>
    </w:p>
    <w:p w14:paraId="1E1FEBBB" w14:textId="77777777" w:rsidR="0091784C" w:rsidRPr="0091784C" w:rsidRDefault="0091784C" w:rsidP="0091784C">
      <w:pPr>
        <w:spacing w:before="100" w:beforeAutospacing="1" w:after="100" w:afterAutospacing="1" w:line="240" w:lineRule="auto"/>
        <w:rPr>
          <w:rFonts w:ascii="Times New Roman" w:eastAsia="Times New Roman" w:hAnsi="Times New Roman" w:cs="Times New Roman"/>
          <w:sz w:val="24"/>
          <w:szCs w:val="24"/>
          <w:lang w:val="en-IN" w:eastAsia="en-IN"/>
        </w:rPr>
      </w:pPr>
      <w:r w:rsidRPr="0091784C">
        <w:rPr>
          <w:rFonts w:ascii="Times New Roman" w:eastAsia="Times New Roman" w:hAnsi="Times New Roman" w:cs="Times New Roman"/>
          <w:b/>
          <w:bCs/>
          <w:sz w:val="24"/>
          <w:szCs w:val="24"/>
          <w:lang w:val="en-IN" w:eastAsia="en-IN"/>
        </w:rPr>
        <w:t>Input:</w:t>
      </w:r>
      <w:r w:rsidRPr="0091784C">
        <w:rPr>
          <w:rFonts w:ascii="Times New Roman" w:eastAsia="Times New Roman" w:hAnsi="Times New Roman" w:cs="Times New Roman"/>
          <w:sz w:val="24"/>
          <w:szCs w:val="24"/>
          <w:lang w:val="en-IN" w:eastAsia="en-IN"/>
        </w:rPr>
        <w:br/>
        <w:t>A valid infix expression</w:t>
      </w:r>
      <w:r w:rsidRPr="0091784C">
        <w:rPr>
          <w:rFonts w:ascii="Times New Roman" w:eastAsia="Times New Roman" w:hAnsi="Times New Roman" w:cs="Times New Roman"/>
          <w:sz w:val="24"/>
          <w:szCs w:val="24"/>
          <w:lang w:val="en-IN" w:eastAsia="en-IN"/>
        </w:rPr>
        <w:br/>
        <w:t xml:space="preserve">Operator precedence: </w:t>
      </w:r>
      <w:r w:rsidRPr="0091784C">
        <w:rPr>
          <w:rFonts w:ascii="Courier New" w:eastAsia="Times New Roman" w:hAnsi="Courier New" w:cs="Courier New"/>
          <w:sz w:val="20"/>
          <w:szCs w:val="20"/>
          <w:lang w:val="en-IN" w:eastAsia="en-IN"/>
        </w:rPr>
        <w:t>^ &gt; * / % &gt; + -</w:t>
      </w:r>
    </w:p>
    <w:p w14:paraId="49A332EF" w14:textId="77777777" w:rsidR="0091784C" w:rsidRPr="0091784C" w:rsidRDefault="0091784C" w:rsidP="0091784C">
      <w:pPr>
        <w:spacing w:before="100" w:beforeAutospacing="1" w:after="100" w:afterAutospacing="1" w:line="240" w:lineRule="auto"/>
        <w:rPr>
          <w:rFonts w:ascii="Times New Roman" w:eastAsia="Times New Roman" w:hAnsi="Times New Roman" w:cs="Times New Roman"/>
          <w:sz w:val="24"/>
          <w:szCs w:val="24"/>
          <w:lang w:val="en-IN" w:eastAsia="en-IN"/>
        </w:rPr>
      </w:pPr>
      <w:r w:rsidRPr="0091784C">
        <w:rPr>
          <w:rFonts w:ascii="Times New Roman" w:eastAsia="Times New Roman" w:hAnsi="Times New Roman" w:cs="Times New Roman"/>
          <w:b/>
          <w:bCs/>
          <w:sz w:val="24"/>
          <w:szCs w:val="24"/>
          <w:lang w:val="en-IN" w:eastAsia="en-IN"/>
        </w:rPr>
        <w:t>Output:</w:t>
      </w:r>
      <w:r w:rsidRPr="0091784C">
        <w:rPr>
          <w:rFonts w:ascii="Times New Roman" w:eastAsia="Times New Roman" w:hAnsi="Times New Roman" w:cs="Times New Roman"/>
          <w:sz w:val="24"/>
          <w:szCs w:val="24"/>
          <w:lang w:val="en-IN" w:eastAsia="en-IN"/>
        </w:rPr>
        <w:br/>
        <w:t>Converted postfix expression</w:t>
      </w:r>
    </w:p>
    <w:p w14:paraId="78CB6530" w14:textId="77777777" w:rsidR="0091784C" w:rsidRPr="0091784C" w:rsidRDefault="0091784C" w:rsidP="0091784C">
      <w:pPr>
        <w:rPr>
          <w:color w:val="000000" w:themeColor="text1"/>
        </w:rPr>
      </w:pPr>
      <w:r w:rsidRPr="0091784C">
        <w:rPr>
          <w:color w:val="000000" w:themeColor="text1"/>
        </w:rPr>
        <w:t>Initialize empty postfix expression and stack</w:t>
      </w:r>
    </w:p>
    <w:p w14:paraId="2DF5E32A" w14:textId="77777777" w:rsidR="0091784C" w:rsidRPr="0091784C" w:rsidRDefault="0091784C" w:rsidP="0091784C">
      <w:pPr>
        <w:rPr>
          <w:color w:val="000000" w:themeColor="text1"/>
        </w:rPr>
      </w:pPr>
      <w:r w:rsidRPr="0091784C">
        <w:rPr>
          <w:color w:val="000000" w:themeColor="text1"/>
        </w:rPr>
        <w:t>For each character '</w:t>
      </w:r>
      <w:proofErr w:type="spellStart"/>
      <w:r w:rsidRPr="0091784C">
        <w:rPr>
          <w:color w:val="000000" w:themeColor="text1"/>
        </w:rPr>
        <w:t>ch</w:t>
      </w:r>
      <w:proofErr w:type="spellEnd"/>
      <w:r w:rsidRPr="0091784C">
        <w:rPr>
          <w:color w:val="000000" w:themeColor="text1"/>
        </w:rPr>
        <w:t>' in infix expression:</w:t>
      </w:r>
    </w:p>
    <w:p w14:paraId="4D189E7E" w14:textId="77777777" w:rsidR="0091784C" w:rsidRPr="0091784C" w:rsidRDefault="0091784C" w:rsidP="0091784C">
      <w:pPr>
        <w:rPr>
          <w:color w:val="000000" w:themeColor="text1"/>
        </w:rPr>
      </w:pPr>
      <w:r w:rsidRPr="0091784C">
        <w:rPr>
          <w:color w:val="000000" w:themeColor="text1"/>
        </w:rPr>
        <w:t xml:space="preserve">    if </w:t>
      </w:r>
      <w:proofErr w:type="spellStart"/>
      <w:r w:rsidRPr="0091784C">
        <w:rPr>
          <w:color w:val="000000" w:themeColor="text1"/>
        </w:rPr>
        <w:t>ch</w:t>
      </w:r>
      <w:proofErr w:type="spellEnd"/>
      <w:r w:rsidRPr="0091784C">
        <w:rPr>
          <w:color w:val="000000" w:themeColor="text1"/>
        </w:rPr>
        <w:t xml:space="preserve"> is operand:</w:t>
      </w:r>
    </w:p>
    <w:p w14:paraId="4485389E" w14:textId="77777777" w:rsidR="0091784C" w:rsidRPr="0091784C" w:rsidRDefault="0091784C" w:rsidP="0091784C">
      <w:pPr>
        <w:rPr>
          <w:color w:val="000000" w:themeColor="text1"/>
        </w:rPr>
      </w:pPr>
      <w:r w:rsidRPr="0091784C">
        <w:rPr>
          <w:color w:val="000000" w:themeColor="text1"/>
        </w:rPr>
        <w:t xml:space="preserve">        Append </w:t>
      </w:r>
      <w:proofErr w:type="spellStart"/>
      <w:r w:rsidRPr="0091784C">
        <w:rPr>
          <w:color w:val="000000" w:themeColor="text1"/>
        </w:rPr>
        <w:t>ch</w:t>
      </w:r>
      <w:proofErr w:type="spellEnd"/>
      <w:r w:rsidRPr="0091784C">
        <w:rPr>
          <w:color w:val="000000" w:themeColor="text1"/>
        </w:rPr>
        <w:t xml:space="preserve"> to postfix</w:t>
      </w:r>
    </w:p>
    <w:p w14:paraId="45D9CE01" w14:textId="77777777" w:rsidR="0091784C" w:rsidRPr="0091784C" w:rsidRDefault="0091784C" w:rsidP="0091784C">
      <w:pPr>
        <w:rPr>
          <w:color w:val="000000" w:themeColor="text1"/>
        </w:rPr>
      </w:pPr>
      <w:r w:rsidRPr="0091784C">
        <w:rPr>
          <w:color w:val="000000" w:themeColor="text1"/>
        </w:rPr>
        <w:lastRenderedPageBreak/>
        <w:t xml:space="preserve">    else if </w:t>
      </w:r>
      <w:proofErr w:type="spellStart"/>
      <w:r w:rsidRPr="0091784C">
        <w:rPr>
          <w:color w:val="000000" w:themeColor="text1"/>
        </w:rPr>
        <w:t>ch</w:t>
      </w:r>
      <w:proofErr w:type="spellEnd"/>
      <w:r w:rsidRPr="0091784C">
        <w:rPr>
          <w:color w:val="000000" w:themeColor="text1"/>
        </w:rPr>
        <w:t xml:space="preserve"> is '(':</w:t>
      </w:r>
    </w:p>
    <w:p w14:paraId="4FC0D694" w14:textId="77777777" w:rsidR="0091784C" w:rsidRPr="0091784C" w:rsidRDefault="0091784C" w:rsidP="0091784C">
      <w:pPr>
        <w:rPr>
          <w:color w:val="000000" w:themeColor="text1"/>
        </w:rPr>
      </w:pPr>
      <w:r w:rsidRPr="0091784C">
        <w:rPr>
          <w:color w:val="000000" w:themeColor="text1"/>
        </w:rPr>
        <w:t xml:space="preserve">        Push </w:t>
      </w:r>
      <w:proofErr w:type="spellStart"/>
      <w:r w:rsidRPr="0091784C">
        <w:rPr>
          <w:color w:val="000000" w:themeColor="text1"/>
        </w:rPr>
        <w:t>ch</w:t>
      </w:r>
      <w:proofErr w:type="spellEnd"/>
      <w:r w:rsidRPr="0091784C">
        <w:rPr>
          <w:color w:val="000000" w:themeColor="text1"/>
        </w:rPr>
        <w:t xml:space="preserve"> onto stack</w:t>
      </w:r>
    </w:p>
    <w:p w14:paraId="33F4B9EB" w14:textId="77777777" w:rsidR="0091784C" w:rsidRPr="0091784C" w:rsidRDefault="0091784C" w:rsidP="0091784C">
      <w:pPr>
        <w:rPr>
          <w:color w:val="000000" w:themeColor="text1"/>
        </w:rPr>
      </w:pPr>
      <w:r w:rsidRPr="0091784C">
        <w:rPr>
          <w:color w:val="000000" w:themeColor="text1"/>
        </w:rPr>
        <w:t xml:space="preserve">    else if </w:t>
      </w:r>
      <w:proofErr w:type="spellStart"/>
      <w:r w:rsidRPr="0091784C">
        <w:rPr>
          <w:color w:val="000000" w:themeColor="text1"/>
        </w:rPr>
        <w:t>ch</w:t>
      </w:r>
      <w:proofErr w:type="spellEnd"/>
      <w:r w:rsidRPr="0091784C">
        <w:rPr>
          <w:color w:val="000000" w:themeColor="text1"/>
        </w:rPr>
        <w:t xml:space="preserve"> is ')':</w:t>
      </w:r>
    </w:p>
    <w:p w14:paraId="4E8D3128" w14:textId="77777777" w:rsidR="0091784C" w:rsidRPr="0091784C" w:rsidRDefault="0091784C" w:rsidP="0091784C">
      <w:pPr>
        <w:rPr>
          <w:color w:val="000000" w:themeColor="text1"/>
        </w:rPr>
      </w:pPr>
      <w:r w:rsidRPr="0091784C">
        <w:rPr>
          <w:rFonts w:hint="eastAsia"/>
          <w:color w:val="000000" w:themeColor="text1"/>
        </w:rPr>
        <w:t xml:space="preserve">        While top of stack </w:t>
      </w:r>
      <w:r w:rsidRPr="0091784C">
        <w:rPr>
          <w:rFonts w:hint="eastAsia"/>
          <w:color w:val="000000" w:themeColor="text1"/>
        </w:rPr>
        <w:t>≠</w:t>
      </w:r>
      <w:r w:rsidRPr="0091784C">
        <w:rPr>
          <w:rFonts w:hint="eastAsia"/>
          <w:color w:val="000000" w:themeColor="text1"/>
        </w:rPr>
        <w:t xml:space="preserve"> '(':</w:t>
      </w:r>
    </w:p>
    <w:p w14:paraId="19A39BA2" w14:textId="77777777" w:rsidR="0091784C" w:rsidRPr="0091784C" w:rsidRDefault="0091784C" w:rsidP="0091784C">
      <w:pPr>
        <w:rPr>
          <w:color w:val="000000" w:themeColor="text1"/>
        </w:rPr>
      </w:pPr>
      <w:r w:rsidRPr="0091784C">
        <w:rPr>
          <w:color w:val="000000" w:themeColor="text1"/>
        </w:rPr>
        <w:t xml:space="preserve">            Pop from stack and append to postfix</w:t>
      </w:r>
    </w:p>
    <w:p w14:paraId="34964FFF" w14:textId="77777777" w:rsidR="0091784C" w:rsidRPr="0091784C" w:rsidRDefault="0091784C" w:rsidP="0091784C">
      <w:pPr>
        <w:rPr>
          <w:color w:val="000000" w:themeColor="text1"/>
        </w:rPr>
      </w:pPr>
      <w:r w:rsidRPr="0091784C">
        <w:rPr>
          <w:color w:val="000000" w:themeColor="text1"/>
        </w:rPr>
        <w:t xml:space="preserve">        Pop '(' from stack</w:t>
      </w:r>
    </w:p>
    <w:p w14:paraId="0587C1AE" w14:textId="77777777" w:rsidR="0091784C" w:rsidRPr="0091784C" w:rsidRDefault="0091784C" w:rsidP="0091784C">
      <w:pPr>
        <w:rPr>
          <w:color w:val="000000" w:themeColor="text1"/>
        </w:rPr>
      </w:pPr>
      <w:r w:rsidRPr="0091784C">
        <w:rPr>
          <w:color w:val="000000" w:themeColor="text1"/>
        </w:rPr>
        <w:t xml:space="preserve">    else if </w:t>
      </w:r>
      <w:proofErr w:type="spellStart"/>
      <w:r w:rsidRPr="0091784C">
        <w:rPr>
          <w:color w:val="000000" w:themeColor="text1"/>
        </w:rPr>
        <w:t>ch</w:t>
      </w:r>
      <w:proofErr w:type="spellEnd"/>
      <w:r w:rsidRPr="0091784C">
        <w:rPr>
          <w:color w:val="000000" w:themeColor="text1"/>
        </w:rPr>
        <w:t xml:space="preserve"> is operator:</w:t>
      </w:r>
    </w:p>
    <w:p w14:paraId="441DF419" w14:textId="77777777" w:rsidR="0091784C" w:rsidRPr="0091784C" w:rsidRDefault="0091784C" w:rsidP="0091784C">
      <w:pPr>
        <w:rPr>
          <w:color w:val="000000" w:themeColor="text1"/>
        </w:rPr>
      </w:pPr>
      <w:r w:rsidRPr="0091784C">
        <w:rPr>
          <w:color w:val="000000" w:themeColor="text1"/>
        </w:rPr>
        <w:t xml:space="preserve">        While stack is not empty and precedence of </w:t>
      </w:r>
      <w:proofErr w:type="spellStart"/>
      <w:r w:rsidRPr="0091784C">
        <w:rPr>
          <w:color w:val="000000" w:themeColor="text1"/>
        </w:rPr>
        <w:t>ch</w:t>
      </w:r>
      <w:proofErr w:type="spellEnd"/>
      <w:r w:rsidRPr="0091784C">
        <w:rPr>
          <w:color w:val="000000" w:themeColor="text1"/>
        </w:rPr>
        <w:t xml:space="preserve"> ≤ precedence of top of stack:</w:t>
      </w:r>
    </w:p>
    <w:p w14:paraId="4C2A2C49" w14:textId="77777777" w:rsidR="0091784C" w:rsidRPr="0091784C" w:rsidRDefault="0091784C" w:rsidP="0091784C">
      <w:pPr>
        <w:rPr>
          <w:color w:val="000000" w:themeColor="text1"/>
        </w:rPr>
      </w:pPr>
      <w:r w:rsidRPr="0091784C">
        <w:rPr>
          <w:color w:val="000000" w:themeColor="text1"/>
        </w:rPr>
        <w:t xml:space="preserve">            Pop from stack and append to postfix</w:t>
      </w:r>
    </w:p>
    <w:p w14:paraId="08F1D81F" w14:textId="77777777" w:rsidR="0091784C" w:rsidRPr="0091784C" w:rsidRDefault="0091784C" w:rsidP="0091784C">
      <w:pPr>
        <w:rPr>
          <w:color w:val="000000" w:themeColor="text1"/>
        </w:rPr>
      </w:pPr>
      <w:r w:rsidRPr="0091784C">
        <w:rPr>
          <w:color w:val="000000" w:themeColor="text1"/>
        </w:rPr>
        <w:t xml:space="preserve">        Push </w:t>
      </w:r>
      <w:proofErr w:type="spellStart"/>
      <w:r w:rsidRPr="0091784C">
        <w:rPr>
          <w:color w:val="000000" w:themeColor="text1"/>
        </w:rPr>
        <w:t>ch</w:t>
      </w:r>
      <w:proofErr w:type="spellEnd"/>
      <w:r w:rsidRPr="0091784C">
        <w:rPr>
          <w:color w:val="000000" w:themeColor="text1"/>
        </w:rPr>
        <w:t xml:space="preserve"> onto stack</w:t>
      </w:r>
    </w:p>
    <w:p w14:paraId="40FCCA72" w14:textId="77777777" w:rsidR="0091784C" w:rsidRPr="0091784C" w:rsidRDefault="0091784C" w:rsidP="0091784C">
      <w:pPr>
        <w:rPr>
          <w:color w:val="000000" w:themeColor="text1"/>
        </w:rPr>
      </w:pPr>
      <w:r w:rsidRPr="0091784C">
        <w:rPr>
          <w:color w:val="000000" w:themeColor="text1"/>
        </w:rPr>
        <w:t>While stack is not empty:</w:t>
      </w:r>
    </w:p>
    <w:p w14:paraId="3CEF3F32" w14:textId="77777777" w:rsidR="0091784C" w:rsidRPr="0091784C" w:rsidRDefault="0091784C" w:rsidP="0091784C">
      <w:pPr>
        <w:rPr>
          <w:color w:val="000000" w:themeColor="text1"/>
        </w:rPr>
      </w:pPr>
      <w:r w:rsidRPr="0091784C">
        <w:rPr>
          <w:color w:val="000000" w:themeColor="text1"/>
        </w:rPr>
        <w:t xml:space="preserve">    Pop from stack and append to postfix</w:t>
      </w:r>
    </w:p>
    <w:p w14:paraId="1DDF368A" w14:textId="70EDA642" w:rsidR="0091784C" w:rsidRDefault="0091784C" w:rsidP="0091784C">
      <w:pPr>
        <w:rPr>
          <w:color w:val="000000" w:themeColor="text1"/>
        </w:rPr>
      </w:pPr>
      <w:r w:rsidRPr="0091784C">
        <w:rPr>
          <w:color w:val="000000" w:themeColor="text1"/>
        </w:rPr>
        <w:t>Return postfix expression</w:t>
      </w:r>
    </w:p>
    <w:p w14:paraId="48EAF54A" w14:textId="77777777" w:rsidR="0091784C" w:rsidRPr="0091784C" w:rsidRDefault="0091784C" w:rsidP="0091784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1784C">
        <w:rPr>
          <w:rFonts w:ascii="Times New Roman" w:eastAsia="Times New Roman" w:hAnsi="Times New Roman" w:cs="Times New Roman"/>
          <w:b/>
          <w:bCs/>
          <w:sz w:val="27"/>
          <w:szCs w:val="27"/>
          <w:lang w:val="en-IN" w:eastAsia="en-IN"/>
        </w:rPr>
        <w:t>Algorithm 3 – Evaluate Postfix</w:t>
      </w:r>
    </w:p>
    <w:p w14:paraId="78D0EC79" w14:textId="77777777" w:rsidR="0091784C" w:rsidRPr="0091784C" w:rsidRDefault="0091784C" w:rsidP="0091784C">
      <w:pPr>
        <w:spacing w:before="100" w:beforeAutospacing="1" w:after="100" w:afterAutospacing="1" w:line="240" w:lineRule="auto"/>
        <w:rPr>
          <w:rFonts w:ascii="Times New Roman" w:eastAsia="Times New Roman" w:hAnsi="Times New Roman" w:cs="Times New Roman"/>
          <w:sz w:val="24"/>
          <w:szCs w:val="24"/>
          <w:lang w:val="en-IN" w:eastAsia="en-IN"/>
        </w:rPr>
      </w:pPr>
      <w:r w:rsidRPr="0091784C">
        <w:rPr>
          <w:rFonts w:ascii="Times New Roman" w:eastAsia="Times New Roman" w:hAnsi="Times New Roman" w:cs="Times New Roman"/>
          <w:b/>
          <w:bCs/>
          <w:sz w:val="24"/>
          <w:szCs w:val="24"/>
          <w:lang w:val="en-IN" w:eastAsia="en-IN"/>
        </w:rPr>
        <w:t>Input:</w:t>
      </w:r>
      <w:r w:rsidRPr="0091784C">
        <w:rPr>
          <w:rFonts w:ascii="Times New Roman" w:eastAsia="Times New Roman" w:hAnsi="Times New Roman" w:cs="Times New Roman"/>
          <w:sz w:val="24"/>
          <w:szCs w:val="24"/>
          <w:lang w:val="en-IN" w:eastAsia="en-IN"/>
        </w:rPr>
        <w:br/>
        <w:t xml:space="preserve">A valid postfix expression (e.g., </w:t>
      </w:r>
      <w:r w:rsidRPr="0091784C">
        <w:rPr>
          <w:rFonts w:ascii="Courier New" w:eastAsia="Times New Roman" w:hAnsi="Courier New" w:cs="Courier New"/>
          <w:sz w:val="20"/>
          <w:szCs w:val="20"/>
          <w:lang w:val="en-IN" w:eastAsia="en-IN"/>
        </w:rPr>
        <w:t>"345*+"</w:t>
      </w:r>
      <w:r w:rsidRPr="0091784C">
        <w:rPr>
          <w:rFonts w:ascii="Times New Roman" w:eastAsia="Times New Roman" w:hAnsi="Times New Roman" w:cs="Times New Roman"/>
          <w:sz w:val="24"/>
          <w:szCs w:val="24"/>
          <w:lang w:val="en-IN" w:eastAsia="en-IN"/>
        </w:rPr>
        <w:t>)</w:t>
      </w:r>
    </w:p>
    <w:p w14:paraId="020CE0F0" w14:textId="77777777" w:rsidR="0091784C" w:rsidRPr="0091784C" w:rsidRDefault="0091784C" w:rsidP="0091784C">
      <w:pPr>
        <w:spacing w:before="100" w:beforeAutospacing="1" w:after="100" w:afterAutospacing="1" w:line="240" w:lineRule="auto"/>
        <w:rPr>
          <w:rFonts w:ascii="Times New Roman" w:eastAsia="Times New Roman" w:hAnsi="Times New Roman" w:cs="Times New Roman"/>
          <w:sz w:val="24"/>
          <w:szCs w:val="24"/>
          <w:lang w:val="en-IN" w:eastAsia="en-IN"/>
        </w:rPr>
      </w:pPr>
      <w:r w:rsidRPr="0091784C">
        <w:rPr>
          <w:rFonts w:ascii="Times New Roman" w:eastAsia="Times New Roman" w:hAnsi="Times New Roman" w:cs="Times New Roman"/>
          <w:b/>
          <w:bCs/>
          <w:sz w:val="24"/>
          <w:szCs w:val="24"/>
          <w:lang w:val="en-IN" w:eastAsia="en-IN"/>
        </w:rPr>
        <w:t>Output:</w:t>
      </w:r>
      <w:r w:rsidRPr="0091784C">
        <w:rPr>
          <w:rFonts w:ascii="Times New Roman" w:eastAsia="Times New Roman" w:hAnsi="Times New Roman" w:cs="Times New Roman"/>
          <w:sz w:val="24"/>
          <w:szCs w:val="24"/>
          <w:lang w:val="en-IN" w:eastAsia="en-IN"/>
        </w:rPr>
        <w:br/>
        <w:t>Evaluated result of the postfix expression</w:t>
      </w:r>
    </w:p>
    <w:p w14:paraId="34B9DA94" w14:textId="77777777" w:rsidR="0091784C" w:rsidRPr="0091784C" w:rsidRDefault="0091784C" w:rsidP="0091784C">
      <w:pPr>
        <w:rPr>
          <w:color w:val="000000" w:themeColor="text1"/>
        </w:rPr>
      </w:pPr>
      <w:r w:rsidRPr="0091784C">
        <w:rPr>
          <w:color w:val="000000" w:themeColor="text1"/>
        </w:rPr>
        <w:t>Initialize empty stack</w:t>
      </w:r>
    </w:p>
    <w:p w14:paraId="59031DA8" w14:textId="77777777" w:rsidR="0091784C" w:rsidRPr="0091784C" w:rsidRDefault="0091784C" w:rsidP="0091784C">
      <w:pPr>
        <w:rPr>
          <w:color w:val="000000" w:themeColor="text1"/>
        </w:rPr>
      </w:pPr>
      <w:r w:rsidRPr="0091784C">
        <w:rPr>
          <w:color w:val="000000" w:themeColor="text1"/>
        </w:rPr>
        <w:t>For each character '</w:t>
      </w:r>
      <w:proofErr w:type="spellStart"/>
      <w:r w:rsidRPr="0091784C">
        <w:rPr>
          <w:color w:val="000000" w:themeColor="text1"/>
        </w:rPr>
        <w:t>ch</w:t>
      </w:r>
      <w:proofErr w:type="spellEnd"/>
      <w:r w:rsidRPr="0091784C">
        <w:rPr>
          <w:color w:val="000000" w:themeColor="text1"/>
        </w:rPr>
        <w:t>' in postfix expression:</w:t>
      </w:r>
    </w:p>
    <w:p w14:paraId="67959138" w14:textId="77777777" w:rsidR="0091784C" w:rsidRPr="0091784C" w:rsidRDefault="0091784C" w:rsidP="0091784C">
      <w:pPr>
        <w:rPr>
          <w:color w:val="000000" w:themeColor="text1"/>
        </w:rPr>
      </w:pPr>
      <w:r w:rsidRPr="0091784C">
        <w:rPr>
          <w:color w:val="000000" w:themeColor="text1"/>
        </w:rPr>
        <w:t xml:space="preserve">    if </w:t>
      </w:r>
      <w:proofErr w:type="spellStart"/>
      <w:r w:rsidRPr="0091784C">
        <w:rPr>
          <w:color w:val="000000" w:themeColor="text1"/>
        </w:rPr>
        <w:t>ch</w:t>
      </w:r>
      <w:proofErr w:type="spellEnd"/>
      <w:r w:rsidRPr="0091784C">
        <w:rPr>
          <w:color w:val="000000" w:themeColor="text1"/>
        </w:rPr>
        <w:t xml:space="preserve"> is operand:</w:t>
      </w:r>
    </w:p>
    <w:p w14:paraId="6FF0ED5A" w14:textId="77777777" w:rsidR="0091784C" w:rsidRPr="0091784C" w:rsidRDefault="0091784C" w:rsidP="0091784C">
      <w:pPr>
        <w:rPr>
          <w:color w:val="000000" w:themeColor="text1"/>
        </w:rPr>
      </w:pPr>
      <w:r w:rsidRPr="0091784C">
        <w:rPr>
          <w:color w:val="000000" w:themeColor="text1"/>
        </w:rPr>
        <w:t xml:space="preserve">        Push </w:t>
      </w:r>
      <w:proofErr w:type="spellStart"/>
      <w:r w:rsidRPr="0091784C">
        <w:rPr>
          <w:color w:val="000000" w:themeColor="text1"/>
        </w:rPr>
        <w:t>ch</w:t>
      </w:r>
      <w:proofErr w:type="spellEnd"/>
      <w:r w:rsidRPr="0091784C">
        <w:rPr>
          <w:color w:val="000000" w:themeColor="text1"/>
        </w:rPr>
        <w:t xml:space="preserve"> (converted to integer) onto stack</w:t>
      </w:r>
    </w:p>
    <w:p w14:paraId="08CE9800" w14:textId="77777777" w:rsidR="0091784C" w:rsidRPr="0091784C" w:rsidRDefault="0091784C" w:rsidP="0091784C">
      <w:pPr>
        <w:rPr>
          <w:color w:val="000000" w:themeColor="text1"/>
        </w:rPr>
      </w:pPr>
      <w:r w:rsidRPr="0091784C">
        <w:rPr>
          <w:color w:val="000000" w:themeColor="text1"/>
        </w:rPr>
        <w:t xml:space="preserve">    else if </w:t>
      </w:r>
      <w:proofErr w:type="spellStart"/>
      <w:r w:rsidRPr="0091784C">
        <w:rPr>
          <w:color w:val="000000" w:themeColor="text1"/>
        </w:rPr>
        <w:t>ch</w:t>
      </w:r>
      <w:proofErr w:type="spellEnd"/>
      <w:r w:rsidRPr="0091784C">
        <w:rPr>
          <w:color w:val="000000" w:themeColor="text1"/>
        </w:rPr>
        <w:t xml:space="preserve"> is operator:</w:t>
      </w:r>
    </w:p>
    <w:p w14:paraId="78A9E6AD" w14:textId="77777777" w:rsidR="0091784C" w:rsidRPr="0091784C" w:rsidRDefault="0091784C" w:rsidP="0091784C">
      <w:pPr>
        <w:rPr>
          <w:color w:val="000000" w:themeColor="text1"/>
        </w:rPr>
      </w:pPr>
      <w:r w:rsidRPr="0091784C">
        <w:rPr>
          <w:rFonts w:hint="eastAsia"/>
          <w:color w:val="000000" w:themeColor="text1"/>
        </w:rPr>
        <w:t xml:space="preserve">        op2 </w:t>
      </w:r>
      <w:r w:rsidRPr="0091784C">
        <w:rPr>
          <w:rFonts w:hint="eastAsia"/>
          <w:color w:val="000000" w:themeColor="text1"/>
        </w:rPr>
        <w:t>←</w:t>
      </w:r>
      <w:r w:rsidRPr="0091784C">
        <w:rPr>
          <w:rFonts w:hint="eastAsia"/>
          <w:color w:val="000000" w:themeColor="text1"/>
        </w:rPr>
        <w:t xml:space="preserve"> Pop from stack</w:t>
      </w:r>
    </w:p>
    <w:p w14:paraId="29038145" w14:textId="77777777" w:rsidR="0091784C" w:rsidRPr="0091784C" w:rsidRDefault="0091784C" w:rsidP="0091784C">
      <w:pPr>
        <w:rPr>
          <w:color w:val="000000" w:themeColor="text1"/>
        </w:rPr>
      </w:pPr>
      <w:r w:rsidRPr="0091784C">
        <w:rPr>
          <w:rFonts w:hint="eastAsia"/>
          <w:color w:val="000000" w:themeColor="text1"/>
        </w:rPr>
        <w:t xml:space="preserve">        op1 </w:t>
      </w:r>
      <w:r w:rsidRPr="0091784C">
        <w:rPr>
          <w:rFonts w:hint="eastAsia"/>
          <w:color w:val="000000" w:themeColor="text1"/>
        </w:rPr>
        <w:t>←</w:t>
      </w:r>
      <w:r w:rsidRPr="0091784C">
        <w:rPr>
          <w:rFonts w:hint="eastAsia"/>
          <w:color w:val="000000" w:themeColor="text1"/>
        </w:rPr>
        <w:t xml:space="preserve"> Pop from stack</w:t>
      </w:r>
    </w:p>
    <w:p w14:paraId="068308D0" w14:textId="77777777" w:rsidR="0091784C" w:rsidRPr="0091784C" w:rsidRDefault="0091784C" w:rsidP="0091784C">
      <w:pPr>
        <w:rPr>
          <w:color w:val="000000" w:themeColor="text1"/>
        </w:rPr>
      </w:pPr>
      <w:r w:rsidRPr="0091784C">
        <w:rPr>
          <w:rFonts w:hint="eastAsia"/>
          <w:color w:val="000000" w:themeColor="text1"/>
        </w:rPr>
        <w:t xml:space="preserve">        result </w:t>
      </w:r>
      <w:r w:rsidRPr="0091784C">
        <w:rPr>
          <w:rFonts w:hint="eastAsia"/>
          <w:color w:val="000000" w:themeColor="text1"/>
        </w:rPr>
        <w:t>←</w:t>
      </w:r>
      <w:r w:rsidRPr="0091784C">
        <w:rPr>
          <w:rFonts w:hint="eastAsia"/>
          <w:color w:val="000000" w:themeColor="text1"/>
        </w:rPr>
        <w:t xml:space="preserve"> op1 &lt;operator&gt; op2</w:t>
      </w:r>
    </w:p>
    <w:p w14:paraId="6BF5D7BF" w14:textId="77777777" w:rsidR="0091784C" w:rsidRPr="0091784C" w:rsidRDefault="0091784C" w:rsidP="0091784C">
      <w:pPr>
        <w:rPr>
          <w:color w:val="000000" w:themeColor="text1"/>
        </w:rPr>
      </w:pPr>
      <w:r w:rsidRPr="0091784C">
        <w:rPr>
          <w:color w:val="000000" w:themeColor="text1"/>
        </w:rPr>
        <w:lastRenderedPageBreak/>
        <w:t xml:space="preserve">        Push result onto stack</w:t>
      </w:r>
    </w:p>
    <w:p w14:paraId="51629F77" w14:textId="77777777" w:rsidR="0091784C" w:rsidRPr="0091784C" w:rsidRDefault="0091784C" w:rsidP="0091784C">
      <w:pPr>
        <w:rPr>
          <w:color w:val="000000" w:themeColor="text1"/>
        </w:rPr>
      </w:pPr>
      <w:r w:rsidRPr="0091784C">
        <w:rPr>
          <w:color w:val="000000" w:themeColor="text1"/>
        </w:rPr>
        <w:t>Final result is on top of the stack</w:t>
      </w:r>
    </w:p>
    <w:p w14:paraId="52EF0A36" w14:textId="5A34ABE2" w:rsidR="0091784C" w:rsidRPr="00CA3606" w:rsidRDefault="0091784C" w:rsidP="0091784C">
      <w:pPr>
        <w:rPr>
          <w:color w:val="000000" w:themeColor="text1"/>
        </w:rPr>
      </w:pPr>
      <w:r w:rsidRPr="0091784C">
        <w:rPr>
          <w:color w:val="000000" w:themeColor="text1"/>
        </w:rPr>
        <w:t>Return stack top as output</w:t>
      </w:r>
    </w:p>
    <w:p w14:paraId="3767A2E4" w14:textId="77777777" w:rsidR="0091784C" w:rsidRPr="00CA3606" w:rsidRDefault="0091784C" w:rsidP="0091784C">
      <w:pPr>
        <w:pStyle w:val="Heading2"/>
        <w:rPr>
          <w:color w:val="000000" w:themeColor="text1"/>
        </w:rPr>
      </w:pPr>
      <w:r w:rsidRPr="00CA3606">
        <w:rPr>
          <w:color w:val="000000" w:themeColor="text1"/>
        </w:rPr>
        <w:t>Code:</w:t>
      </w:r>
    </w:p>
    <w:p w14:paraId="0D5B62D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B5200D"/>
          <w:sz w:val="27"/>
          <w:szCs w:val="27"/>
          <w:lang w:val="en-IN" w:eastAsia="en-IN"/>
        </w:rPr>
        <w:t>#include</w:t>
      </w:r>
      <w:r w:rsidRPr="0091784C">
        <w:rPr>
          <w:rFonts w:ascii="Consolas" w:eastAsia="Times New Roman" w:hAnsi="Consolas" w:cs="Times New Roman"/>
          <w:color w:val="0F4A85"/>
          <w:sz w:val="27"/>
          <w:szCs w:val="27"/>
          <w:lang w:val="en-IN" w:eastAsia="en-IN"/>
        </w:rPr>
        <w:t xml:space="preserve"> &lt;iostream&gt;</w:t>
      </w:r>
    </w:p>
    <w:p w14:paraId="05EA820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B5200D"/>
          <w:sz w:val="27"/>
          <w:szCs w:val="27"/>
          <w:lang w:val="en-IN" w:eastAsia="en-IN"/>
        </w:rPr>
        <w:t>#include</w:t>
      </w:r>
      <w:r w:rsidRPr="0091784C">
        <w:rPr>
          <w:rFonts w:ascii="Consolas" w:eastAsia="Times New Roman" w:hAnsi="Consolas" w:cs="Times New Roman"/>
          <w:color w:val="0F4A85"/>
          <w:sz w:val="27"/>
          <w:szCs w:val="27"/>
          <w:lang w:val="en-IN" w:eastAsia="en-IN"/>
        </w:rPr>
        <w:t xml:space="preserve"> "</w:t>
      </w:r>
      <w:proofErr w:type="spellStart"/>
      <w:r w:rsidRPr="0091784C">
        <w:rPr>
          <w:rFonts w:ascii="Consolas" w:eastAsia="Times New Roman" w:hAnsi="Consolas" w:cs="Times New Roman"/>
          <w:color w:val="0F4A85"/>
          <w:sz w:val="27"/>
          <w:szCs w:val="27"/>
          <w:lang w:val="en-IN" w:eastAsia="en-IN"/>
        </w:rPr>
        <w:t>stck_sll.h</w:t>
      </w:r>
      <w:proofErr w:type="spellEnd"/>
      <w:r w:rsidRPr="0091784C">
        <w:rPr>
          <w:rFonts w:ascii="Consolas" w:eastAsia="Times New Roman" w:hAnsi="Consolas" w:cs="Times New Roman"/>
          <w:color w:val="0F4A85"/>
          <w:sz w:val="27"/>
          <w:szCs w:val="27"/>
          <w:lang w:val="en-IN" w:eastAsia="en-IN"/>
        </w:rPr>
        <w:t>"</w:t>
      </w:r>
    </w:p>
    <w:p w14:paraId="108B36CA"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B5200D"/>
          <w:sz w:val="27"/>
          <w:szCs w:val="27"/>
          <w:lang w:val="en-IN" w:eastAsia="en-IN"/>
        </w:rPr>
        <w:t>#include</w:t>
      </w:r>
      <w:r w:rsidRPr="0091784C">
        <w:rPr>
          <w:rFonts w:ascii="Consolas" w:eastAsia="Times New Roman" w:hAnsi="Consolas" w:cs="Times New Roman"/>
          <w:color w:val="0F4A85"/>
          <w:sz w:val="27"/>
          <w:szCs w:val="27"/>
          <w:lang w:val="en-IN" w:eastAsia="en-IN"/>
        </w:rPr>
        <w:t xml:space="preserve"> &lt;string&gt;</w:t>
      </w:r>
    </w:p>
    <w:p w14:paraId="47C19A9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B5200D"/>
          <w:sz w:val="27"/>
          <w:szCs w:val="27"/>
          <w:lang w:val="en-IN" w:eastAsia="en-IN"/>
        </w:rPr>
        <w:t>#include</w:t>
      </w:r>
      <w:r w:rsidRPr="0091784C">
        <w:rPr>
          <w:rFonts w:ascii="Consolas" w:eastAsia="Times New Roman" w:hAnsi="Consolas" w:cs="Times New Roman"/>
          <w:color w:val="0F4A85"/>
          <w:sz w:val="27"/>
          <w:szCs w:val="27"/>
          <w:lang w:val="en-IN" w:eastAsia="en-IN"/>
        </w:rPr>
        <w:t xml:space="preserve"> &lt;</w:t>
      </w:r>
      <w:proofErr w:type="spellStart"/>
      <w:r w:rsidRPr="0091784C">
        <w:rPr>
          <w:rFonts w:ascii="Consolas" w:eastAsia="Times New Roman" w:hAnsi="Consolas" w:cs="Times New Roman"/>
          <w:color w:val="0F4A85"/>
          <w:sz w:val="27"/>
          <w:szCs w:val="27"/>
          <w:lang w:val="en-IN" w:eastAsia="en-IN"/>
        </w:rPr>
        <w:t>cmath</w:t>
      </w:r>
      <w:proofErr w:type="spellEnd"/>
      <w:r w:rsidRPr="0091784C">
        <w:rPr>
          <w:rFonts w:ascii="Consolas" w:eastAsia="Times New Roman" w:hAnsi="Consolas" w:cs="Times New Roman"/>
          <w:color w:val="0F4A85"/>
          <w:sz w:val="27"/>
          <w:szCs w:val="27"/>
          <w:lang w:val="en-IN" w:eastAsia="en-IN"/>
        </w:rPr>
        <w:t>&gt;</w:t>
      </w:r>
    </w:p>
    <w:p w14:paraId="6955012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7D191A2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B5200D"/>
          <w:sz w:val="27"/>
          <w:szCs w:val="27"/>
          <w:lang w:val="en-IN" w:eastAsia="en-IN"/>
        </w:rPr>
        <w:t>using</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namespace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185E73"/>
          <w:sz w:val="27"/>
          <w:szCs w:val="27"/>
          <w:lang w:val="en-IN" w:eastAsia="en-IN"/>
        </w:rPr>
        <w:t>std</w:t>
      </w:r>
      <w:r w:rsidRPr="0091784C">
        <w:rPr>
          <w:rFonts w:ascii="Consolas" w:eastAsia="Times New Roman" w:hAnsi="Consolas" w:cs="Times New Roman"/>
          <w:color w:val="292929"/>
          <w:sz w:val="27"/>
          <w:szCs w:val="27"/>
          <w:lang w:val="en-IN" w:eastAsia="en-IN"/>
        </w:rPr>
        <w:t>;</w:t>
      </w:r>
    </w:p>
    <w:p w14:paraId="470CB80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4DFD0CE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w:t>
      </w:r>
      <w:proofErr w:type="gramStart"/>
      <w:r w:rsidRPr="0091784C">
        <w:rPr>
          <w:rFonts w:ascii="Consolas" w:eastAsia="Times New Roman" w:hAnsi="Consolas" w:cs="Times New Roman"/>
          <w:color w:val="5E2CBC"/>
          <w:sz w:val="27"/>
          <w:szCs w:val="27"/>
          <w:lang w:val="en-IN" w:eastAsia="en-IN"/>
        </w:rPr>
        <w:t>precedence</w:t>
      </w:r>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0F4A85"/>
          <w:sz w:val="27"/>
          <w:szCs w:val="27"/>
          <w:lang w:val="en-IN" w:eastAsia="en-IN"/>
        </w:rPr>
        <w:t>char</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
    <w:p w14:paraId="7FE4FFB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0F33DF3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(op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5407D81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return</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3</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15151"/>
          <w:sz w:val="27"/>
          <w:szCs w:val="27"/>
          <w:lang w:val="en-IN" w:eastAsia="en-IN"/>
        </w:rPr>
        <w:t xml:space="preserve"> // Highest precedence</w:t>
      </w:r>
    </w:p>
    <w:p w14:paraId="4BF9B54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(op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op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45AC7D92"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return</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2</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15151"/>
          <w:sz w:val="27"/>
          <w:szCs w:val="27"/>
          <w:lang w:val="en-IN" w:eastAsia="en-IN"/>
        </w:rPr>
        <w:t xml:space="preserve"> // Multiplication/Division</w:t>
      </w:r>
    </w:p>
    <w:p w14:paraId="055A31E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(op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op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7038C83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return</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1</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15151"/>
          <w:sz w:val="27"/>
          <w:szCs w:val="27"/>
          <w:lang w:val="en-IN" w:eastAsia="en-IN"/>
        </w:rPr>
        <w:t xml:space="preserve"> // Addition/Subtraction</w:t>
      </w:r>
    </w:p>
    <w:p w14:paraId="4D662F1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return</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0</w:t>
      </w:r>
      <w:r w:rsidRPr="0091784C">
        <w:rPr>
          <w:rFonts w:ascii="Consolas" w:eastAsia="Times New Roman" w:hAnsi="Consolas" w:cs="Times New Roman"/>
          <w:color w:val="292929"/>
          <w:sz w:val="27"/>
          <w:szCs w:val="27"/>
          <w:lang w:val="en-IN" w:eastAsia="en-IN"/>
        </w:rPr>
        <w:t>;</w:t>
      </w:r>
    </w:p>
    <w:p w14:paraId="64294CE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1F78726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6AC947CF"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185E73"/>
          <w:sz w:val="27"/>
          <w:szCs w:val="27"/>
          <w:lang w:val="en-IN" w:eastAsia="en-IN"/>
        </w:rPr>
        <w:t>string</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get_</w:t>
      </w:r>
      <w:proofErr w:type="gramStart"/>
      <w:r w:rsidRPr="0091784C">
        <w:rPr>
          <w:rFonts w:ascii="Consolas" w:eastAsia="Times New Roman" w:hAnsi="Consolas" w:cs="Times New Roman"/>
          <w:color w:val="5E2CBC"/>
          <w:sz w:val="27"/>
          <w:szCs w:val="27"/>
          <w:lang w:val="en-IN" w:eastAsia="en-IN"/>
        </w:rPr>
        <w:t>infix</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292929"/>
          <w:sz w:val="27"/>
          <w:szCs w:val="27"/>
          <w:lang w:val="en-IN" w:eastAsia="en-IN"/>
        </w:rPr>
        <w:t>)</w:t>
      </w:r>
    </w:p>
    <w:p w14:paraId="46D4B61A"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695ADE7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string op;</w:t>
      </w:r>
    </w:p>
    <w:p w14:paraId="5E16091F"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cout</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"Enter the string"</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endl</w:t>
      </w:r>
      <w:proofErr w:type="spellEnd"/>
      <w:r w:rsidRPr="0091784C">
        <w:rPr>
          <w:rFonts w:ascii="Consolas" w:eastAsia="Times New Roman" w:hAnsi="Consolas" w:cs="Times New Roman"/>
          <w:color w:val="292929"/>
          <w:sz w:val="27"/>
          <w:szCs w:val="27"/>
          <w:lang w:val="en-IN" w:eastAsia="en-IN"/>
        </w:rPr>
        <w:t>;</w:t>
      </w:r>
    </w:p>
    <w:p w14:paraId="0E68CE72"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cin</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&gt;&gt;</w:t>
      </w:r>
      <w:r w:rsidRPr="0091784C">
        <w:rPr>
          <w:rFonts w:ascii="Consolas" w:eastAsia="Times New Roman" w:hAnsi="Consolas" w:cs="Times New Roman"/>
          <w:color w:val="292929"/>
          <w:sz w:val="27"/>
          <w:szCs w:val="27"/>
          <w:lang w:val="en-IN" w:eastAsia="en-IN"/>
        </w:rPr>
        <w:t xml:space="preserve"> op;</w:t>
      </w:r>
    </w:p>
    <w:p w14:paraId="65C4994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return</w:t>
      </w:r>
      <w:r w:rsidRPr="0091784C">
        <w:rPr>
          <w:rFonts w:ascii="Consolas" w:eastAsia="Times New Roman" w:hAnsi="Consolas" w:cs="Times New Roman"/>
          <w:color w:val="292929"/>
          <w:sz w:val="27"/>
          <w:szCs w:val="27"/>
          <w:lang w:val="en-IN" w:eastAsia="en-IN"/>
        </w:rPr>
        <w:t xml:space="preserve"> op;</w:t>
      </w:r>
    </w:p>
    <w:p w14:paraId="4238CC3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17FE9C1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1DB6F6D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185E73"/>
          <w:sz w:val="27"/>
          <w:szCs w:val="27"/>
          <w:lang w:val="en-IN" w:eastAsia="en-IN"/>
        </w:rPr>
        <w:t>string</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convert_</w:t>
      </w:r>
      <w:proofErr w:type="gramStart"/>
      <w:r w:rsidRPr="0091784C">
        <w:rPr>
          <w:rFonts w:ascii="Consolas" w:eastAsia="Times New Roman" w:hAnsi="Consolas" w:cs="Times New Roman"/>
          <w:color w:val="5E2CBC"/>
          <w:sz w:val="27"/>
          <w:szCs w:val="27"/>
          <w:lang w:val="en-IN" w:eastAsia="en-IN"/>
        </w:rPr>
        <w:t>infix</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185E73"/>
          <w:sz w:val="27"/>
          <w:szCs w:val="27"/>
          <w:lang w:val="en-IN" w:eastAsia="en-IN"/>
        </w:rPr>
        <w:t>string</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
    <w:p w14:paraId="0F28AA2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2614E41A"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string exp;</w:t>
      </w:r>
    </w:p>
    <w:p w14:paraId="0A7F80E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stack s;</w:t>
      </w:r>
    </w:p>
    <w:p w14:paraId="5881E8E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0ACFBEF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for</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0</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length</w:t>
      </w:r>
      <w:proofErr w:type="spellEnd"/>
      <w:proofErr w:type="gramEnd"/>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w:t>
      </w:r>
    </w:p>
    <w:p w14:paraId="5EDE625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146FCEE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isdigit</w:t>
      </w:r>
      <w:proofErr w:type="spellEnd"/>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w:t>
      </w:r>
    </w:p>
    <w:p w14:paraId="2060E38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004D48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exp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exp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w:t>
      </w:r>
    </w:p>
    <w:p w14:paraId="145A4B3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670510D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else</w:t>
      </w:r>
    </w:p>
    <w:p w14:paraId="4864E6D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61F8D04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pre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5E2CBC"/>
          <w:sz w:val="27"/>
          <w:szCs w:val="27"/>
          <w:lang w:val="en-IN" w:eastAsia="en-IN"/>
        </w:rPr>
        <w:t>precedence</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w:t>
      </w:r>
    </w:p>
    <w:p w14:paraId="215AE52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3716975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peek</w:t>
      </w:r>
      <w:proofErr w:type="spellEnd"/>
      <w:proofErr w:type="gram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&amp;&amp;</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78B97E1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7F27E24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w:t>
      </w:r>
    </w:p>
    <w:p w14:paraId="382052B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B116A9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else</w:t>
      </w:r>
    </w:p>
    <w:p w14:paraId="76328987"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0BD2F11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36789CC2"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while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5E2CBC"/>
          <w:sz w:val="27"/>
          <w:szCs w:val="27"/>
          <w:lang w:val="en-IN" w:eastAsia="en-IN"/>
        </w:rPr>
        <w:t>precedence</w:t>
      </w:r>
      <w:r w:rsidRPr="0091784C">
        <w:rPr>
          <w:rFonts w:ascii="Consolas" w:eastAsia="Times New Roman" w:hAnsi="Consolas" w:cs="Times New Roman"/>
          <w:color w:val="292929"/>
          <w:sz w:val="27"/>
          <w:szCs w:val="27"/>
          <w:lang w:val="en-IN" w:eastAsia="en-IN"/>
        </w:rPr>
        <w:t>(</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peek</w:t>
      </w:r>
      <w:proofErr w:type="spellEnd"/>
      <w:proofErr w:type="gram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&gt;=</w:t>
      </w:r>
      <w:r w:rsidRPr="0091784C">
        <w:rPr>
          <w:rFonts w:ascii="Consolas" w:eastAsia="Times New Roman" w:hAnsi="Consolas" w:cs="Times New Roman"/>
          <w:color w:val="292929"/>
          <w:sz w:val="27"/>
          <w:szCs w:val="27"/>
          <w:lang w:val="en-IN" w:eastAsia="en-IN"/>
        </w:rPr>
        <w:t xml:space="preserve"> pre </w:t>
      </w:r>
      <w:r w:rsidRPr="0091784C">
        <w:rPr>
          <w:rFonts w:ascii="Consolas" w:eastAsia="Times New Roman" w:hAnsi="Consolas" w:cs="Times New Roman"/>
          <w:color w:val="000000"/>
          <w:sz w:val="27"/>
          <w:szCs w:val="27"/>
          <w:lang w:val="en-IN" w:eastAsia="en-IN"/>
        </w:rPr>
        <w:t>&amp;&amp;</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peek</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'N'</w:t>
      </w:r>
      <w:r w:rsidRPr="0091784C">
        <w:rPr>
          <w:rFonts w:ascii="Consolas" w:eastAsia="Times New Roman" w:hAnsi="Consolas" w:cs="Times New Roman"/>
          <w:color w:val="292929"/>
          <w:sz w:val="27"/>
          <w:szCs w:val="27"/>
          <w:lang w:val="en-IN" w:eastAsia="en-IN"/>
        </w:rPr>
        <w:t>)</w:t>
      </w:r>
    </w:p>
    <w:p w14:paraId="4C22934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657995C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exp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pop</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292929"/>
          <w:sz w:val="27"/>
          <w:szCs w:val="27"/>
          <w:lang w:val="en-IN" w:eastAsia="en-IN"/>
        </w:rPr>
        <w:t>);</w:t>
      </w:r>
    </w:p>
    <w:p w14:paraId="04733AC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53A37F9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001080"/>
          <w:sz w:val="27"/>
          <w:szCs w:val="27"/>
          <w:lang w:val="en-IN" w:eastAsia="en-IN"/>
        </w:rPr>
        <w:t>op</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w:t>
      </w:r>
    </w:p>
    <w:p w14:paraId="4262E21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6688F142"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2E9C6DCF"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22D693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while</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peek</w:t>
      </w:r>
      <w:proofErr w:type="spellEnd"/>
      <w:proofErr w:type="gram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'N'</w:t>
      </w:r>
      <w:r w:rsidRPr="0091784C">
        <w:rPr>
          <w:rFonts w:ascii="Consolas" w:eastAsia="Times New Roman" w:hAnsi="Consolas" w:cs="Times New Roman"/>
          <w:color w:val="292929"/>
          <w:sz w:val="27"/>
          <w:szCs w:val="27"/>
          <w:lang w:val="en-IN" w:eastAsia="en-IN"/>
        </w:rPr>
        <w:t>)</w:t>
      </w:r>
    </w:p>
    <w:p w14:paraId="6329C2E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5427486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exp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pop</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292929"/>
          <w:sz w:val="27"/>
          <w:szCs w:val="27"/>
          <w:lang w:val="en-IN" w:eastAsia="en-IN"/>
        </w:rPr>
        <w:t>);</w:t>
      </w:r>
    </w:p>
    <w:p w14:paraId="02105BA7"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898C1C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return</w:t>
      </w:r>
      <w:r w:rsidRPr="0091784C">
        <w:rPr>
          <w:rFonts w:ascii="Consolas" w:eastAsia="Times New Roman" w:hAnsi="Consolas" w:cs="Times New Roman"/>
          <w:color w:val="292929"/>
          <w:sz w:val="27"/>
          <w:szCs w:val="27"/>
          <w:lang w:val="en-IN" w:eastAsia="en-IN"/>
        </w:rPr>
        <w:t xml:space="preserve"> exp;</w:t>
      </w:r>
    </w:p>
    <w:p w14:paraId="274FAEC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36F159A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6408D5BF"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eval_</w:t>
      </w:r>
      <w:proofErr w:type="gramStart"/>
      <w:r w:rsidRPr="0091784C">
        <w:rPr>
          <w:rFonts w:ascii="Consolas" w:eastAsia="Times New Roman" w:hAnsi="Consolas" w:cs="Times New Roman"/>
          <w:color w:val="5E2CBC"/>
          <w:sz w:val="27"/>
          <w:szCs w:val="27"/>
          <w:lang w:val="en-IN" w:eastAsia="en-IN"/>
        </w:rPr>
        <w:t>postfix</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185E73"/>
          <w:sz w:val="27"/>
          <w:szCs w:val="27"/>
          <w:lang w:val="en-IN" w:eastAsia="en-IN"/>
        </w:rPr>
        <w:t>string</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
    <w:p w14:paraId="41FCF32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2009E9A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lastRenderedPageBreak/>
        <w:t>    stack s;</w:t>
      </w:r>
    </w:p>
    <w:p w14:paraId="37567401"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string exp;</w:t>
      </w:r>
    </w:p>
    <w:p w14:paraId="0AAD2242"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value, a, b;</w:t>
      </w:r>
    </w:p>
    <w:p w14:paraId="2F07F3E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5F259C8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for</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0</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length</w:t>
      </w:r>
      <w:proofErr w:type="spellEnd"/>
      <w:proofErr w:type="gramEnd"/>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w:t>
      </w:r>
    </w:p>
    <w:p w14:paraId="40F36B5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5569E98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isdigit</w:t>
      </w:r>
      <w:proofErr w:type="spellEnd"/>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w:t>
      </w:r>
    </w:p>
    <w:p w14:paraId="5B31DD9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230E4D4F"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w:t>
      </w:r>
    </w:p>
    <w:p w14:paraId="76B8A1A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241F126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else</w:t>
      </w:r>
    </w:p>
    <w:p w14:paraId="57111DC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6B055E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b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pop</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292929"/>
          <w:sz w:val="27"/>
          <w:szCs w:val="27"/>
          <w:lang w:val="en-IN" w:eastAsia="en-IN"/>
        </w:rPr>
        <w:t>);</w:t>
      </w:r>
    </w:p>
    <w:p w14:paraId="75DB5281"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79F920C9"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a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pop</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292929"/>
          <w:sz w:val="27"/>
          <w:szCs w:val="27"/>
          <w:lang w:val="en-IN" w:eastAsia="en-IN"/>
        </w:rPr>
        <w:t>);</w:t>
      </w:r>
    </w:p>
    <w:p w14:paraId="656BBE0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7165C18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67BE073F"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0028E68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 xml:space="preserve">((a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(b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w:t>
      </w:r>
    </w:p>
    <w:p w14:paraId="3C1FF54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3111556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else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0106F40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02CCFB61"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 xml:space="preserve">((a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(b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w:t>
      </w:r>
    </w:p>
    <w:p w14:paraId="0CD46041"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A7D5C7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else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46501671"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0979C10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 xml:space="preserve">((a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(b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w:t>
      </w:r>
    </w:p>
    <w:p w14:paraId="1EEFB497"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6CEFC66A"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else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459BCE3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0543CC3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 xml:space="preserve">((a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(b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w:t>
      </w:r>
    </w:p>
    <w:p w14:paraId="14FDE32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6AFEFC3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else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if</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1080"/>
          <w:sz w:val="27"/>
          <w:szCs w:val="27"/>
          <w:lang w:val="en-IN" w:eastAsia="en-IN"/>
        </w:rPr>
        <w:t>conv</w:t>
      </w:r>
      <w:r w:rsidRPr="0091784C">
        <w:rPr>
          <w:rFonts w:ascii="Consolas" w:eastAsia="Times New Roman" w:hAnsi="Consolas" w:cs="Times New Roman"/>
          <w:color w:val="292929"/>
          <w:sz w:val="27"/>
          <w:szCs w:val="27"/>
          <w:lang w:val="en-IN" w:eastAsia="en-IN"/>
        </w:rPr>
        <w:t>[</w:t>
      </w:r>
      <w:proofErr w:type="spellStart"/>
      <w:r w:rsidRPr="0091784C">
        <w:rPr>
          <w:rFonts w:ascii="Consolas" w:eastAsia="Times New Roman" w:hAnsi="Consolas" w:cs="Times New Roman"/>
          <w:color w:val="292929"/>
          <w:sz w:val="27"/>
          <w:szCs w:val="27"/>
          <w:lang w:val="en-IN" w:eastAsia="en-IN"/>
        </w:rPr>
        <w:t>i</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w:t>
      </w:r>
      <w:r w:rsidRPr="0091784C">
        <w:rPr>
          <w:rFonts w:ascii="Consolas" w:eastAsia="Times New Roman" w:hAnsi="Consolas" w:cs="Times New Roman"/>
          <w:color w:val="292929"/>
          <w:sz w:val="27"/>
          <w:szCs w:val="27"/>
          <w:lang w:val="en-IN" w:eastAsia="en-IN"/>
        </w:rPr>
        <w:t>)</w:t>
      </w:r>
    </w:p>
    <w:p w14:paraId="531FCA8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05A8E45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push</w:t>
      </w:r>
      <w:proofErr w:type="spellEnd"/>
      <w:proofErr w:type="gramEnd"/>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pow</w:t>
      </w:r>
      <w:r w:rsidRPr="0091784C">
        <w:rPr>
          <w:rFonts w:ascii="Consolas" w:eastAsia="Times New Roman" w:hAnsi="Consolas" w:cs="Times New Roman"/>
          <w:color w:val="292929"/>
          <w:sz w:val="27"/>
          <w:szCs w:val="27"/>
          <w:lang w:val="en-IN" w:eastAsia="en-IN"/>
        </w:rPr>
        <w:t xml:space="preserve">((a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 xml:space="preserve">), (b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'0'</w:t>
      </w:r>
      <w:r w:rsidRPr="0091784C">
        <w:rPr>
          <w:rFonts w:ascii="Consolas" w:eastAsia="Times New Roman" w:hAnsi="Consolas" w:cs="Times New Roman"/>
          <w:color w:val="292929"/>
          <w:sz w:val="27"/>
          <w:szCs w:val="27"/>
          <w:lang w:val="en-IN" w:eastAsia="en-IN"/>
        </w:rPr>
        <w:t>)));</w:t>
      </w:r>
    </w:p>
    <w:p w14:paraId="3B4C0AB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6F44AC2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lastRenderedPageBreak/>
        <w:t>            }</w:t>
      </w:r>
    </w:p>
    <w:p w14:paraId="388E5167"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6D5BD73"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10D1C73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return</w:t>
      </w:r>
      <w:r w:rsidRPr="0091784C">
        <w:rPr>
          <w:rFonts w:ascii="Consolas" w:eastAsia="Times New Roman" w:hAnsi="Consolas" w:cs="Times New Roman"/>
          <w:color w:val="292929"/>
          <w:sz w:val="27"/>
          <w:szCs w:val="27"/>
          <w:lang w:val="en-IN" w:eastAsia="en-IN"/>
        </w:rPr>
        <w:t xml:space="preserve"> </w:t>
      </w:r>
      <w:proofErr w:type="spellStart"/>
      <w:proofErr w:type="gramStart"/>
      <w:r w:rsidRPr="0091784C">
        <w:rPr>
          <w:rFonts w:ascii="Consolas" w:eastAsia="Times New Roman" w:hAnsi="Consolas" w:cs="Times New Roman"/>
          <w:color w:val="001080"/>
          <w:sz w:val="27"/>
          <w:szCs w:val="27"/>
          <w:lang w:val="en-IN" w:eastAsia="en-IN"/>
        </w:rPr>
        <w:t>s</w:t>
      </w:r>
      <w:r w:rsidRPr="0091784C">
        <w:rPr>
          <w:rFonts w:ascii="Consolas" w:eastAsia="Times New Roman" w:hAnsi="Consolas" w:cs="Times New Roman"/>
          <w:color w:val="292929"/>
          <w:sz w:val="27"/>
          <w:szCs w:val="27"/>
          <w:lang w:val="en-IN" w:eastAsia="en-IN"/>
        </w:rPr>
        <w:t>.</w:t>
      </w:r>
      <w:r w:rsidRPr="0091784C">
        <w:rPr>
          <w:rFonts w:ascii="Consolas" w:eastAsia="Times New Roman" w:hAnsi="Consolas" w:cs="Times New Roman"/>
          <w:color w:val="5E2CBC"/>
          <w:sz w:val="27"/>
          <w:szCs w:val="27"/>
          <w:lang w:val="en-IN" w:eastAsia="en-IN"/>
        </w:rPr>
        <w:t>peek</w:t>
      </w:r>
      <w:proofErr w:type="spellEnd"/>
      <w:proofErr w:type="gramEnd"/>
      <w:r w:rsidRPr="0091784C">
        <w:rPr>
          <w:rFonts w:ascii="Consolas" w:eastAsia="Times New Roman" w:hAnsi="Consolas" w:cs="Times New Roman"/>
          <w:color w:val="292929"/>
          <w:sz w:val="27"/>
          <w:szCs w:val="27"/>
          <w:lang w:val="en-IN" w:eastAsia="en-IN"/>
        </w:rPr>
        <w:t>();</w:t>
      </w:r>
    </w:p>
    <w:p w14:paraId="5AD51632"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3BC16E5B"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06B36C02"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w:t>
      </w:r>
      <w:proofErr w:type="gramStart"/>
      <w:r w:rsidRPr="0091784C">
        <w:rPr>
          <w:rFonts w:ascii="Consolas" w:eastAsia="Times New Roman" w:hAnsi="Consolas" w:cs="Times New Roman"/>
          <w:color w:val="5E2CBC"/>
          <w:sz w:val="27"/>
          <w:szCs w:val="27"/>
          <w:lang w:val="en-IN" w:eastAsia="en-IN"/>
        </w:rPr>
        <w:t>main</w:t>
      </w:r>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292929"/>
          <w:sz w:val="27"/>
          <w:szCs w:val="27"/>
          <w:lang w:val="en-IN" w:eastAsia="en-IN"/>
        </w:rPr>
        <w:t>)</w:t>
      </w:r>
    </w:p>
    <w:p w14:paraId="2C433F2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2AD9838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exit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0</w:t>
      </w:r>
      <w:r w:rsidRPr="0091784C">
        <w:rPr>
          <w:rFonts w:ascii="Consolas" w:eastAsia="Times New Roman" w:hAnsi="Consolas" w:cs="Times New Roman"/>
          <w:color w:val="292929"/>
          <w:sz w:val="27"/>
          <w:szCs w:val="27"/>
          <w:lang w:val="en-IN" w:eastAsia="en-IN"/>
        </w:rPr>
        <w:t>, choice;</w:t>
      </w:r>
    </w:p>
    <w:p w14:paraId="7597576F"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string op, conv;</w:t>
      </w:r>
    </w:p>
    <w:p w14:paraId="4A02408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int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val</w:t>
      </w:r>
      <w:proofErr w:type="spellEnd"/>
      <w:r w:rsidRPr="0091784C">
        <w:rPr>
          <w:rFonts w:ascii="Consolas" w:eastAsia="Times New Roman" w:hAnsi="Consolas" w:cs="Times New Roman"/>
          <w:color w:val="292929"/>
          <w:sz w:val="27"/>
          <w:szCs w:val="27"/>
          <w:lang w:val="en-IN" w:eastAsia="en-IN"/>
        </w:rPr>
        <w:t>;</w:t>
      </w:r>
    </w:p>
    <w:p w14:paraId="5372309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5EBFF25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while</w:t>
      </w:r>
      <w:r w:rsidRPr="0091784C">
        <w:rPr>
          <w:rFonts w:ascii="Consolas" w:eastAsia="Times New Roman" w:hAnsi="Consolas" w:cs="Times New Roman"/>
          <w:color w:val="292929"/>
          <w:sz w:val="27"/>
          <w:szCs w:val="27"/>
          <w:lang w:val="en-IN" w:eastAsia="en-IN"/>
        </w:rPr>
        <w:t xml:space="preserve"> (exit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0</w:t>
      </w:r>
      <w:r w:rsidRPr="0091784C">
        <w:rPr>
          <w:rFonts w:ascii="Consolas" w:eastAsia="Times New Roman" w:hAnsi="Consolas" w:cs="Times New Roman"/>
          <w:color w:val="292929"/>
          <w:sz w:val="27"/>
          <w:szCs w:val="27"/>
          <w:lang w:val="en-IN" w:eastAsia="en-IN"/>
        </w:rPr>
        <w:t>)</w:t>
      </w:r>
    </w:p>
    <w:p w14:paraId="04C1D93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1BB7D1E1"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cout</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F4A85"/>
          <w:sz w:val="27"/>
          <w:szCs w:val="27"/>
          <w:lang w:val="en-IN" w:eastAsia="en-IN"/>
        </w:rPr>
        <w:t>"1. Get Infix</w:t>
      </w:r>
      <w:r w:rsidRPr="0091784C">
        <w:rPr>
          <w:rFonts w:ascii="Consolas" w:eastAsia="Times New Roman" w:hAnsi="Consolas" w:cs="Times New Roman"/>
          <w:color w:val="EE0000"/>
          <w:sz w:val="27"/>
          <w:szCs w:val="27"/>
          <w:lang w:val="en-IN" w:eastAsia="en-IN"/>
        </w:rPr>
        <w:t>\n</w:t>
      </w:r>
      <w:r w:rsidRPr="0091784C">
        <w:rPr>
          <w:rFonts w:ascii="Consolas" w:eastAsia="Times New Roman" w:hAnsi="Consolas" w:cs="Times New Roman"/>
          <w:color w:val="0F4A85"/>
          <w:sz w:val="27"/>
          <w:szCs w:val="27"/>
          <w:lang w:val="en-IN" w:eastAsia="en-IN"/>
        </w:rPr>
        <w:t>2. Convert Infix</w:t>
      </w:r>
      <w:r w:rsidRPr="0091784C">
        <w:rPr>
          <w:rFonts w:ascii="Consolas" w:eastAsia="Times New Roman" w:hAnsi="Consolas" w:cs="Times New Roman"/>
          <w:color w:val="EE0000"/>
          <w:sz w:val="27"/>
          <w:szCs w:val="27"/>
          <w:lang w:val="en-IN" w:eastAsia="en-IN"/>
        </w:rPr>
        <w:t>\n</w:t>
      </w:r>
      <w:r w:rsidRPr="0091784C">
        <w:rPr>
          <w:rFonts w:ascii="Consolas" w:eastAsia="Times New Roman" w:hAnsi="Consolas" w:cs="Times New Roman"/>
          <w:color w:val="0F4A85"/>
          <w:sz w:val="27"/>
          <w:szCs w:val="27"/>
          <w:lang w:val="en-IN" w:eastAsia="en-IN"/>
        </w:rPr>
        <w:t>3. Evaluate Postfix</w:t>
      </w:r>
      <w:r w:rsidRPr="0091784C">
        <w:rPr>
          <w:rFonts w:ascii="Consolas" w:eastAsia="Times New Roman" w:hAnsi="Consolas" w:cs="Times New Roman"/>
          <w:color w:val="EE0000"/>
          <w:sz w:val="27"/>
          <w:szCs w:val="27"/>
          <w:lang w:val="en-IN" w:eastAsia="en-IN"/>
        </w:rPr>
        <w:t>\n</w:t>
      </w:r>
      <w:r w:rsidRPr="0091784C">
        <w:rPr>
          <w:rFonts w:ascii="Consolas" w:eastAsia="Times New Roman" w:hAnsi="Consolas" w:cs="Times New Roman"/>
          <w:color w:val="0F4A85"/>
          <w:sz w:val="27"/>
          <w:szCs w:val="27"/>
          <w:lang w:val="en-IN" w:eastAsia="en-IN"/>
        </w:rPr>
        <w:t>4. Exit"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endl</w:t>
      </w:r>
      <w:proofErr w:type="spellEnd"/>
      <w:r w:rsidRPr="0091784C">
        <w:rPr>
          <w:rFonts w:ascii="Consolas" w:eastAsia="Times New Roman" w:hAnsi="Consolas" w:cs="Times New Roman"/>
          <w:color w:val="292929"/>
          <w:sz w:val="27"/>
          <w:szCs w:val="27"/>
          <w:lang w:val="en-IN" w:eastAsia="en-IN"/>
        </w:rPr>
        <w:t>;</w:t>
      </w:r>
    </w:p>
    <w:p w14:paraId="75FB5A9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cin</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&gt;&gt;</w:t>
      </w:r>
      <w:r w:rsidRPr="0091784C">
        <w:rPr>
          <w:rFonts w:ascii="Consolas" w:eastAsia="Times New Roman" w:hAnsi="Consolas" w:cs="Times New Roman"/>
          <w:color w:val="292929"/>
          <w:sz w:val="27"/>
          <w:szCs w:val="27"/>
          <w:lang w:val="en-IN" w:eastAsia="en-IN"/>
        </w:rPr>
        <w:t xml:space="preserve"> choice;</w:t>
      </w:r>
    </w:p>
    <w:p w14:paraId="46D0038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p>
    <w:p w14:paraId="3523A7B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switch</w:t>
      </w:r>
      <w:r w:rsidRPr="0091784C">
        <w:rPr>
          <w:rFonts w:ascii="Consolas" w:eastAsia="Times New Roman" w:hAnsi="Consolas" w:cs="Times New Roman"/>
          <w:color w:val="292929"/>
          <w:sz w:val="27"/>
          <w:szCs w:val="27"/>
          <w:lang w:val="en-IN" w:eastAsia="en-IN"/>
        </w:rPr>
        <w:t xml:space="preserve"> (choice)</w:t>
      </w:r>
    </w:p>
    <w:p w14:paraId="33E5B2E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0E0D3431"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case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1</w:t>
      </w:r>
      <w:r w:rsidRPr="0091784C">
        <w:rPr>
          <w:rFonts w:ascii="Consolas" w:eastAsia="Times New Roman" w:hAnsi="Consolas" w:cs="Times New Roman"/>
          <w:color w:val="292929"/>
          <w:sz w:val="27"/>
          <w:szCs w:val="27"/>
          <w:lang w:val="en-IN" w:eastAsia="en-IN"/>
        </w:rPr>
        <w:t>:</w:t>
      </w:r>
    </w:p>
    <w:p w14:paraId="2B98015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op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get_</w:t>
      </w:r>
      <w:proofErr w:type="gramStart"/>
      <w:r w:rsidRPr="0091784C">
        <w:rPr>
          <w:rFonts w:ascii="Consolas" w:eastAsia="Times New Roman" w:hAnsi="Consolas" w:cs="Times New Roman"/>
          <w:color w:val="5E2CBC"/>
          <w:sz w:val="27"/>
          <w:szCs w:val="27"/>
          <w:lang w:val="en-IN" w:eastAsia="en-IN"/>
        </w:rPr>
        <w:t>infix</w:t>
      </w:r>
      <w:proofErr w:type="spellEnd"/>
      <w:r w:rsidRPr="0091784C">
        <w:rPr>
          <w:rFonts w:ascii="Consolas" w:eastAsia="Times New Roman" w:hAnsi="Consolas" w:cs="Times New Roman"/>
          <w:color w:val="292929"/>
          <w:sz w:val="27"/>
          <w:szCs w:val="27"/>
          <w:lang w:val="en-IN" w:eastAsia="en-IN"/>
        </w:rPr>
        <w:t>(</w:t>
      </w:r>
      <w:proofErr w:type="gramEnd"/>
      <w:r w:rsidRPr="0091784C">
        <w:rPr>
          <w:rFonts w:ascii="Consolas" w:eastAsia="Times New Roman" w:hAnsi="Consolas" w:cs="Times New Roman"/>
          <w:color w:val="292929"/>
          <w:sz w:val="27"/>
          <w:szCs w:val="27"/>
          <w:lang w:val="en-IN" w:eastAsia="en-IN"/>
        </w:rPr>
        <w:t>);</w:t>
      </w:r>
    </w:p>
    <w:p w14:paraId="0178094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cout</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op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endl</w:t>
      </w:r>
      <w:proofErr w:type="spellEnd"/>
      <w:r w:rsidRPr="0091784C">
        <w:rPr>
          <w:rFonts w:ascii="Consolas" w:eastAsia="Times New Roman" w:hAnsi="Consolas" w:cs="Times New Roman"/>
          <w:color w:val="292929"/>
          <w:sz w:val="27"/>
          <w:szCs w:val="27"/>
          <w:lang w:val="en-IN" w:eastAsia="en-IN"/>
        </w:rPr>
        <w:t>;</w:t>
      </w:r>
    </w:p>
    <w:p w14:paraId="7509864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break</w:t>
      </w:r>
      <w:r w:rsidRPr="0091784C">
        <w:rPr>
          <w:rFonts w:ascii="Consolas" w:eastAsia="Times New Roman" w:hAnsi="Consolas" w:cs="Times New Roman"/>
          <w:color w:val="292929"/>
          <w:sz w:val="27"/>
          <w:szCs w:val="27"/>
          <w:lang w:val="en-IN" w:eastAsia="en-IN"/>
        </w:rPr>
        <w:t>;</w:t>
      </w:r>
    </w:p>
    <w:p w14:paraId="0970E0D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case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2</w:t>
      </w:r>
      <w:r w:rsidRPr="0091784C">
        <w:rPr>
          <w:rFonts w:ascii="Consolas" w:eastAsia="Times New Roman" w:hAnsi="Consolas" w:cs="Times New Roman"/>
          <w:color w:val="292929"/>
          <w:sz w:val="27"/>
          <w:szCs w:val="27"/>
          <w:lang w:val="en-IN" w:eastAsia="en-IN"/>
        </w:rPr>
        <w:t>:</w:t>
      </w:r>
    </w:p>
    <w:p w14:paraId="4A6F043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conv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convert_infix</w:t>
      </w:r>
      <w:proofErr w:type="spellEnd"/>
      <w:r w:rsidRPr="0091784C">
        <w:rPr>
          <w:rFonts w:ascii="Consolas" w:eastAsia="Times New Roman" w:hAnsi="Consolas" w:cs="Times New Roman"/>
          <w:color w:val="292929"/>
          <w:sz w:val="27"/>
          <w:szCs w:val="27"/>
          <w:lang w:val="en-IN" w:eastAsia="en-IN"/>
        </w:rPr>
        <w:t>(op);</w:t>
      </w:r>
    </w:p>
    <w:p w14:paraId="20012625"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cout</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conv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endl</w:t>
      </w:r>
      <w:proofErr w:type="spellEnd"/>
      <w:r w:rsidRPr="0091784C">
        <w:rPr>
          <w:rFonts w:ascii="Consolas" w:eastAsia="Times New Roman" w:hAnsi="Consolas" w:cs="Times New Roman"/>
          <w:color w:val="292929"/>
          <w:sz w:val="27"/>
          <w:szCs w:val="27"/>
          <w:lang w:val="en-IN" w:eastAsia="en-IN"/>
        </w:rPr>
        <w:t>;</w:t>
      </w:r>
    </w:p>
    <w:p w14:paraId="67211874"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break</w:t>
      </w:r>
      <w:r w:rsidRPr="0091784C">
        <w:rPr>
          <w:rFonts w:ascii="Consolas" w:eastAsia="Times New Roman" w:hAnsi="Consolas" w:cs="Times New Roman"/>
          <w:color w:val="292929"/>
          <w:sz w:val="27"/>
          <w:szCs w:val="27"/>
          <w:lang w:val="en-IN" w:eastAsia="en-IN"/>
        </w:rPr>
        <w:t>;</w:t>
      </w:r>
    </w:p>
    <w:p w14:paraId="7BB4112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case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3</w:t>
      </w:r>
      <w:r w:rsidRPr="0091784C">
        <w:rPr>
          <w:rFonts w:ascii="Consolas" w:eastAsia="Times New Roman" w:hAnsi="Consolas" w:cs="Times New Roman"/>
          <w:color w:val="292929"/>
          <w:sz w:val="27"/>
          <w:szCs w:val="27"/>
          <w:lang w:val="en-IN" w:eastAsia="en-IN"/>
        </w:rPr>
        <w:t>:</w:t>
      </w:r>
    </w:p>
    <w:p w14:paraId="4601E38C"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val</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5E2CBC"/>
          <w:sz w:val="27"/>
          <w:szCs w:val="27"/>
          <w:lang w:val="en-IN" w:eastAsia="en-IN"/>
        </w:rPr>
        <w:t>eval_postfix</w:t>
      </w:r>
      <w:proofErr w:type="spellEnd"/>
      <w:r w:rsidRPr="0091784C">
        <w:rPr>
          <w:rFonts w:ascii="Consolas" w:eastAsia="Times New Roman" w:hAnsi="Consolas" w:cs="Times New Roman"/>
          <w:color w:val="292929"/>
          <w:sz w:val="27"/>
          <w:szCs w:val="27"/>
          <w:lang w:val="en-IN" w:eastAsia="en-IN"/>
        </w:rPr>
        <w:t>(conv);</w:t>
      </w:r>
    </w:p>
    <w:p w14:paraId="5183537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cout</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val</w:t>
      </w:r>
      <w:proofErr w:type="spellEnd"/>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00000"/>
          <w:sz w:val="27"/>
          <w:szCs w:val="27"/>
          <w:lang w:val="en-IN" w:eastAsia="en-IN"/>
        </w:rPr>
        <w:t>&lt;&lt;</w:t>
      </w:r>
      <w:r w:rsidRPr="0091784C">
        <w:rPr>
          <w:rFonts w:ascii="Consolas" w:eastAsia="Times New Roman" w:hAnsi="Consolas" w:cs="Times New Roman"/>
          <w:color w:val="292929"/>
          <w:sz w:val="27"/>
          <w:szCs w:val="27"/>
          <w:lang w:val="en-IN" w:eastAsia="en-IN"/>
        </w:rPr>
        <w:t xml:space="preserve"> </w:t>
      </w:r>
      <w:proofErr w:type="spellStart"/>
      <w:r w:rsidRPr="0091784C">
        <w:rPr>
          <w:rFonts w:ascii="Consolas" w:eastAsia="Times New Roman" w:hAnsi="Consolas" w:cs="Times New Roman"/>
          <w:color w:val="292929"/>
          <w:sz w:val="27"/>
          <w:szCs w:val="27"/>
          <w:lang w:val="en-IN" w:eastAsia="en-IN"/>
        </w:rPr>
        <w:t>endl</w:t>
      </w:r>
      <w:proofErr w:type="spellEnd"/>
      <w:r w:rsidRPr="0091784C">
        <w:rPr>
          <w:rFonts w:ascii="Consolas" w:eastAsia="Times New Roman" w:hAnsi="Consolas" w:cs="Times New Roman"/>
          <w:color w:val="292929"/>
          <w:sz w:val="27"/>
          <w:szCs w:val="27"/>
          <w:lang w:val="en-IN" w:eastAsia="en-IN"/>
        </w:rPr>
        <w:t>;</w:t>
      </w:r>
    </w:p>
    <w:p w14:paraId="3626D64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break</w:t>
      </w:r>
      <w:r w:rsidRPr="0091784C">
        <w:rPr>
          <w:rFonts w:ascii="Consolas" w:eastAsia="Times New Roman" w:hAnsi="Consolas" w:cs="Times New Roman"/>
          <w:color w:val="292929"/>
          <w:sz w:val="27"/>
          <w:szCs w:val="27"/>
          <w:lang w:val="en-IN" w:eastAsia="en-IN"/>
        </w:rPr>
        <w:t>;</w:t>
      </w:r>
    </w:p>
    <w:p w14:paraId="0AF6280D"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case</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4</w:t>
      </w:r>
      <w:r w:rsidRPr="0091784C">
        <w:rPr>
          <w:rFonts w:ascii="Consolas" w:eastAsia="Times New Roman" w:hAnsi="Consolas" w:cs="Times New Roman"/>
          <w:color w:val="292929"/>
          <w:sz w:val="27"/>
          <w:szCs w:val="27"/>
          <w:lang w:val="en-IN" w:eastAsia="en-IN"/>
        </w:rPr>
        <w:t>:</w:t>
      </w:r>
    </w:p>
    <w:p w14:paraId="206B2330"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exit </w:t>
      </w:r>
      <w:r w:rsidRPr="0091784C">
        <w:rPr>
          <w:rFonts w:ascii="Consolas" w:eastAsia="Times New Roman" w:hAnsi="Consolas" w:cs="Times New Roman"/>
          <w:color w:val="000000"/>
          <w:sz w:val="27"/>
          <w:szCs w:val="27"/>
          <w:lang w:val="en-IN" w:eastAsia="en-IN"/>
        </w:rPr>
        <w:t>=</w:t>
      </w: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096D48"/>
          <w:sz w:val="27"/>
          <w:szCs w:val="27"/>
          <w:lang w:val="en-IN" w:eastAsia="en-IN"/>
        </w:rPr>
        <w:t>1</w:t>
      </w:r>
      <w:r w:rsidRPr="0091784C">
        <w:rPr>
          <w:rFonts w:ascii="Consolas" w:eastAsia="Times New Roman" w:hAnsi="Consolas" w:cs="Times New Roman"/>
          <w:color w:val="292929"/>
          <w:sz w:val="27"/>
          <w:szCs w:val="27"/>
          <w:lang w:val="en-IN" w:eastAsia="en-IN"/>
        </w:rPr>
        <w:t>;</w:t>
      </w:r>
    </w:p>
    <w:p w14:paraId="49319F36"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xml:space="preserve">            </w:t>
      </w:r>
      <w:r w:rsidRPr="0091784C">
        <w:rPr>
          <w:rFonts w:ascii="Consolas" w:eastAsia="Times New Roman" w:hAnsi="Consolas" w:cs="Times New Roman"/>
          <w:color w:val="B5200D"/>
          <w:sz w:val="27"/>
          <w:szCs w:val="27"/>
          <w:lang w:val="en-IN" w:eastAsia="en-IN"/>
        </w:rPr>
        <w:t>break</w:t>
      </w:r>
      <w:r w:rsidRPr="0091784C">
        <w:rPr>
          <w:rFonts w:ascii="Consolas" w:eastAsia="Times New Roman" w:hAnsi="Consolas" w:cs="Times New Roman"/>
          <w:color w:val="292929"/>
          <w:sz w:val="27"/>
          <w:szCs w:val="27"/>
          <w:lang w:val="en-IN" w:eastAsia="en-IN"/>
        </w:rPr>
        <w:t>;</w:t>
      </w:r>
    </w:p>
    <w:p w14:paraId="0FB5ABFE"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        }</w:t>
      </w:r>
    </w:p>
    <w:p w14:paraId="4793ECCA"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lastRenderedPageBreak/>
        <w:t>    }</w:t>
      </w:r>
    </w:p>
    <w:p w14:paraId="10EFE018" w14:textId="77777777" w:rsidR="0091784C" w:rsidRPr="0091784C" w:rsidRDefault="0091784C" w:rsidP="0091784C">
      <w:pPr>
        <w:shd w:val="clear" w:color="auto" w:fill="FFFFFF"/>
        <w:spacing w:after="0" w:line="360" w:lineRule="atLeast"/>
        <w:rPr>
          <w:rFonts w:ascii="Consolas" w:eastAsia="Times New Roman" w:hAnsi="Consolas" w:cs="Times New Roman"/>
          <w:color w:val="292929"/>
          <w:sz w:val="27"/>
          <w:szCs w:val="27"/>
          <w:lang w:val="en-IN" w:eastAsia="en-IN"/>
        </w:rPr>
      </w:pPr>
      <w:r w:rsidRPr="0091784C">
        <w:rPr>
          <w:rFonts w:ascii="Consolas" w:eastAsia="Times New Roman" w:hAnsi="Consolas" w:cs="Times New Roman"/>
          <w:color w:val="292929"/>
          <w:sz w:val="27"/>
          <w:szCs w:val="27"/>
          <w:lang w:val="en-IN" w:eastAsia="en-IN"/>
        </w:rPr>
        <w:t>}</w:t>
      </w:r>
    </w:p>
    <w:p w14:paraId="1DE0E689" w14:textId="77777777" w:rsidR="0091784C" w:rsidRPr="00CA3606" w:rsidRDefault="0091784C" w:rsidP="0091784C">
      <w:pPr>
        <w:rPr>
          <w:color w:val="000000" w:themeColor="text1"/>
        </w:rPr>
      </w:pPr>
    </w:p>
    <w:p w14:paraId="57F8EA36" w14:textId="77777777" w:rsidR="0091784C" w:rsidRPr="00CA3606" w:rsidRDefault="0091784C" w:rsidP="0091784C">
      <w:pPr>
        <w:pStyle w:val="Heading2"/>
        <w:rPr>
          <w:color w:val="000000" w:themeColor="text1"/>
        </w:rPr>
      </w:pPr>
      <w:r w:rsidRPr="00CA3606">
        <w:rPr>
          <w:color w:val="000000" w:themeColor="text1"/>
        </w:rPr>
        <w:t>Output:</w:t>
      </w:r>
    </w:p>
    <w:p w14:paraId="0F656629" w14:textId="77777777" w:rsidR="00DE50A1" w:rsidRDefault="00C13189" w:rsidP="0091784C">
      <w:pPr>
        <w:rPr>
          <w:color w:val="000000" w:themeColor="text1"/>
        </w:rPr>
      </w:pPr>
      <w:r w:rsidRPr="00C13189">
        <w:rPr>
          <w:noProof/>
          <w:color w:val="000000" w:themeColor="text1"/>
        </w:rPr>
        <w:drawing>
          <wp:inline distT="0" distB="0" distL="0" distR="0" wp14:anchorId="2776F4FB" wp14:editId="19A1157B">
            <wp:extent cx="4782217" cy="50299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2217" cy="5029902"/>
                    </a:xfrm>
                    <a:prstGeom prst="rect">
                      <a:avLst/>
                    </a:prstGeom>
                  </pic:spPr>
                </pic:pic>
              </a:graphicData>
            </a:graphic>
          </wp:inline>
        </w:drawing>
      </w:r>
    </w:p>
    <w:p w14:paraId="4D1937B7" w14:textId="77777777" w:rsidR="00DE50A1" w:rsidRDefault="00DE50A1" w:rsidP="0091784C">
      <w:pPr>
        <w:rPr>
          <w:color w:val="000000" w:themeColor="text1"/>
        </w:rPr>
      </w:pPr>
    </w:p>
    <w:p w14:paraId="3CB2F62C" w14:textId="7B92B671" w:rsidR="00DE50A1" w:rsidRPr="00DE50A1" w:rsidRDefault="00DE50A1" w:rsidP="00DE50A1">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r w:rsidRPr="00DE50A1">
        <w:rPr>
          <w:rFonts w:ascii="Times New Roman" w:eastAsia="Times New Roman" w:hAnsi="Times New Roman" w:cs="Times New Roman"/>
          <w:sz w:val="24"/>
          <w:szCs w:val="24"/>
          <w:lang w:val="en-IN" w:eastAsia="en-IN"/>
        </w:rPr>
        <w:t>Write a C++ menu-driven program to check balanced parentheses using optimal ADT. The program has:</w:t>
      </w:r>
    </w:p>
    <w:p w14:paraId="389ADCC0" w14:textId="77777777" w:rsidR="00DE50A1" w:rsidRPr="00DE50A1" w:rsidRDefault="00DE50A1" w:rsidP="00DE50A1">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Check Balance</w:t>
      </w:r>
    </w:p>
    <w:p w14:paraId="28137CFB" w14:textId="77777777" w:rsidR="00DE50A1" w:rsidRPr="00DE50A1" w:rsidRDefault="00DE50A1" w:rsidP="00DE50A1">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Exit</w:t>
      </w:r>
    </w:p>
    <w:p w14:paraId="0EAE6AC0" w14:textId="77777777" w:rsidR="00DE50A1" w:rsidRPr="00DE50A1" w:rsidRDefault="00DE50A1" w:rsidP="00DE50A1">
      <w:p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Requirements:</w:t>
      </w:r>
    </w:p>
    <w:p w14:paraId="5441F8C1" w14:textId="77777777" w:rsidR="00DE50A1" w:rsidRPr="00DE50A1" w:rsidRDefault="00DE50A1" w:rsidP="00DE50A1">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Input: String of '(' and ')'</w:t>
      </w:r>
    </w:p>
    <w:p w14:paraId="01F0D604" w14:textId="77777777" w:rsidR="00DE50A1" w:rsidRPr="00DE50A1" w:rsidRDefault="00DE50A1" w:rsidP="00DE50A1">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lastRenderedPageBreak/>
        <w:t>Output: Balance status</w:t>
      </w:r>
    </w:p>
    <w:p w14:paraId="0F4EF906" w14:textId="77777777" w:rsidR="00DE50A1" w:rsidRPr="00DE50A1" w:rsidRDefault="00DE50A1" w:rsidP="00DE50A1">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Use optimal data structure (stack recommended)</w:t>
      </w:r>
    </w:p>
    <w:p w14:paraId="63B41D0B" w14:textId="77777777" w:rsidR="00DE50A1" w:rsidRPr="00DE50A1" w:rsidRDefault="00DE50A1" w:rsidP="00DE50A1">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Leverage previous header files</w:t>
      </w:r>
    </w:p>
    <w:p w14:paraId="0FCB12E1" w14:textId="77777777" w:rsidR="00DE50A1" w:rsidRPr="00DE50A1" w:rsidRDefault="00DE50A1" w:rsidP="00DE50A1">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Implement boundary conditions</w:t>
      </w:r>
    </w:p>
    <w:p w14:paraId="7C9FFA15" w14:textId="77777777" w:rsidR="00DE50A1" w:rsidRPr="00DE50A1" w:rsidRDefault="00DE50A1" w:rsidP="00DE50A1">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sz w:val="24"/>
          <w:szCs w:val="24"/>
          <w:lang w:val="en-IN" w:eastAsia="en-IN"/>
        </w:rPr>
        <w:t>Follow coding best practices</w:t>
      </w:r>
    </w:p>
    <w:p w14:paraId="23D6F33C" w14:textId="77777777" w:rsidR="00DE50A1" w:rsidRPr="00CA3606" w:rsidRDefault="00DE50A1" w:rsidP="00DE50A1">
      <w:pPr>
        <w:pStyle w:val="Heading2"/>
        <w:rPr>
          <w:color w:val="000000" w:themeColor="text1"/>
        </w:rPr>
      </w:pPr>
      <w:r w:rsidRPr="00CA3606">
        <w:rPr>
          <w:color w:val="000000" w:themeColor="text1"/>
        </w:rPr>
        <w:t>Aim:</w:t>
      </w:r>
    </w:p>
    <w:p w14:paraId="083DFBB9" w14:textId="3E9E5C7A" w:rsidR="00DE50A1" w:rsidRPr="00CA3606" w:rsidRDefault="00DE50A1" w:rsidP="00DE50A1">
      <w:pPr>
        <w:rPr>
          <w:color w:val="000000" w:themeColor="text1"/>
        </w:rPr>
      </w:pPr>
      <w:r>
        <w:t>To write a C++ menu-driven program to check for balanced parentheses using an optimal data structure (stack) implemented via a header file.</w:t>
      </w:r>
    </w:p>
    <w:p w14:paraId="4CEEA127" w14:textId="77777777" w:rsidR="00DE50A1" w:rsidRPr="00CA3606" w:rsidRDefault="00DE50A1" w:rsidP="00DE50A1">
      <w:pPr>
        <w:pStyle w:val="Heading2"/>
        <w:rPr>
          <w:color w:val="000000" w:themeColor="text1"/>
        </w:rPr>
      </w:pPr>
      <w:r w:rsidRPr="00CA3606">
        <w:rPr>
          <w:color w:val="000000" w:themeColor="text1"/>
        </w:rPr>
        <w:t>Algorithms:</w:t>
      </w:r>
    </w:p>
    <w:p w14:paraId="7E6D5F7D" w14:textId="77777777" w:rsidR="00DE50A1" w:rsidRPr="00DE50A1" w:rsidRDefault="00DE50A1" w:rsidP="00DE50A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E50A1">
        <w:rPr>
          <w:rFonts w:ascii="Times New Roman" w:eastAsia="Times New Roman" w:hAnsi="Times New Roman" w:cs="Times New Roman"/>
          <w:b/>
          <w:bCs/>
          <w:sz w:val="27"/>
          <w:szCs w:val="27"/>
          <w:lang w:val="en-IN" w:eastAsia="en-IN"/>
        </w:rPr>
        <w:t>Algorithm – Check Balanced Parentheses</w:t>
      </w:r>
    </w:p>
    <w:p w14:paraId="44F5376B" w14:textId="77777777" w:rsidR="00DE50A1" w:rsidRPr="00DE50A1" w:rsidRDefault="00DE50A1" w:rsidP="00DE50A1">
      <w:p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b/>
          <w:bCs/>
          <w:sz w:val="24"/>
          <w:szCs w:val="24"/>
          <w:lang w:val="en-IN" w:eastAsia="en-IN"/>
        </w:rPr>
        <w:t>Input:</w:t>
      </w:r>
      <w:r w:rsidRPr="00DE50A1">
        <w:rPr>
          <w:rFonts w:ascii="Times New Roman" w:eastAsia="Times New Roman" w:hAnsi="Times New Roman" w:cs="Times New Roman"/>
          <w:sz w:val="24"/>
          <w:szCs w:val="24"/>
          <w:lang w:val="en-IN" w:eastAsia="en-IN"/>
        </w:rPr>
        <w:br/>
        <w:t xml:space="preserve">A string containing only </w:t>
      </w:r>
      <w:r w:rsidRPr="00DE50A1">
        <w:rPr>
          <w:rFonts w:ascii="Courier New" w:eastAsia="Times New Roman" w:hAnsi="Courier New" w:cs="Courier New"/>
          <w:sz w:val="20"/>
          <w:szCs w:val="20"/>
          <w:lang w:val="en-IN" w:eastAsia="en-IN"/>
        </w:rPr>
        <w:t>'('</w:t>
      </w:r>
      <w:r w:rsidRPr="00DE50A1">
        <w:rPr>
          <w:rFonts w:ascii="Times New Roman" w:eastAsia="Times New Roman" w:hAnsi="Times New Roman" w:cs="Times New Roman"/>
          <w:sz w:val="24"/>
          <w:szCs w:val="24"/>
          <w:lang w:val="en-IN" w:eastAsia="en-IN"/>
        </w:rPr>
        <w:t xml:space="preserve"> and </w:t>
      </w:r>
      <w:r w:rsidRPr="00DE50A1">
        <w:rPr>
          <w:rFonts w:ascii="Courier New" w:eastAsia="Times New Roman" w:hAnsi="Courier New" w:cs="Courier New"/>
          <w:sz w:val="20"/>
          <w:szCs w:val="20"/>
          <w:lang w:val="en-IN" w:eastAsia="en-IN"/>
        </w:rPr>
        <w:t>')'</w:t>
      </w:r>
    </w:p>
    <w:p w14:paraId="0E5BEB33" w14:textId="77777777" w:rsidR="00DE50A1" w:rsidRPr="00DE50A1" w:rsidRDefault="00DE50A1" w:rsidP="00DE50A1">
      <w:pPr>
        <w:spacing w:before="100" w:beforeAutospacing="1" w:after="100" w:afterAutospacing="1" w:line="240" w:lineRule="auto"/>
        <w:rPr>
          <w:rFonts w:ascii="Times New Roman" w:eastAsia="Times New Roman" w:hAnsi="Times New Roman" w:cs="Times New Roman"/>
          <w:sz w:val="24"/>
          <w:szCs w:val="24"/>
          <w:lang w:val="en-IN" w:eastAsia="en-IN"/>
        </w:rPr>
      </w:pPr>
      <w:r w:rsidRPr="00DE50A1">
        <w:rPr>
          <w:rFonts w:ascii="Times New Roman" w:eastAsia="Times New Roman" w:hAnsi="Times New Roman" w:cs="Times New Roman"/>
          <w:b/>
          <w:bCs/>
          <w:sz w:val="24"/>
          <w:szCs w:val="24"/>
          <w:lang w:val="en-IN" w:eastAsia="en-IN"/>
        </w:rPr>
        <w:t>Output:</w:t>
      </w:r>
      <w:r w:rsidRPr="00DE50A1">
        <w:rPr>
          <w:rFonts w:ascii="Times New Roman" w:eastAsia="Times New Roman" w:hAnsi="Times New Roman" w:cs="Times New Roman"/>
          <w:sz w:val="24"/>
          <w:szCs w:val="24"/>
          <w:lang w:val="en-IN" w:eastAsia="en-IN"/>
        </w:rPr>
        <w:br/>
        <w:t>Whether the parentheses are balanced or not</w:t>
      </w:r>
    </w:p>
    <w:p w14:paraId="33CBCDEC" w14:textId="77777777" w:rsidR="00DE50A1" w:rsidRPr="00DE50A1" w:rsidRDefault="00DE50A1" w:rsidP="00DE50A1">
      <w:pPr>
        <w:rPr>
          <w:color w:val="000000" w:themeColor="text1"/>
        </w:rPr>
      </w:pPr>
      <w:r w:rsidRPr="00DE50A1">
        <w:rPr>
          <w:color w:val="000000" w:themeColor="text1"/>
        </w:rPr>
        <w:t>Initialize empty stack</w:t>
      </w:r>
    </w:p>
    <w:p w14:paraId="2CA79321" w14:textId="77777777" w:rsidR="00DE50A1" w:rsidRPr="00DE50A1" w:rsidRDefault="00DE50A1" w:rsidP="00DE50A1">
      <w:pPr>
        <w:rPr>
          <w:color w:val="000000" w:themeColor="text1"/>
        </w:rPr>
      </w:pPr>
      <w:r w:rsidRPr="00DE50A1">
        <w:rPr>
          <w:color w:val="000000" w:themeColor="text1"/>
        </w:rPr>
        <w:t xml:space="preserve">For each character </w:t>
      </w:r>
      <w:proofErr w:type="spellStart"/>
      <w:r w:rsidRPr="00DE50A1">
        <w:rPr>
          <w:color w:val="000000" w:themeColor="text1"/>
        </w:rPr>
        <w:t>ch</w:t>
      </w:r>
      <w:proofErr w:type="spellEnd"/>
      <w:r w:rsidRPr="00DE50A1">
        <w:rPr>
          <w:color w:val="000000" w:themeColor="text1"/>
        </w:rPr>
        <w:t xml:space="preserve"> in the input string:</w:t>
      </w:r>
    </w:p>
    <w:p w14:paraId="33C41BE6" w14:textId="77777777" w:rsidR="00DE50A1" w:rsidRPr="00DE50A1" w:rsidRDefault="00DE50A1" w:rsidP="00DE50A1">
      <w:pPr>
        <w:rPr>
          <w:color w:val="000000" w:themeColor="text1"/>
        </w:rPr>
      </w:pPr>
      <w:r w:rsidRPr="00DE50A1">
        <w:rPr>
          <w:color w:val="000000" w:themeColor="text1"/>
        </w:rPr>
        <w:t xml:space="preserve">    if </w:t>
      </w:r>
      <w:proofErr w:type="spellStart"/>
      <w:r w:rsidRPr="00DE50A1">
        <w:rPr>
          <w:color w:val="000000" w:themeColor="text1"/>
        </w:rPr>
        <w:t>ch</w:t>
      </w:r>
      <w:proofErr w:type="spellEnd"/>
      <w:r w:rsidRPr="00DE50A1">
        <w:rPr>
          <w:color w:val="000000" w:themeColor="text1"/>
        </w:rPr>
        <w:t xml:space="preserve"> == '(':</w:t>
      </w:r>
    </w:p>
    <w:p w14:paraId="056F2844" w14:textId="77777777" w:rsidR="00DE50A1" w:rsidRPr="00DE50A1" w:rsidRDefault="00DE50A1" w:rsidP="00DE50A1">
      <w:pPr>
        <w:rPr>
          <w:color w:val="000000" w:themeColor="text1"/>
        </w:rPr>
      </w:pPr>
      <w:r w:rsidRPr="00DE50A1">
        <w:rPr>
          <w:color w:val="000000" w:themeColor="text1"/>
        </w:rPr>
        <w:t xml:space="preserve">        Push onto stack</w:t>
      </w:r>
    </w:p>
    <w:p w14:paraId="146866C9" w14:textId="77777777" w:rsidR="00DE50A1" w:rsidRPr="00DE50A1" w:rsidRDefault="00DE50A1" w:rsidP="00DE50A1">
      <w:pPr>
        <w:rPr>
          <w:color w:val="000000" w:themeColor="text1"/>
        </w:rPr>
      </w:pPr>
      <w:r w:rsidRPr="00DE50A1">
        <w:rPr>
          <w:color w:val="000000" w:themeColor="text1"/>
        </w:rPr>
        <w:t xml:space="preserve">    else if </w:t>
      </w:r>
      <w:proofErr w:type="spellStart"/>
      <w:r w:rsidRPr="00DE50A1">
        <w:rPr>
          <w:color w:val="000000" w:themeColor="text1"/>
        </w:rPr>
        <w:t>ch</w:t>
      </w:r>
      <w:proofErr w:type="spellEnd"/>
      <w:r w:rsidRPr="00DE50A1">
        <w:rPr>
          <w:color w:val="000000" w:themeColor="text1"/>
        </w:rPr>
        <w:t xml:space="preserve"> == ')':</w:t>
      </w:r>
    </w:p>
    <w:p w14:paraId="043BFBB3" w14:textId="77777777" w:rsidR="00DE50A1" w:rsidRPr="00DE50A1" w:rsidRDefault="00DE50A1" w:rsidP="00DE50A1">
      <w:pPr>
        <w:rPr>
          <w:color w:val="000000" w:themeColor="text1"/>
        </w:rPr>
      </w:pPr>
      <w:r w:rsidRPr="00DE50A1">
        <w:rPr>
          <w:color w:val="000000" w:themeColor="text1"/>
        </w:rPr>
        <w:t xml:space="preserve">        if stack is empty:</w:t>
      </w:r>
    </w:p>
    <w:p w14:paraId="0C33AADE" w14:textId="77777777" w:rsidR="00DE50A1" w:rsidRPr="00DE50A1" w:rsidRDefault="00DE50A1" w:rsidP="00DE50A1">
      <w:pPr>
        <w:rPr>
          <w:color w:val="000000" w:themeColor="text1"/>
        </w:rPr>
      </w:pPr>
      <w:r w:rsidRPr="00DE50A1">
        <w:rPr>
          <w:color w:val="000000" w:themeColor="text1"/>
        </w:rPr>
        <w:t xml:space="preserve">            Return "Unbalanced"</w:t>
      </w:r>
    </w:p>
    <w:p w14:paraId="352EB9E6" w14:textId="77777777" w:rsidR="00DE50A1" w:rsidRPr="00DE50A1" w:rsidRDefault="00DE50A1" w:rsidP="00DE50A1">
      <w:pPr>
        <w:rPr>
          <w:color w:val="000000" w:themeColor="text1"/>
        </w:rPr>
      </w:pPr>
      <w:r w:rsidRPr="00DE50A1">
        <w:rPr>
          <w:color w:val="000000" w:themeColor="text1"/>
        </w:rPr>
        <w:t xml:space="preserve">        else:</w:t>
      </w:r>
    </w:p>
    <w:p w14:paraId="5C9E8FAF" w14:textId="77777777" w:rsidR="00DE50A1" w:rsidRPr="00DE50A1" w:rsidRDefault="00DE50A1" w:rsidP="00DE50A1">
      <w:pPr>
        <w:rPr>
          <w:color w:val="000000" w:themeColor="text1"/>
        </w:rPr>
      </w:pPr>
      <w:r w:rsidRPr="00DE50A1">
        <w:rPr>
          <w:color w:val="000000" w:themeColor="text1"/>
        </w:rPr>
        <w:t xml:space="preserve">            Pop from stack</w:t>
      </w:r>
    </w:p>
    <w:p w14:paraId="49FB1254" w14:textId="77777777" w:rsidR="00DE50A1" w:rsidRPr="00DE50A1" w:rsidRDefault="00DE50A1" w:rsidP="00DE50A1">
      <w:pPr>
        <w:rPr>
          <w:color w:val="000000" w:themeColor="text1"/>
        </w:rPr>
      </w:pPr>
      <w:r w:rsidRPr="00DE50A1">
        <w:rPr>
          <w:color w:val="000000" w:themeColor="text1"/>
        </w:rPr>
        <w:t>After traversing the string:</w:t>
      </w:r>
    </w:p>
    <w:p w14:paraId="3FFAED9E" w14:textId="77777777" w:rsidR="00DE50A1" w:rsidRPr="00DE50A1" w:rsidRDefault="00DE50A1" w:rsidP="00DE50A1">
      <w:pPr>
        <w:rPr>
          <w:color w:val="000000" w:themeColor="text1"/>
        </w:rPr>
      </w:pPr>
      <w:r w:rsidRPr="00DE50A1">
        <w:rPr>
          <w:color w:val="000000" w:themeColor="text1"/>
        </w:rPr>
        <w:t xml:space="preserve">    if stack is empty:</w:t>
      </w:r>
    </w:p>
    <w:p w14:paraId="187A9CB8" w14:textId="77777777" w:rsidR="00DE50A1" w:rsidRPr="00DE50A1" w:rsidRDefault="00DE50A1" w:rsidP="00DE50A1">
      <w:pPr>
        <w:rPr>
          <w:color w:val="000000" w:themeColor="text1"/>
        </w:rPr>
      </w:pPr>
      <w:r w:rsidRPr="00DE50A1">
        <w:rPr>
          <w:color w:val="000000" w:themeColor="text1"/>
        </w:rPr>
        <w:t xml:space="preserve">        Return "Balanced"</w:t>
      </w:r>
    </w:p>
    <w:p w14:paraId="32DAFBE9" w14:textId="77777777" w:rsidR="00DE50A1" w:rsidRPr="00DE50A1" w:rsidRDefault="00DE50A1" w:rsidP="00DE50A1">
      <w:pPr>
        <w:rPr>
          <w:color w:val="000000" w:themeColor="text1"/>
        </w:rPr>
      </w:pPr>
      <w:r w:rsidRPr="00DE50A1">
        <w:rPr>
          <w:color w:val="000000" w:themeColor="text1"/>
        </w:rPr>
        <w:t xml:space="preserve">    else:</w:t>
      </w:r>
    </w:p>
    <w:p w14:paraId="123E81F9" w14:textId="71064B42" w:rsidR="00DE50A1" w:rsidRPr="00CA3606" w:rsidRDefault="00DE50A1" w:rsidP="00DE50A1">
      <w:pPr>
        <w:rPr>
          <w:color w:val="000000" w:themeColor="text1"/>
        </w:rPr>
      </w:pPr>
      <w:r w:rsidRPr="00DE50A1">
        <w:rPr>
          <w:color w:val="000000" w:themeColor="text1"/>
        </w:rPr>
        <w:t xml:space="preserve">        Return "Unbalanced"</w:t>
      </w:r>
    </w:p>
    <w:p w14:paraId="030CD805" w14:textId="77777777" w:rsidR="00DE50A1" w:rsidRPr="00CA3606" w:rsidRDefault="00DE50A1" w:rsidP="00DE50A1">
      <w:pPr>
        <w:pStyle w:val="Heading2"/>
        <w:rPr>
          <w:color w:val="000000" w:themeColor="text1"/>
        </w:rPr>
      </w:pPr>
      <w:r w:rsidRPr="00CA3606">
        <w:rPr>
          <w:color w:val="000000" w:themeColor="text1"/>
        </w:rPr>
        <w:lastRenderedPageBreak/>
        <w:t>Code:</w:t>
      </w:r>
    </w:p>
    <w:p w14:paraId="7A2DBA44"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B5200D"/>
          <w:sz w:val="27"/>
          <w:szCs w:val="27"/>
          <w:lang w:val="en-IN" w:eastAsia="en-IN"/>
        </w:rPr>
        <w:t>#include</w:t>
      </w:r>
      <w:r w:rsidRPr="00DE50A1">
        <w:rPr>
          <w:rFonts w:ascii="Consolas" w:eastAsia="Times New Roman" w:hAnsi="Consolas" w:cs="Times New Roman"/>
          <w:color w:val="0F4A85"/>
          <w:sz w:val="27"/>
          <w:szCs w:val="27"/>
          <w:lang w:val="en-IN" w:eastAsia="en-IN"/>
        </w:rPr>
        <w:t xml:space="preserve"> &lt;iostream&gt;</w:t>
      </w:r>
    </w:p>
    <w:p w14:paraId="474FB44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B5200D"/>
          <w:sz w:val="27"/>
          <w:szCs w:val="27"/>
          <w:lang w:val="en-IN" w:eastAsia="en-IN"/>
        </w:rPr>
        <w:t>#include</w:t>
      </w:r>
      <w:r w:rsidRPr="00DE50A1">
        <w:rPr>
          <w:rFonts w:ascii="Consolas" w:eastAsia="Times New Roman" w:hAnsi="Consolas" w:cs="Times New Roman"/>
          <w:color w:val="0F4A85"/>
          <w:sz w:val="27"/>
          <w:szCs w:val="27"/>
          <w:lang w:val="en-IN" w:eastAsia="en-IN"/>
        </w:rPr>
        <w:t xml:space="preserve"> "</w:t>
      </w:r>
      <w:proofErr w:type="spellStart"/>
      <w:r w:rsidRPr="00DE50A1">
        <w:rPr>
          <w:rFonts w:ascii="Consolas" w:eastAsia="Times New Roman" w:hAnsi="Consolas" w:cs="Times New Roman"/>
          <w:color w:val="0F4A85"/>
          <w:sz w:val="27"/>
          <w:szCs w:val="27"/>
          <w:lang w:val="en-IN" w:eastAsia="en-IN"/>
        </w:rPr>
        <w:t>stck_sll.h</w:t>
      </w:r>
      <w:proofErr w:type="spellEnd"/>
      <w:r w:rsidRPr="00DE50A1">
        <w:rPr>
          <w:rFonts w:ascii="Consolas" w:eastAsia="Times New Roman" w:hAnsi="Consolas" w:cs="Times New Roman"/>
          <w:color w:val="0F4A85"/>
          <w:sz w:val="27"/>
          <w:szCs w:val="27"/>
          <w:lang w:val="en-IN" w:eastAsia="en-IN"/>
        </w:rPr>
        <w:t>"</w:t>
      </w:r>
    </w:p>
    <w:p w14:paraId="57C4892C"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B5200D"/>
          <w:sz w:val="27"/>
          <w:szCs w:val="27"/>
          <w:lang w:val="en-IN" w:eastAsia="en-IN"/>
        </w:rPr>
        <w:t>#include</w:t>
      </w:r>
      <w:r w:rsidRPr="00DE50A1">
        <w:rPr>
          <w:rFonts w:ascii="Consolas" w:eastAsia="Times New Roman" w:hAnsi="Consolas" w:cs="Times New Roman"/>
          <w:color w:val="0F4A85"/>
          <w:sz w:val="27"/>
          <w:szCs w:val="27"/>
          <w:lang w:val="en-IN" w:eastAsia="en-IN"/>
        </w:rPr>
        <w:t xml:space="preserve"> &lt;string&gt;</w:t>
      </w:r>
    </w:p>
    <w:p w14:paraId="29CF345A"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p>
    <w:p w14:paraId="0D183298"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B5200D"/>
          <w:sz w:val="27"/>
          <w:szCs w:val="27"/>
          <w:lang w:val="en-IN" w:eastAsia="en-IN"/>
        </w:rPr>
        <w:t>using</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namespace</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185E73"/>
          <w:sz w:val="27"/>
          <w:szCs w:val="27"/>
          <w:lang w:val="en-IN" w:eastAsia="en-IN"/>
        </w:rPr>
        <w:t>std</w:t>
      </w:r>
      <w:r w:rsidRPr="00DE50A1">
        <w:rPr>
          <w:rFonts w:ascii="Consolas" w:eastAsia="Times New Roman" w:hAnsi="Consolas" w:cs="Times New Roman"/>
          <w:color w:val="292929"/>
          <w:sz w:val="27"/>
          <w:szCs w:val="27"/>
          <w:lang w:val="en-IN" w:eastAsia="en-IN"/>
        </w:rPr>
        <w:t>;</w:t>
      </w:r>
    </w:p>
    <w:p w14:paraId="7459B926"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p>
    <w:p w14:paraId="3120CF08"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0F4A85"/>
          <w:sz w:val="27"/>
          <w:szCs w:val="27"/>
          <w:lang w:val="en-IN" w:eastAsia="en-IN"/>
        </w:rPr>
        <w:t>void</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5E2CBC"/>
          <w:sz w:val="27"/>
          <w:szCs w:val="27"/>
          <w:lang w:val="en-IN" w:eastAsia="en-IN"/>
        </w:rPr>
        <w:t>check_</w:t>
      </w:r>
      <w:proofErr w:type="gramStart"/>
      <w:r w:rsidRPr="00DE50A1">
        <w:rPr>
          <w:rFonts w:ascii="Consolas" w:eastAsia="Times New Roman" w:hAnsi="Consolas" w:cs="Times New Roman"/>
          <w:color w:val="5E2CBC"/>
          <w:sz w:val="27"/>
          <w:szCs w:val="27"/>
          <w:lang w:val="en-IN" w:eastAsia="en-IN"/>
        </w:rPr>
        <w:t>balance</w:t>
      </w:r>
      <w:proofErr w:type="spellEnd"/>
      <w:r w:rsidRPr="00DE50A1">
        <w:rPr>
          <w:rFonts w:ascii="Consolas" w:eastAsia="Times New Roman" w:hAnsi="Consolas" w:cs="Times New Roman"/>
          <w:color w:val="292929"/>
          <w:sz w:val="27"/>
          <w:szCs w:val="27"/>
          <w:lang w:val="en-IN" w:eastAsia="en-IN"/>
        </w:rPr>
        <w:t>(</w:t>
      </w:r>
      <w:proofErr w:type="gramEnd"/>
      <w:r w:rsidRPr="00DE50A1">
        <w:rPr>
          <w:rFonts w:ascii="Consolas" w:eastAsia="Times New Roman" w:hAnsi="Consolas" w:cs="Times New Roman"/>
          <w:color w:val="185E73"/>
          <w:sz w:val="27"/>
          <w:szCs w:val="27"/>
          <w:lang w:val="en-IN" w:eastAsia="en-IN"/>
        </w:rPr>
        <w:t>string</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1080"/>
          <w:sz w:val="27"/>
          <w:szCs w:val="27"/>
          <w:lang w:val="en-IN" w:eastAsia="en-IN"/>
        </w:rPr>
        <w:t>str</w:t>
      </w:r>
      <w:r w:rsidRPr="00DE50A1">
        <w:rPr>
          <w:rFonts w:ascii="Consolas" w:eastAsia="Times New Roman" w:hAnsi="Consolas" w:cs="Times New Roman"/>
          <w:color w:val="292929"/>
          <w:sz w:val="27"/>
          <w:szCs w:val="27"/>
          <w:lang w:val="en-IN" w:eastAsia="en-IN"/>
        </w:rPr>
        <w:t>)</w:t>
      </w:r>
    </w:p>
    <w:p w14:paraId="52B332D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w:t>
      </w:r>
    </w:p>
    <w:p w14:paraId="3FB2EA4E"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stack s;</w:t>
      </w:r>
    </w:p>
    <w:p w14:paraId="4DD377A5"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char</w:t>
      </w:r>
      <w:r w:rsidRPr="00DE50A1">
        <w:rPr>
          <w:rFonts w:ascii="Consolas" w:eastAsia="Times New Roman" w:hAnsi="Consolas" w:cs="Times New Roman"/>
          <w:color w:val="292929"/>
          <w:sz w:val="27"/>
          <w:szCs w:val="27"/>
          <w:lang w:val="en-IN" w:eastAsia="en-IN"/>
        </w:rPr>
        <w:t xml:space="preserve"> temp;</w:t>
      </w:r>
    </w:p>
    <w:p w14:paraId="44A1CF74"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p>
    <w:p w14:paraId="0EA07F2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for</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int</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i</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96D48"/>
          <w:sz w:val="27"/>
          <w:szCs w:val="27"/>
          <w:lang w:val="en-IN" w:eastAsia="en-IN"/>
        </w:rPr>
        <w:t>0</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i</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w:t>
      </w:r>
      <w:r w:rsidRPr="00DE50A1">
        <w:rPr>
          <w:rFonts w:ascii="Consolas" w:eastAsia="Times New Roman" w:hAnsi="Consolas" w:cs="Times New Roman"/>
          <w:color w:val="292929"/>
          <w:sz w:val="27"/>
          <w:szCs w:val="27"/>
          <w:lang w:val="en-IN" w:eastAsia="en-IN"/>
        </w:rPr>
        <w:t xml:space="preserve"> </w:t>
      </w:r>
      <w:proofErr w:type="spellStart"/>
      <w:proofErr w:type="gramStart"/>
      <w:r w:rsidRPr="00DE50A1">
        <w:rPr>
          <w:rFonts w:ascii="Consolas" w:eastAsia="Times New Roman" w:hAnsi="Consolas" w:cs="Times New Roman"/>
          <w:color w:val="001080"/>
          <w:sz w:val="27"/>
          <w:szCs w:val="27"/>
          <w:lang w:val="en-IN" w:eastAsia="en-IN"/>
        </w:rPr>
        <w:t>str</w:t>
      </w:r>
      <w:r w:rsidRPr="00DE50A1">
        <w:rPr>
          <w:rFonts w:ascii="Consolas" w:eastAsia="Times New Roman" w:hAnsi="Consolas" w:cs="Times New Roman"/>
          <w:color w:val="292929"/>
          <w:sz w:val="27"/>
          <w:szCs w:val="27"/>
          <w:lang w:val="en-IN" w:eastAsia="en-IN"/>
        </w:rPr>
        <w:t>.</w:t>
      </w:r>
      <w:r w:rsidRPr="00DE50A1">
        <w:rPr>
          <w:rFonts w:ascii="Consolas" w:eastAsia="Times New Roman" w:hAnsi="Consolas" w:cs="Times New Roman"/>
          <w:color w:val="5E2CBC"/>
          <w:sz w:val="27"/>
          <w:szCs w:val="27"/>
          <w:lang w:val="en-IN" w:eastAsia="en-IN"/>
        </w:rPr>
        <w:t>length</w:t>
      </w:r>
      <w:proofErr w:type="spellEnd"/>
      <w:proofErr w:type="gramEnd"/>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i</w:t>
      </w:r>
      <w:proofErr w:type="spellEnd"/>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w:t>
      </w:r>
    </w:p>
    <w:p w14:paraId="3E3B48EC"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03695756"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if</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1080"/>
          <w:sz w:val="27"/>
          <w:szCs w:val="27"/>
          <w:lang w:val="en-IN" w:eastAsia="en-IN"/>
        </w:rPr>
        <w:t>str</w:t>
      </w:r>
      <w:r w:rsidRPr="00DE50A1">
        <w:rPr>
          <w:rFonts w:ascii="Consolas" w:eastAsia="Times New Roman" w:hAnsi="Consolas" w:cs="Times New Roman"/>
          <w:color w:val="292929"/>
          <w:sz w:val="27"/>
          <w:szCs w:val="27"/>
          <w:lang w:val="en-IN" w:eastAsia="en-IN"/>
        </w:rPr>
        <w:t>[</w:t>
      </w:r>
      <w:proofErr w:type="spellStart"/>
      <w:r w:rsidRPr="00DE50A1">
        <w:rPr>
          <w:rFonts w:ascii="Consolas" w:eastAsia="Times New Roman" w:hAnsi="Consolas" w:cs="Times New Roman"/>
          <w:color w:val="292929"/>
          <w:sz w:val="27"/>
          <w:szCs w:val="27"/>
          <w:lang w:val="en-IN" w:eastAsia="en-IN"/>
        </w:rPr>
        <w:t>i</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w:t>
      </w:r>
      <w:r w:rsidRPr="00DE50A1">
        <w:rPr>
          <w:rFonts w:ascii="Consolas" w:eastAsia="Times New Roman" w:hAnsi="Consolas" w:cs="Times New Roman"/>
          <w:color w:val="292929"/>
          <w:sz w:val="27"/>
          <w:szCs w:val="27"/>
          <w:lang w:val="en-IN" w:eastAsia="en-IN"/>
        </w:rPr>
        <w:t>)</w:t>
      </w:r>
    </w:p>
    <w:p w14:paraId="7B482A4C"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1A8B9E52"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proofErr w:type="gramStart"/>
      <w:r w:rsidRPr="00DE50A1">
        <w:rPr>
          <w:rFonts w:ascii="Consolas" w:eastAsia="Times New Roman" w:hAnsi="Consolas" w:cs="Times New Roman"/>
          <w:color w:val="001080"/>
          <w:sz w:val="27"/>
          <w:szCs w:val="27"/>
          <w:lang w:val="en-IN" w:eastAsia="en-IN"/>
        </w:rPr>
        <w:t>s</w:t>
      </w:r>
      <w:r w:rsidRPr="00DE50A1">
        <w:rPr>
          <w:rFonts w:ascii="Consolas" w:eastAsia="Times New Roman" w:hAnsi="Consolas" w:cs="Times New Roman"/>
          <w:color w:val="292929"/>
          <w:sz w:val="27"/>
          <w:szCs w:val="27"/>
          <w:lang w:val="en-IN" w:eastAsia="en-IN"/>
        </w:rPr>
        <w:t>.</w:t>
      </w:r>
      <w:r w:rsidRPr="00DE50A1">
        <w:rPr>
          <w:rFonts w:ascii="Consolas" w:eastAsia="Times New Roman" w:hAnsi="Consolas" w:cs="Times New Roman"/>
          <w:color w:val="5E2CBC"/>
          <w:sz w:val="27"/>
          <w:szCs w:val="27"/>
          <w:lang w:val="en-IN" w:eastAsia="en-IN"/>
        </w:rPr>
        <w:t>push</w:t>
      </w:r>
      <w:proofErr w:type="spellEnd"/>
      <w:proofErr w:type="gramEnd"/>
      <w:r w:rsidRPr="00DE50A1">
        <w:rPr>
          <w:rFonts w:ascii="Consolas" w:eastAsia="Times New Roman" w:hAnsi="Consolas" w:cs="Times New Roman"/>
          <w:color w:val="292929"/>
          <w:sz w:val="27"/>
          <w:szCs w:val="27"/>
          <w:lang w:val="en-IN" w:eastAsia="en-IN"/>
        </w:rPr>
        <w:t>(</w:t>
      </w:r>
      <w:r w:rsidRPr="00DE50A1">
        <w:rPr>
          <w:rFonts w:ascii="Consolas" w:eastAsia="Times New Roman" w:hAnsi="Consolas" w:cs="Times New Roman"/>
          <w:color w:val="001080"/>
          <w:sz w:val="27"/>
          <w:szCs w:val="27"/>
          <w:lang w:val="en-IN" w:eastAsia="en-IN"/>
        </w:rPr>
        <w:t>str</w:t>
      </w:r>
      <w:r w:rsidRPr="00DE50A1">
        <w:rPr>
          <w:rFonts w:ascii="Consolas" w:eastAsia="Times New Roman" w:hAnsi="Consolas" w:cs="Times New Roman"/>
          <w:color w:val="292929"/>
          <w:sz w:val="27"/>
          <w:szCs w:val="27"/>
          <w:lang w:val="en-IN" w:eastAsia="en-IN"/>
        </w:rPr>
        <w:t>[</w:t>
      </w:r>
      <w:proofErr w:type="spellStart"/>
      <w:r w:rsidRPr="00DE50A1">
        <w:rPr>
          <w:rFonts w:ascii="Consolas" w:eastAsia="Times New Roman" w:hAnsi="Consolas" w:cs="Times New Roman"/>
          <w:color w:val="292929"/>
          <w:sz w:val="27"/>
          <w:szCs w:val="27"/>
          <w:lang w:val="en-IN" w:eastAsia="en-IN"/>
        </w:rPr>
        <w:t>i</w:t>
      </w:r>
      <w:proofErr w:type="spellEnd"/>
      <w:r w:rsidRPr="00DE50A1">
        <w:rPr>
          <w:rFonts w:ascii="Consolas" w:eastAsia="Times New Roman" w:hAnsi="Consolas" w:cs="Times New Roman"/>
          <w:color w:val="292929"/>
          <w:sz w:val="27"/>
          <w:szCs w:val="27"/>
          <w:lang w:val="en-IN" w:eastAsia="en-IN"/>
        </w:rPr>
        <w:t>]);</w:t>
      </w:r>
    </w:p>
    <w:p w14:paraId="79457B3D"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7995CFFD"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else</w:t>
      </w:r>
    </w:p>
    <w:p w14:paraId="03590E6E"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0A8B4CA2"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if</w:t>
      </w:r>
      <w:r w:rsidRPr="00DE50A1">
        <w:rPr>
          <w:rFonts w:ascii="Consolas" w:eastAsia="Times New Roman" w:hAnsi="Consolas" w:cs="Times New Roman"/>
          <w:color w:val="292929"/>
          <w:sz w:val="27"/>
          <w:szCs w:val="27"/>
          <w:lang w:val="en-IN" w:eastAsia="en-IN"/>
        </w:rPr>
        <w:t xml:space="preserve"> (</w:t>
      </w:r>
      <w:proofErr w:type="spellStart"/>
      <w:proofErr w:type="gramStart"/>
      <w:r w:rsidRPr="00DE50A1">
        <w:rPr>
          <w:rFonts w:ascii="Consolas" w:eastAsia="Times New Roman" w:hAnsi="Consolas" w:cs="Times New Roman"/>
          <w:color w:val="001080"/>
          <w:sz w:val="27"/>
          <w:szCs w:val="27"/>
          <w:lang w:val="en-IN" w:eastAsia="en-IN"/>
        </w:rPr>
        <w:t>s</w:t>
      </w:r>
      <w:r w:rsidRPr="00DE50A1">
        <w:rPr>
          <w:rFonts w:ascii="Consolas" w:eastAsia="Times New Roman" w:hAnsi="Consolas" w:cs="Times New Roman"/>
          <w:color w:val="292929"/>
          <w:sz w:val="27"/>
          <w:szCs w:val="27"/>
          <w:lang w:val="en-IN" w:eastAsia="en-IN"/>
        </w:rPr>
        <w:t>.</w:t>
      </w:r>
      <w:r w:rsidRPr="00DE50A1">
        <w:rPr>
          <w:rFonts w:ascii="Consolas" w:eastAsia="Times New Roman" w:hAnsi="Consolas" w:cs="Times New Roman"/>
          <w:color w:val="5E2CBC"/>
          <w:sz w:val="27"/>
          <w:szCs w:val="27"/>
          <w:lang w:val="en-IN" w:eastAsia="en-IN"/>
        </w:rPr>
        <w:t>peek</w:t>
      </w:r>
      <w:proofErr w:type="spellEnd"/>
      <w:proofErr w:type="gram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'N'</w:t>
      </w:r>
      <w:r w:rsidRPr="00DE50A1">
        <w:rPr>
          <w:rFonts w:ascii="Consolas" w:eastAsia="Times New Roman" w:hAnsi="Consolas" w:cs="Times New Roman"/>
          <w:color w:val="292929"/>
          <w:sz w:val="27"/>
          <w:szCs w:val="27"/>
          <w:lang w:val="en-IN" w:eastAsia="en-IN"/>
        </w:rPr>
        <w:t>)</w:t>
      </w:r>
    </w:p>
    <w:p w14:paraId="1D079EF2"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48697751"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cout</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"It is not Balanced"</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endl</w:t>
      </w:r>
      <w:proofErr w:type="spellEnd"/>
      <w:r w:rsidRPr="00DE50A1">
        <w:rPr>
          <w:rFonts w:ascii="Consolas" w:eastAsia="Times New Roman" w:hAnsi="Consolas" w:cs="Times New Roman"/>
          <w:color w:val="292929"/>
          <w:sz w:val="27"/>
          <w:szCs w:val="27"/>
          <w:lang w:val="en-IN" w:eastAsia="en-IN"/>
        </w:rPr>
        <w:t>;</w:t>
      </w:r>
    </w:p>
    <w:p w14:paraId="11132A42"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return</w:t>
      </w:r>
      <w:r w:rsidRPr="00DE50A1">
        <w:rPr>
          <w:rFonts w:ascii="Consolas" w:eastAsia="Times New Roman" w:hAnsi="Consolas" w:cs="Times New Roman"/>
          <w:color w:val="292929"/>
          <w:sz w:val="27"/>
          <w:szCs w:val="27"/>
          <w:lang w:val="en-IN" w:eastAsia="en-IN"/>
        </w:rPr>
        <w:t>;</w:t>
      </w:r>
    </w:p>
    <w:p w14:paraId="2748D290"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2FC294B6"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temp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proofErr w:type="spellStart"/>
      <w:proofErr w:type="gramStart"/>
      <w:r w:rsidRPr="00DE50A1">
        <w:rPr>
          <w:rFonts w:ascii="Consolas" w:eastAsia="Times New Roman" w:hAnsi="Consolas" w:cs="Times New Roman"/>
          <w:color w:val="001080"/>
          <w:sz w:val="27"/>
          <w:szCs w:val="27"/>
          <w:lang w:val="en-IN" w:eastAsia="en-IN"/>
        </w:rPr>
        <w:t>s</w:t>
      </w:r>
      <w:r w:rsidRPr="00DE50A1">
        <w:rPr>
          <w:rFonts w:ascii="Consolas" w:eastAsia="Times New Roman" w:hAnsi="Consolas" w:cs="Times New Roman"/>
          <w:color w:val="292929"/>
          <w:sz w:val="27"/>
          <w:szCs w:val="27"/>
          <w:lang w:val="en-IN" w:eastAsia="en-IN"/>
        </w:rPr>
        <w:t>.</w:t>
      </w:r>
      <w:r w:rsidRPr="00DE50A1">
        <w:rPr>
          <w:rFonts w:ascii="Consolas" w:eastAsia="Times New Roman" w:hAnsi="Consolas" w:cs="Times New Roman"/>
          <w:color w:val="5E2CBC"/>
          <w:sz w:val="27"/>
          <w:szCs w:val="27"/>
          <w:lang w:val="en-IN" w:eastAsia="en-IN"/>
        </w:rPr>
        <w:t>pop</w:t>
      </w:r>
      <w:proofErr w:type="spellEnd"/>
      <w:r w:rsidRPr="00DE50A1">
        <w:rPr>
          <w:rFonts w:ascii="Consolas" w:eastAsia="Times New Roman" w:hAnsi="Consolas" w:cs="Times New Roman"/>
          <w:color w:val="292929"/>
          <w:sz w:val="27"/>
          <w:szCs w:val="27"/>
          <w:lang w:val="en-IN" w:eastAsia="en-IN"/>
        </w:rPr>
        <w:t>(</w:t>
      </w:r>
      <w:proofErr w:type="gramEnd"/>
      <w:r w:rsidRPr="00DE50A1">
        <w:rPr>
          <w:rFonts w:ascii="Consolas" w:eastAsia="Times New Roman" w:hAnsi="Consolas" w:cs="Times New Roman"/>
          <w:color w:val="292929"/>
          <w:sz w:val="27"/>
          <w:szCs w:val="27"/>
          <w:lang w:val="en-IN" w:eastAsia="en-IN"/>
        </w:rPr>
        <w:t>);</w:t>
      </w:r>
    </w:p>
    <w:p w14:paraId="56CFDF03"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7FAB4835"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68FE1C74"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
    <w:p w14:paraId="77966A13"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if</w:t>
      </w:r>
      <w:r w:rsidRPr="00DE50A1">
        <w:rPr>
          <w:rFonts w:ascii="Consolas" w:eastAsia="Times New Roman" w:hAnsi="Consolas" w:cs="Times New Roman"/>
          <w:color w:val="292929"/>
          <w:sz w:val="27"/>
          <w:szCs w:val="27"/>
          <w:lang w:val="en-IN" w:eastAsia="en-IN"/>
        </w:rPr>
        <w:t xml:space="preserve"> (</w:t>
      </w:r>
      <w:proofErr w:type="spellStart"/>
      <w:proofErr w:type="gramStart"/>
      <w:r w:rsidRPr="00DE50A1">
        <w:rPr>
          <w:rFonts w:ascii="Consolas" w:eastAsia="Times New Roman" w:hAnsi="Consolas" w:cs="Times New Roman"/>
          <w:color w:val="001080"/>
          <w:sz w:val="27"/>
          <w:szCs w:val="27"/>
          <w:lang w:val="en-IN" w:eastAsia="en-IN"/>
        </w:rPr>
        <w:t>s</w:t>
      </w:r>
      <w:r w:rsidRPr="00DE50A1">
        <w:rPr>
          <w:rFonts w:ascii="Consolas" w:eastAsia="Times New Roman" w:hAnsi="Consolas" w:cs="Times New Roman"/>
          <w:color w:val="292929"/>
          <w:sz w:val="27"/>
          <w:szCs w:val="27"/>
          <w:lang w:val="en-IN" w:eastAsia="en-IN"/>
        </w:rPr>
        <w:t>.</w:t>
      </w:r>
      <w:r w:rsidRPr="00DE50A1">
        <w:rPr>
          <w:rFonts w:ascii="Consolas" w:eastAsia="Times New Roman" w:hAnsi="Consolas" w:cs="Times New Roman"/>
          <w:color w:val="5E2CBC"/>
          <w:sz w:val="27"/>
          <w:szCs w:val="27"/>
          <w:lang w:val="en-IN" w:eastAsia="en-IN"/>
        </w:rPr>
        <w:t>peek</w:t>
      </w:r>
      <w:proofErr w:type="spellEnd"/>
      <w:proofErr w:type="gram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'N'</w:t>
      </w:r>
      <w:r w:rsidRPr="00DE50A1">
        <w:rPr>
          <w:rFonts w:ascii="Consolas" w:eastAsia="Times New Roman" w:hAnsi="Consolas" w:cs="Times New Roman"/>
          <w:color w:val="292929"/>
          <w:sz w:val="27"/>
          <w:szCs w:val="27"/>
          <w:lang w:val="en-IN" w:eastAsia="en-IN"/>
        </w:rPr>
        <w:t>)</w:t>
      </w:r>
    </w:p>
    <w:p w14:paraId="6070563C"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50A91509"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cout</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"It is Balanced"</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endl</w:t>
      </w:r>
      <w:proofErr w:type="spellEnd"/>
      <w:r w:rsidRPr="00DE50A1">
        <w:rPr>
          <w:rFonts w:ascii="Consolas" w:eastAsia="Times New Roman" w:hAnsi="Consolas" w:cs="Times New Roman"/>
          <w:color w:val="292929"/>
          <w:sz w:val="27"/>
          <w:szCs w:val="27"/>
          <w:lang w:val="en-IN" w:eastAsia="en-IN"/>
        </w:rPr>
        <w:t>;</w:t>
      </w:r>
    </w:p>
    <w:p w14:paraId="0198E0ED"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60F991BA"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else</w:t>
      </w:r>
    </w:p>
    <w:p w14:paraId="61587E29"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1AECDE49"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lastRenderedPageBreak/>
        <w:t xml:space="preserve">        </w:t>
      </w:r>
      <w:proofErr w:type="spellStart"/>
      <w:r w:rsidRPr="00DE50A1">
        <w:rPr>
          <w:rFonts w:ascii="Consolas" w:eastAsia="Times New Roman" w:hAnsi="Consolas" w:cs="Times New Roman"/>
          <w:color w:val="292929"/>
          <w:sz w:val="27"/>
          <w:szCs w:val="27"/>
          <w:lang w:val="en-IN" w:eastAsia="en-IN"/>
        </w:rPr>
        <w:t>cout</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"It is not Balanced"</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endl</w:t>
      </w:r>
      <w:proofErr w:type="spellEnd"/>
      <w:r w:rsidRPr="00DE50A1">
        <w:rPr>
          <w:rFonts w:ascii="Consolas" w:eastAsia="Times New Roman" w:hAnsi="Consolas" w:cs="Times New Roman"/>
          <w:color w:val="292929"/>
          <w:sz w:val="27"/>
          <w:szCs w:val="27"/>
          <w:lang w:val="en-IN" w:eastAsia="en-IN"/>
        </w:rPr>
        <w:t>;</w:t>
      </w:r>
    </w:p>
    <w:p w14:paraId="0C1865DF"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1F08DD34"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w:t>
      </w:r>
    </w:p>
    <w:p w14:paraId="321AC86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p>
    <w:p w14:paraId="48877102"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0F4A85"/>
          <w:sz w:val="27"/>
          <w:szCs w:val="27"/>
          <w:lang w:val="en-IN" w:eastAsia="en-IN"/>
        </w:rPr>
        <w:t>int</w:t>
      </w:r>
      <w:r w:rsidRPr="00DE50A1">
        <w:rPr>
          <w:rFonts w:ascii="Consolas" w:eastAsia="Times New Roman" w:hAnsi="Consolas" w:cs="Times New Roman"/>
          <w:color w:val="292929"/>
          <w:sz w:val="27"/>
          <w:szCs w:val="27"/>
          <w:lang w:val="en-IN" w:eastAsia="en-IN"/>
        </w:rPr>
        <w:t xml:space="preserve"> </w:t>
      </w:r>
      <w:proofErr w:type="gramStart"/>
      <w:r w:rsidRPr="00DE50A1">
        <w:rPr>
          <w:rFonts w:ascii="Consolas" w:eastAsia="Times New Roman" w:hAnsi="Consolas" w:cs="Times New Roman"/>
          <w:color w:val="5E2CBC"/>
          <w:sz w:val="27"/>
          <w:szCs w:val="27"/>
          <w:lang w:val="en-IN" w:eastAsia="en-IN"/>
        </w:rPr>
        <w:t>main</w:t>
      </w:r>
      <w:r w:rsidRPr="00DE50A1">
        <w:rPr>
          <w:rFonts w:ascii="Consolas" w:eastAsia="Times New Roman" w:hAnsi="Consolas" w:cs="Times New Roman"/>
          <w:color w:val="292929"/>
          <w:sz w:val="27"/>
          <w:szCs w:val="27"/>
          <w:lang w:val="en-IN" w:eastAsia="en-IN"/>
        </w:rPr>
        <w:t>(</w:t>
      </w:r>
      <w:proofErr w:type="gramEnd"/>
      <w:r w:rsidRPr="00DE50A1">
        <w:rPr>
          <w:rFonts w:ascii="Consolas" w:eastAsia="Times New Roman" w:hAnsi="Consolas" w:cs="Times New Roman"/>
          <w:color w:val="292929"/>
          <w:sz w:val="27"/>
          <w:szCs w:val="27"/>
          <w:lang w:val="en-IN" w:eastAsia="en-IN"/>
        </w:rPr>
        <w:t>)</w:t>
      </w:r>
    </w:p>
    <w:p w14:paraId="0F074627"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w:t>
      </w:r>
    </w:p>
    <w:p w14:paraId="251AF347"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string str;</w:t>
      </w:r>
    </w:p>
    <w:p w14:paraId="15F3AB9C"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int</w:t>
      </w:r>
      <w:r w:rsidRPr="00DE50A1">
        <w:rPr>
          <w:rFonts w:ascii="Consolas" w:eastAsia="Times New Roman" w:hAnsi="Consolas" w:cs="Times New Roman"/>
          <w:color w:val="292929"/>
          <w:sz w:val="27"/>
          <w:szCs w:val="27"/>
          <w:lang w:val="en-IN" w:eastAsia="en-IN"/>
        </w:rPr>
        <w:t xml:space="preserve"> exit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96D48"/>
          <w:sz w:val="27"/>
          <w:szCs w:val="27"/>
          <w:lang w:val="en-IN" w:eastAsia="en-IN"/>
        </w:rPr>
        <w:t>0</w:t>
      </w:r>
      <w:r w:rsidRPr="00DE50A1">
        <w:rPr>
          <w:rFonts w:ascii="Consolas" w:eastAsia="Times New Roman" w:hAnsi="Consolas" w:cs="Times New Roman"/>
          <w:color w:val="292929"/>
          <w:sz w:val="27"/>
          <w:szCs w:val="27"/>
          <w:lang w:val="en-IN" w:eastAsia="en-IN"/>
        </w:rPr>
        <w:t>, choice;</w:t>
      </w:r>
    </w:p>
    <w:p w14:paraId="400B37B8"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p>
    <w:p w14:paraId="09656297"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while</w:t>
      </w:r>
      <w:r w:rsidRPr="00DE50A1">
        <w:rPr>
          <w:rFonts w:ascii="Consolas" w:eastAsia="Times New Roman" w:hAnsi="Consolas" w:cs="Times New Roman"/>
          <w:color w:val="292929"/>
          <w:sz w:val="27"/>
          <w:szCs w:val="27"/>
          <w:lang w:val="en-IN" w:eastAsia="en-IN"/>
        </w:rPr>
        <w:t xml:space="preserve"> (exit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96D48"/>
          <w:sz w:val="27"/>
          <w:szCs w:val="27"/>
          <w:lang w:val="en-IN" w:eastAsia="en-IN"/>
        </w:rPr>
        <w:t>0</w:t>
      </w:r>
      <w:r w:rsidRPr="00DE50A1">
        <w:rPr>
          <w:rFonts w:ascii="Consolas" w:eastAsia="Times New Roman" w:hAnsi="Consolas" w:cs="Times New Roman"/>
          <w:color w:val="292929"/>
          <w:sz w:val="27"/>
          <w:szCs w:val="27"/>
          <w:lang w:val="en-IN" w:eastAsia="en-IN"/>
        </w:rPr>
        <w:t>)</w:t>
      </w:r>
    </w:p>
    <w:p w14:paraId="1183FF0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0FDC07B7"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cout</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"1. Check Balance</w:t>
      </w:r>
      <w:r w:rsidRPr="00DE50A1">
        <w:rPr>
          <w:rFonts w:ascii="Consolas" w:eastAsia="Times New Roman" w:hAnsi="Consolas" w:cs="Times New Roman"/>
          <w:color w:val="EE0000"/>
          <w:sz w:val="27"/>
          <w:szCs w:val="27"/>
          <w:lang w:val="en-IN" w:eastAsia="en-IN"/>
        </w:rPr>
        <w:t>\n</w:t>
      </w:r>
      <w:r w:rsidRPr="00DE50A1">
        <w:rPr>
          <w:rFonts w:ascii="Consolas" w:eastAsia="Times New Roman" w:hAnsi="Consolas" w:cs="Times New Roman"/>
          <w:color w:val="0F4A85"/>
          <w:sz w:val="27"/>
          <w:szCs w:val="27"/>
          <w:lang w:val="en-IN" w:eastAsia="en-IN"/>
        </w:rPr>
        <w:t>2. Exit"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endl</w:t>
      </w:r>
      <w:proofErr w:type="spellEnd"/>
      <w:r w:rsidRPr="00DE50A1">
        <w:rPr>
          <w:rFonts w:ascii="Consolas" w:eastAsia="Times New Roman" w:hAnsi="Consolas" w:cs="Times New Roman"/>
          <w:color w:val="292929"/>
          <w:sz w:val="27"/>
          <w:szCs w:val="27"/>
          <w:lang w:val="en-IN" w:eastAsia="en-IN"/>
        </w:rPr>
        <w:t>;</w:t>
      </w:r>
    </w:p>
    <w:p w14:paraId="0720AC3C"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cin</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&gt;&gt;</w:t>
      </w:r>
      <w:r w:rsidRPr="00DE50A1">
        <w:rPr>
          <w:rFonts w:ascii="Consolas" w:eastAsia="Times New Roman" w:hAnsi="Consolas" w:cs="Times New Roman"/>
          <w:color w:val="292929"/>
          <w:sz w:val="27"/>
          <w:szCs w:val="27"/>
          <w:lang w:val="en-IN" w:eastAsia="en-IN"/>
        </w:rPr>
        <w:t xml:space="preserve"> choice;</w:t>
      </w:r>
    </w:p>
    <w:p w14:paraId="0B7C287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p>
    <w:p w14:paraId="3529B061"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switch</w:t>
      </w:r>
      <w:r w:rsidRPr="00DE50A1">
        <w:rPr>
          <w:rFonts w:ascii="Consolas" w:eastAsia="Times New Roman" w:hAnsi="Consolas" w:cs="Times New Roman"/>
          <w:color w:val="292929"/>
          <w:sz w:val="27"/>
          <w:szCs w:val="27"/>
          <w:lang w:val="en-IN" w:eastAsia="en-IN"/>
        </w:rPr>
        <w:t xml:space="preserve"> (choice)</w:t>
      </w:r>
    </w:p>
    <w:p w14:paraId="1B604DD6"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5896C0FD"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case</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96D48"/>
          <w:sz w:val="27"/>
          <w:szCs w:val="27"/>
          <w:lang w:val="en-IN" w:eastAsia="en-IN"/>
        </w:rPr>
        <w:t>1</w:t>
      </w:r>
      <w:r w:rsidRPr="00DE50A1">
        <w:rPr>
          <w:rFonts w:ascii="Consolas" w:eastAsia="Times New Roman" w:hAnsi="Consolas" w:cs="Times New Roman"/>
          <w:color w:val="292929"/>
          <w:sz w:val="27"/>
          <w:szCs w:val="27"/>
          <w:lang w:val="en-IN" w:eastAsia="en-IN"/>
        </w:rPr>
        <w:t>:</w:t>
      </w:r>
    </w:p>
    <w:p w14:paraId="2A76973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cout</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F4A85"/>
          <w:sz w:val="27"/>
          <w:szCs w:val="27"/>
          <w:lang w:val="en-IN" w:eastAsia="en-IN"/>
        </w:rPr>
        <w:t>"Enter the string"</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&lt;&lt;</w:t>
      </w: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endl</w:t>
      </w:r>
      <w:proofErr w:type="spellEnd"/>
      <w:r w:rsidRPr="00DE50A1">
        <w:rPr>
          <w:rFonts w:ascii="Consolas" w:eastAsia="Times New Roman" w:hAnsi="Consolas" w:cs="Times New Roman"/>
          <w:color w:val="292929"/>
          <w:sz w:val="27"/>
          <w:szCs w:val="27"/>
          <w:lang w:val="en-IN" w:eastAsia="en-IN"/>
        </w:rPr>
        <w:t>;</w:t>
      </w:r>
    </w:p>
    <w:p w14:paraId="22948CCD"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292929"/>
          <w:sz w:val="27"/>
          <w:szCs w:val="27"/>
          <w:lang w:val="en-IN" w:eastAsia="en-IN"/>
        </w:rPr>
        <w:t>cin</w:t>
      </w:r>
      <w:proofErr w:type="spellEnd"/>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00000"/>
          <w:sz w:val="27"/>
          <w:szCs w:val="27"/>
          <w:lang w:val="en-IN" w:eastAsia="en-IN"/>
        </w:rPr>
        <w:t>&gt;&gt;</w:t>
      </w:r>
      <w:r w:rsidRPr="00DE50A1">
        <w:rPr>
          <w:rFonts w:ascii="Consolas" w:eastAsia="Times New Roman" w:hAnsi="Consolas" w:cs="Times New Roman"/>
          <w:color w:val="292929"/>
          <w:sz w:val="27"/>
          <w:szCs w:val="27"/>
          <w:lang w:val="en-IN" w:eastAsia="en-IN"/>
        </w:rPr>
        <w:t xml:space="preserve"> str;</w:t>
      </w:r>
    </w:p>
    <w:p w14:paraId="37EA4A32"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proofErr w:type="spellStart"/>
      <w:r w:rsidRPr="00DE50A1">
        <w:rPr>
          <w:rFonts w:ascii="Consolas" w:eastAsia="Times New Roman" w:hAnsi="Consolas" w:cs="Times New Roman"/>
          <w:color w:val="5E2CBC"/>
          <w:sz w:val="27"/>
          <w:szCs w:val="27"/>
          <w:lang w:val="en-IN" w:eastAsia="en-IN"/>
        </w:rPr>
        <w:t>check_balance</w:t>
      </w:r>
      <w:proofErr w:type="spellEnd"/>
      <w:r w:rsidRPr="00DE50A1">
        <w:rPr>
          <w:rFonts w:ascii="Consolas" w:eastAsia="Times New Roman" w:hAnsi="Consolas" w:cs="Times New Roman"/>
          <w:color w:val="292929"/>
          <w:sz w:val="27"/>
          <w:szCs w:val="27"/>
          <w:lang w:val="en-IN" w:eastAsia="en-IN"/>
        </w:rPr>
        <w:t>(str);</w:t>
      </w:r>
    </w:p>
    <w:p w14:paraId="322D4312"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break</w:t>
      </w:r>
      <w:r w:rsidRPr="00DE50A1">
        <w:rPr>
          <w:rFonts w:ascii="Consolas" w:eastAsia="Times New Roman" w:hAnsi="Consolas" w:cs="Times New Roman"/>
          <w:color w:val="292929"/>
          <w:sz w:val="27"/>
          <w:szCs w:val="27"/>
          <w:lang w:val="en-IN" w:eastAsia="en-IN"/>
        </w:rPr>
        <w:t>;</w:t>
      </w:r>
    </w:p>
    <w:p w14:paraId="0D72DA64"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case</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96D48"/>
          <w:sz w:val="27"/>
          <w:szCs w:val="27"/>
          <w:lang w:val="en-IN" w:eastAsia="en-IN"/>
        </w:rPr>
        <w:t>2</w:t>
      </w:r>
      <w:r w:rsidRPr="00DE50A1">
        <w:rPr>
          <w:rFonts w:ascii="Consolas" w:eastAsia="Times New Roman" w:hAnsi="Consolas" w:cs="Times New Roman"/>
          <w:color w:val="292929"/>
          <w:sz w:val="27"/>
          <w:szCs w:val="27"/>
          <w:lang w:val="en-IN" w:eastAsia="en-IN"/>
        </w:rPr>
        <w:t>:</w:t>
      </w:r>
    </w:p>
    <w:p w14:paraId="0A30E16F"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exit </w:t>
      </w:r>
      <w:r w:rsidRPr="00DE50A1">
        <w:rPr>
          <w:rFonts w:ascii="Consolas" w:eastAsia="Times New Roman" w:hAnsi="Consolas" w:cs="Times New Roman"/>
          <w:color w:val="000000"/>
          <w:sz w:val="27"/>
          <w:szCs w:val="27"/>
          <w:lang w:val="en-IN" w:eastAsia="en-IN"/>
        </w:rPr>
        <w:t>=</w:t>
      </w: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096D48"/>
          <w:sz w:val="27"/>
          <w:szCs w:val="27"/>
          <w:lang w:val="en-IN" w:eastAsia="en-IN"/>
        </w:rPr>
        <w:t>1</w:t>
      </w:r>
      <w:r w:rsidRPr="00DE50A1">
        <w:rPr>
          <w:rFonts w:ascii="Consolas" w:eastAsia="Times New Roman" w:hAnsi="Consolas" w:cs="Times New Roman"/>
          <w:color w:val="292929"/>
          <w:sz w:val="27"/>
          <w:szCs w:val="27"/>
          <w:lang w:val="en-IN" w:eastAsia="en-IN"/>
        </w:rPr>
        <w:t>;</w:t>
      </w:r>
    </w:p>
    <w:p w14:paraId="10450E28"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xml:space="preserve">            </w:t>
      </w:r>
      <w:r w:rsidRPr="00DE50A1">
        <w:rPr>
          <w:rFonts w:ascii="Consolas" w:eastAsia="Times New Roman" w:hAnsi="Consolas" w:cs="Times New Roman"/>
          <w:color w:val="B5200D"/>
          <w:sz w:val="27"/>
          <w:szCs w:val="27"/>
          <w:lang w:val="en-IN" w:eastAsia="en-IN"/>
        </w:rPr>
        <w:t>break</w:t>
      </w:r>
      <w:r w:rsidRPr="00DE50A1">
        <w:rPr>
          <w:rFonts w:ascii="Consolas" w:eastAsia="Times New Roman" w:hAnsi="Consolas" w:cs="Times New Roman"/>
          <w:color w:val="292929"/>
          <w:sz w:val="27"/>
          <w:szCs w:val="27"/>
          <w:lang w:val="en-IN" w:eastAsia="en-IN"/>
        </w:rPr>
        <w:t>;</w:t>
      </w:r>
    </w:p>
    <w:p w14:paraId="443CDC2A"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6DD7039B"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    }</w:t>
      </w:r>
    </w:p>
    <w:p w14:paraId="6CB25508" w14:textId="77777777" w:rsidR="00DE50A1" w:rsidRPr="00DE50A1" w:rsidRDefault="00DE50A1" w:rsidP="00DE50A1">
      <w:pPr>
        <w:shd w:val="clear" w:color="auto" w:fill="FFFFFF"/>
        <w:spacing w:after="0" w:line="360" w:lineRule="atLeast"/>
        <w:rPr>
          <w:rFonts w:ascii="Consolas" w:eastAsia="Times New Roman" w:hAnsi="Consolas" w:cs="Times New Roman"/>
          <w:color w:val="292929"/>
          <w:sz w:val="27"/>
          <w:szCs w:val="27"/>
          <w:lang w:val="en-IN" w:eastAsia="en-IN"/>
        </w:rPr>
      </w:pPr>
      <w:r w:rsidRPr="00DE50A1">
        <w:rPr>
          <w:rFonts w:ascii="Consolas" w:eastAsia="Times New Roman" w:hAnsi="Consolas" w:cs="Times New Roman"/>
          <w:color w:val="292929"/>
          <w:sz w:val="27"/>
          <w:szCs w:val="27"/>
          <w:lang w:val="en-IN" w:eastAsia="en-IN"/>
        </w:rPr>
        <w:t>}</w:t>
      </w:r>
    </w:p>
    <w:p w14:paraId="1EC7F1E3" w14:textId="77777777" w:rsidR="00DE50A1" w:rsidRPr="00CA3606" w:rsidRDefault="00DE50A1" w:rsidP="00DE50A1">
      <w:pPr>
        <w:rPr>
          <w:color w:val="000000" w:themeColor="text1"/>
        </w:rPr>
      </w:pPr>
    </w:p>
    <w:p w14:paraId="77976289" w14:textId="77777777" w:rsidR="00DE50A1" w:rsidRPr="00CA3606" w:rsidRDefault="00DE50A1" w:rsidP="00DE50A1">
      <w:pPr>
        <w:pStyle w:val="Heading2"/>
        <w:rPr>
          <w:color w:val="000000" w:themeColor="text1"/>
        </w:rPr>
      </w:pPr>
      <w:r w:rsidRPr="00CA3606">
        <w:rPr>
          <w:color w:val="000000" w:themeColor="text1"/>
        </w:rPr>
        <w:t>Output:</w:t>
      </w:r>
    </w:p>
    <w:p w14:paraId="3A9F65D6" w14:textId="0D78016C" w:rsidR="004377D1" w:rsidRPr="0091784C" w:rsidRDefault="00DE50A1" w:rsidP="0091784C">
      <w:pPr>
        <w:rPr>
          <w:color w:val="000000" w:themeColor="text1"/>
        </w:rPr>
      </w:pPr>
      <w:r w:rsidRPr="00DE50A1">
        <w:rPr>
          <w:noProof/>
          <w:color w:val="000000" w:themeColor="text1"/>
        </w:rPr>
        <w:drawing>
          <wp:inline distT="0" distB="0" distL="0" distR="0" wp14:anchorId="4FDB4E9F" wp14:editId="2B64010E">
            <wp:extent cx="1933845" cy="1086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845" cy="1086002"/>
                    </a:xfrm>
                    <a:prstGeom prst="rect">
                      <a:avLst/>
                    </a:prstGeom>
                  </pic:spPr>
                </pic:pic>
              </a:graphicData>
            </a:graphic>
          </wp:inline>
        </w:drawing>
      </w:r>
      <w:r w:rsidR="00DA4B22" w:rsidRPr="0091784C">
        <w:rPr>
          <w:color w:val="000000" w:themeColor="text1"/>
        </w:rPr>
        <w:br w:type="page"/>
      </w:r>
    </w:p>
    <w:p w14:paraId="1012A14E" w14:textId="77777777" w:rsidR="004377D1" w:rsidRPr="00CA3606" w:rsidRDefault="00DA4B22">
      <w:pPr>
        <w:rPr>
          <w:color w:val="000000" w:themeColor="text1"/>
        </w:rPr>
      </w:pPr>
      <w:r w:rsidRPr="00CA3606">
        <w:rPr>
          <w:b/>
          <w:color w:val="000000" w:themeColor="text1"/>
          <w:sz w:val="40"/>
        </w:rPr>
        <w:lastRenderedPageBreak/>
        <w:t>Lab - 7</w:t>
      </w:r>
    </w:p>
    <w:p w14:paraId="2CCA7766" w14:textId="40DBD375" w:rsidR="00AE69C4" w:rsidRPr="00AE69C4" w:rsidRDefault="00AE69C4" w:rsidP="00AE69C4">
      <w:pPr>
        <w:spacing w:before="100" w:beforeAutospacing="1" w:after="100" w:afterAutospacing="1"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w:t>
      </w:r>
      <w:r w:rsidRPr="00AE69C4">
        <w:rPr>
          <w:rFonts w:ascii="Times New Roman" w:eastAsia="Times New Roman" w:hAnsi="Times New Roman" w:cs="Times New Roman"/>
          <w:sz w:val="28"/>
          <w:szCs w:val="28"/>
          <w:lang w:val="en-IN" w:eastAsia="en-IN"/>
        </w:rPr>
        <w:t>Write a separate C++ menu-driven program to implement Queue ADT using an integer array of size 5. Maintain proper boundary conditions and follow good coding practices. The Queue ADT has the following operations,</w:t>
      </w:r>
    </w:p>
    <w:p w14:paraId="6E534910" w14:textId="77777777" w:rsidR="00AE69C4" w:rsidRPr="00AE69C4" w:rsidRDefault="00AE69C4" w:rsidP="00AE69C4">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AE69C4">
        <w:rPr>
          <w:rFonts w:ascii="Times New Roman" w:eastAsia="Times New Roman" w:hAnsi="Times New Roman" w:cs="Times New Roman"/>
          <w:sz w:val="28"/>
          <w:szCs w:val="28"/>
          <w:lang w:val="en-IN" w:eastAsia="en-IN"/>
        </w:rPr>
        <w:t>Enqueue</w:t>
      </w:r>
    </w:p>
    <w:p w14:paraId="0C26CFD2" w14:textId="77777777" w:rsidR="00AE69C4" w:rsidRPr="00AE69C4" w:rsidRDefault="00AE69C4" w:rsidP="00AE69C4">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AE69C4">
        <w:rPr>
          <w:rFonts w:ascii="Times New Roman" w:eastAsia="Times New Roman" w:hAnsi="Times New Roman" w:cs="Times New Roman"/>
          <w:sz w:val="28"/>
          <w:szCs w:val="28"/>
          <w:lang w:val="en-IN" w:eastAsia="en-IN"/>
        </w:rPr>
        <w:t>Dequeue</w:t>
      </w:r>
    </w:p>
    <w:p w14:paraId="47FF5912" w14:textId="77777777" w:rsidR="00AE69C4" w:rsidRPr="00AE69C4" w:rsidRDefault="00AE69C4" w:rsidP="00AE69C4">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AE69C4">
        <w:rPr>
          <w:rFonts w:ascii="Times New Roman" w:eastAsia="Times New Roman" w:hAnsi="Times New Roman" w:cs="Times New Roman"/>
          <w:sz w:val="28"/>
          <w:szCs w:val="28"/>
          <w:lang w:val="en-IN" w:eastAsia="en-IN"/>
        </w:rPr>
        <w:t>Peek</w:t>
      </w:r>
    </w:p>
    <w:p w14:paraId="2A08E0B5" w14:textId="77777777" w:rsidR="00AE69C4" w:rsidRPr="00AE69C4" w:rsidRDefault="00AE69C4" w:rsidP="00AE69C4">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AE69C4">
        <w:rPr>
          <w:rFonts w:ascii="Times New Roman" w:eastAsia="Times New Roman" w:hAnsi="Times New Roman" w:cs="Times New Roman"/>
          <w:sz w:val="28"/>
          <w:szCs w:val="28"/>
          <w:lang w:val="en-IN" w:eastAsia="en-IN"/>
        </w:rPr>
        <w:t>Exit</w:t>
      </w:r>
    </w:p>
    <w:p w14:paraId="35C2E9A7" w14:textId="77777777" w:rsidR="004377D1" w:rsidRPr="00CA3606" w:rsidRDefault="004377D1">
      <w:pPr>
        <w:rPr>
          <w:color w:val="000000" w:themeColor="text1"/>
        </w:rPr>
      </w:pPr>
    </w:p>
    <w:p w14:paraId="118A8DFA" w14:textId="77777777" w:rsidR="004377D1" w:rsidRPr="00CA3606" w:rsidRDefault="00DA4B22">
      <w:pPr>
        <w:pStyle w:val="Heading2"/>
        <w:rPr>
          <w:color w:val="000000" w:themeColor="text1"/>
        </w:rPr>
      </w:pPr>
      <w:r w:rsidRPr="00CA3606">
        <w:rPr>
          <w:color w:val="000000" w:themeColor="text1"/>
        </w:rPr>
        <w:t>Aim:</w:t>
      </w:r>
    </w:p>
    <w:p w14:paraId="0B756F4A" w14:textId="700C844F" w:rsidR="004377D1" w:rsidRPr="00CA3606" w:rsidRDefault="00AE69C4">
      <w:pPr>
        <w:rPr>
          <w:color w:val="000000" w:themeColor="text1"/>
        </w:rPr>
      </w:pPr>
      <w:r>
        <w:t>To write a C++ menu-driven program to implement Queue ADT using an integer array of size 5 with proper boundary conditions and coding practices.</w:t>
      </w:r>
    </w:p>
    <w:p w14:paraId="333B1797" w14:textId="77777777" w:rsidR="004377D1" w:rsidRPr="00CA3606" w:rsidRDefault="00DA4B22">
      <w:pPr>
        <w:pStyle w:val="Heading2"/>
        <w:rPr>
          <w:color w:val="000000" w:themeColor="text1"/>
        </w:rPr>
      </w:pPr>
      <w:r w:rsidRPr="00CA3606">
        <w:rPr>
          <w:color w:val="000000" w:themeColor="text1"/>
        </w:rPr>
        <w:t>Algorithms:</w:t>
      </w:r>
    </w:p>
    <w:p w14:paraId="752F5923" w14:textId="77777777" w:rsidR="00AE69C4" w:rsidRPr="00AE69C4" w:rsidRDefault="00AE69C4" w:rsidP="00AE69C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E69C4">
        <w:rPr>
          <w:rFonts w:ascii="Times New Roman" w:eastAsia="Times New Roman" w:hAnsi="Times New Roman" w:cs="Times New Roman"/>
          <w:b/>
          <w:bCs/>
          <w:sz w:val="27"/>
          <w:szCs w:val="27"/>
          <w:lang w:val="en-IN" w:eastAsia="en-IN"/>
        </w:rPr>
        <w:t>Algorithm 1 – Enqueue</w:t>
      </w:r>
    </w:p>
    <w:p w14:paraId="347B97BD" w14:textId="77777777" w:rsidR="00AE69C4" w:rsidRPr="00AE69C4" w:rsidRDefault="00AE69C4" w:rsidP="00AE69C4">
      <w:pPr>
        <w:spacing w:before="100" w:beforeAutospacing="1" w:after="100" w:afterAutospacing="1" w:line="240" w:lineRule="auto"/>
        <w:rPr>
          <w:rFonts w:ascii="Times New Roman" w:eastAsia="Times New Roman" w:hAnsi="Times New Roman" w:cs="Times New Roman"/>
          <w:sz w:val="24"/>
          <w:szCs w:val="24"/>
          <w:lang w:val="en-IN" w:eastAsia="en-IN"/>
        </w:rPr>
      </w:pPr>
      <w:r w:rsidRPr="00AE69C4">
        <w:rPr>
          <w:rFonts w:ascii="Times New Roman" w:eastAsia="Times New Roman" w:hAnsi="Times New Roman" w:cs="Times New Roman"/>
          <w:b/>
          <w:bCs/>
          <w:sz w:val="24"/>
          <w:szCs w:val="24"/>
          <w:lang w:val="en-IN" w:eastAsia="en-IN"/>
        </w:rPr>
        <w:t>Input:</w:t>
      </w:r>
      <w:r w:rsidRPr="00AE69C4">
        <w:rPr>
          <w:rFonts w:ascii="Times New Roman" w:eastAsia="Times New Roman" w:hAnsi="Times New Roman" w:cs="Times New Roman"/>
          <w:sz w:val="24"/>
          <w:szCs w:val="24"/>
          <w:lang w:val="en-IN" w:eastAsia="en-IN"/>
        </w:rPr>
        <w:br/>
        <w:t>An integer value to insert</w:t>
      </w:r>
    </w:p>
    <w:p w14:paraId="0479099A" w14:textId="77777777" w:rsidR="00AE69C4" w:rsidRPr="00AE69C4" w:rsidRDefault="00AE69C4" w:rsidP="00AE69C4">
      <w:pPr>
        <w:spacing w:before="100" w:beforeAutospacing="1" w:after="100" w:afterAutospacing="1" w:line="240" w:lineRule="auto"/>
        <w:rPr>
          <w:rFonts w:ascii="Times New Roman" w:eastAsia="Times New Roman" w:hAnsi="Times New Roman" w:cs="Times New Roman"/>
          <w:sz w:val="24"/>
          <w:szCs w:val="24"/>
          <w:lang w:val="en-IN" w:eastAsia="en-IN"/>
        </w:rPr>
      </w:pPr>
      <w:r w:rsidRPr="00AE69C4">
        <w:rPr>
          <w:rFonts w:ascii="Times New Roman" w:eastAsia="Times New Roman" w:hAnsi="Times New Roman" w:cs="Times New Roman"/>
          <w:b/>
          <w:bCs/>
          <w:sz w:val="24"/>
          <w:szCs w:val="24"/>
          <w:lang w:val="en-IN" w:eastAsia="en-IN"/>
        </w:rPr>
        <w:t>Output:</w:t>
      </w:r>
      <w:r w:rsidRPr="00AE69C4">
        <w:rPr>
          <w:rFonts w:ascii="Times New Roman" w:eastAsia="Times New Roman" w:hAnsi="Times New Roman" w:cs="Times New Roman"/>
          <w:sz w:val="24"/>
          <w:szCs w:val="24"/>
          <w:lang w:val="en-IN" w:eastAsia="en-IN"/>
        </w:rPr>
        <w:br/>
        <w:t>Queue with new element at the rear</w:t>
      </w:r>
    </w:p>
    <w:p w14:paraId="6F4B4DBB" w14:textId="77777777" w:rsidR="00AE69C4" w:rsidRPr="00AE69C4" w:rsidRDefault="00AE69C4" w:rsidP="00AE69C4">
      <w:pPr>
        <w:rPr>
          <w:color w:val="000000" w:themeColor="text1"/>
        </w:rPr>
      </w:pPr>
      <w:r w:rsidRPr="00AE69C4">
        <w:rPr>
          <w:color w:val="000000" w:themeColor="text1"/>
        </w:rPr>
        <w:t>If (rear == size - 1):</w:t>
      </w:r>
    </w:p>
    <w:p w14:paraId="36F1FD57" w14:textId="77777777" w:rsidR="00AE69C4" w:rsidRPr="00AE69C4" w:rsidRDefault="00AE69C4" w:rsidP="00AE69C4">
      <w:pPr>
        <w:rPr>
          <w:color w:val="000000" w:themeColor="text1"/>
        </w:rPr>
      </w:pPr>
      <w:r w:rsidRPr="00AE69C4">
        <w:rPr>
          <w:color w:val="000000" w:themeColor="text1"/>
        </w:rPr>
        <w:t xml:space="preserve">    Return "Queue Overflow"</w:t>
      </w:r>
    </w:p>
    <w:p w14:paraId="7C90B690" w14:textId="77777777" w:rsidR="00AE69C4" w:rsidRPr="00AE69C4" w:rsidRDefault="00AE69C4" w:rsidP="00AE69C4">
      <w:pPr>
        <w:rPr>
          <w:color w:val="000000" w:themeColor="text1"/>
        </w:rPr>
      </w:pPr>
      <w:r w:rsidRPr="00AE69C4">
        <w:rPr>
          <w:color w:val="000000" w:themeColor="text1"/>
        </w:rPr>
        <w:t>Else:</w:t>
      </w:r>
    </w:p>
    <w:p w14:paraId="56B8A8D9" w14:textId="77777777" w:rsidR="00AE69C4" w:rsidRPr="00AE69C4" w:rsidRDefault="00AE69C4" w:rsidP="00AE69C4">
      <w:pPr>
        <w:rPr>
          <w:color w:val="000000" w:themeColor="text1"/>
        </w:rPr>
      </w:pPr>
      <w:r w:rsidRPr="00AE69C4">
        <w:rPr>
          <w:rFonts w:hint="eastAsia"/>
          <w:color w:val="000000" w:themeColor="text1"/>
        </w:rPr>
        <w:t xml:space="preserve">    rear </w:t>
      </w:r>
      <w:r w:rsidRPr="00AE69C4">
        <w:rPr>
          <w:rFonts w:hint="eastAsia"/>
          <w:color w:val="000000" w:themeColor="text1"/>
        </w:rPr>
        <w:t>←</w:t>
      </w:r>
      <w:r w:rsidRPr="00AE69C4">
        <w:rPr>
          <w:rFonts w:hint="eastAsia"/>
          <w:color w:val="000000" w:themeColor="text1"/>
        </w:rPr>
        <w:t xml:space="preserve"> rear + 1</w:t>
      </w:r>
    </w:p>
    <w:p w14:paraId="05327476" w14:textId="77777777" w:rsidR="00AE69C4" w:rsidRPr="00AE69C4" w:rsidRDefault="00AE69C4" w:rsidP="00AE69C4">
      <w:pPr>
        <w:rPr>
          <w:color w:val="000000" w:themeColor="text1"/>
        </w:rPr>
      </w:pPr>
      <w:r w:rsidRPr="00AE69C4">
        <w:rPr>
          <w:rFonts w:hint="eastAsia"/>
          <w:color w:val="000000" w:themeColor="text1"/>
        </w:rPr>
        <w:t xml:space="preserve">    queue[rear] </w:t>
      </w:r>
      <w:r w:rsidRPr="00AE69C4">
        <w:rPr>
          <w:rFonts w:hint="eastAsia"/>
          <w:color w:val="000000" w:themeColor="text1"/>
        </w:rPr>
        <w:t>←</w:t>
      </w:r>
      <w:r w:rsidRPr="00AE69C4">
        <w:rPr>
          <w:rFonts w:hint="eastAsia"/>
          <w:color w:val="000000" w:themeColor="text1"/>
        </w:rPr>
        <w:t xml:space="preserve"> value</w:t>
      </w:r>
    </w:p>
    <w:p w14:paraId="7BAA8E5B" w14:textId="77777777" w:rsidR="00AE69C4" w:rsidRPr="00AE69C4" w:rsidRDefault="00AE69C4" w:rsidP="00AE69C4">
      <w:pPr>
        <w:rPr>
          <w:color w:val="000000" w:themeColor="text1"/>
        </w:rPr>
      </w:pPr>
      <w:r w:rsidRPr="00AE69C4">
        <w:rPr>
          <w:color w:val="000000" w:themeColor="text1"/>
        </w:rPr>
        <w:t xml:space="preserve">    If (front == -1):</w:t>
      </w:r>
    </w:p>
    <w:p w14:paraId="7D04CE0C" w14:textId="5EFD4258" w:rsidR="004377D1" w:rsidRDefault="00AE69C4" w:rsidP="00AE69C4">
      <w:pPr>
        <w:rPr>
          <w:color w:val="000000" w:themeColor="text1"/>
        </w:rPr>
      </w:pPr>
      <w:r w:rsidRPr="00AE69C4">
        <w:rPr>
          <w:rFonts w:hint="eastAsia"/>
          <w:color w:val="000000" w:themeColor="text1"/>
        </w:rPr>
        <w:t xml:space="preserve">        front </w:t>
      </w:r>
      <w:r w:rsidRPr="00AE69C4">
        <w:rPr>
          <w:rFonts w:hint="eastAsia"/>
          <w:color w:val="000000" w:themeColor="text1"/>
        </w:rPr>
        <w:t>←</w:t>
      </w:r>
      <w:r w:rsidRPr="00AE69C4">
        <w:rPr>
          <w:rFonts w:hint="eastAsia"/>
          <w:color w:val="000000" w:themeColor="text1"/>
        </w:rPr>
        <w:t xml:space="preserve"> 0</w:t>
      </w:r>
    </w:p>
    <w:p w14:paraId="28B2848E" w14:textId="77777777" w:rsidR="00AE69C4" w:rsidRPr="00AE69C4" w:rsidRDefault="00AE69C4" w:rsidP="00AE69C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E69C4">
        <w:rPr>
          <w:rFonts w:ascii="Times New Roman" w:eastAsia="Times New Roman" w:hAnsi="Times New Roman" w:cs="Times New Roman"/>
          <w:b/>
          <w:bCs/>
          <w:sz w:val="27"/>
          <w:szCs w:val="27"/>
          <w:lang w:val="en-IN" w:eastAsia="en-IN"/>
        </w:rPr>
        <w:t>Algorithm 2 – Dequeue</w:t>
      </w:r>
    </w:p>
    <w:p w14:paraId="639411AD" w14:textId="77777777" w:rsidR="00AE69C4" w:rsidRPr="00AE69C4" w:rsidRDefault="00AE69C4" w:rsidP="00AE69C4">
      <w:pPr>
        <w:spacing w:before="100" w:beforeAutospacing="1" w:after="100" w:afterAutospacing="1" w:line="240" w:lineRule="auto"/>
        <w:rPr>
          <w:rFonts w:ascii="Times New Roman" w:eastAsia="Times New Roman" w:hAnsi="Times New Roman" w:cs="Times New Roman"/>
          <w:sz w:val="24"/>
          <w:szCs w:val="24"/>
          <w:lang w:val="en-IN" w:eastAsia="en-IN"/>
        </w:rPr>
      </w:pPr>
      <w:r w:rsidRPr="00AE69C4">
        <w:rPr>
          <w:rFonts w:ascii="Times New Roman" w:eastAsia="Times New Roman" w:hAnsi="Times New Roman" w:cs="Times New Roman"/>
          <w:b/>
          <w:bCs/>
          <w:sz w:val="24"/>
          <w:szCs w:val="24"/>
          <w:lang w:val="en-IN" w:eastAsia="en-IN"/>
        </w:rPr>
        <w:lastRenderedPageBreak/>
        <w:t>Input:</w:t>
      </w:r>
      <w:r w:rsidRPr="00AE69C4">
        <w:rPr>
          <w:rFonts w:ascii="Times New Roman" w:eastAsia="Times New Roman" w:hAnsi="Times New Roman" w:cs="Times New Roman"/>
          <w:sz w:val="24"/>
          <w:szCs w:val="24"/>
          <w:lang w:val="en-IN" w:eastAsia="en-IN"/>
        </w:rPr>
        <w:br/>
        <w:t>Queue with elements</w:t>
      </w:r>
    </w:p>
    <w:p w14:paraId="42770EBC" w14:textId="77777777" w:rsidR="00AE69C4" w:rsidRPr="00AE69C4" w:rsidRDefault="00AE69C4" w:rsidP="00AE69C4">
      <w:pPr>
        <w:spacing w:before="100" w:beforeAutospacing="1" w:after="100" w:afterAutospacing="1" w:line="240" w:lineRule="auto"/>
        <w:rPr>
          <w:rFonts w:ascii="Times New Roman" w:eastAsia="Times New Roman" w:hAnsi="Times New Roman" w:cs="Times New Roman"/>
          <w:sz w:val="24"/>
          <w:szCs w:val="24"/>
          <w:lang w:val="en-IN" w:eastAsia="en-IN"/>
        </w:rPr>
      </w:pPr>
      <w:r w:rsidRPr="00AE69C4">
        <w:rPr>
          <w:rFonts w:ascii="Times New Roman" w:eastAsia="Times New Roman" w:hAnsi="Times New Roman" w:cs="Times New Roman"/>
          <w:b/>
          <w:bCs/>
          <w:sz w:val="24"/>
          <w:szCs w:val="24"/>
          <w:lang w:val="en-IN" w:eastAsia="en-IN"/>
        </w:rPr>
        <w:t>Output:</w:t>
      </w:r>
      <w:r w:rsidRPr="00AE69C4">
        <w:rPr>
          <w:rFonts w:ascii="Times New Roman" w:eastAsia="Times New Roman" w:hAnsi="Times New Roman" w:cs="Times New Roman"/>
          <w:sz w:val="24"/>
          <w:szCs w:val="24"/>
          <w:lang w:val="en-IN" w:eastAsia="en-IN"/>
        </w:rPr>
        <w:br/>
        <w:t>Queue with front element removed</w:t>
      </w:r>
    </w:p>
    <w:p w14:paraId="3690A9B2" w14:textId="77777777" w:rsidR="00AE69C4" w:rsidRPr="00AE69C4" w:rsidRDefault="00AE69C4" w:rsidP="00AE69C4">
      <w:pPr>
        <w:rPr>
          <w:color w:val="000000" w:themeColor="text1"/>
        </w:rPr>
      </w:pPr>
      <w:r w:rsidRPr="00AE69C4">
        <w:rPr>
          <w:color w:val="000000" w:themeColor="text1"/>
        </w:rPr>
        <w:t>If (front == -1 or front &gt; rear):</w:t>
      </w:r>
    </w:p>
    <w:p w14:paraId="66CAEAD4" w14:textId="77777777" w:rsidR="00AE69C4" w:rsidRPr="00AE69C4" w:rsidRDefault="00AE69C4" w:rsidP="00AE69C4">
      <w:pPr>
        <w:rPr>
          <w:color w:val="000000" w:themeColor="text1"/>
        </w:rPr>
      </w:pPr>
      <w:r w:rsidRPr="00AE69C4">
        <w:rPr>
          <w:color w:val="000000" w:themeColor="text1"/>
        </w:rPr>
        <w:t xml:space="preserve">    Return "Queue Underflow"</w:t>
      </w:r>
    </w:p>
    <w:p w14:paraId="119FA6B4" w14:textId="77777777" w:rsidR="00AE69C4" w:rsidRPr="00AE69C4" w:rsidRDefault="00AE69C4" w:rsidP="00AE69C4">
      <w:pPr>
        <w:rPr>
          <w:color w:val="000000" w:themeColor="text1"/>
        </w:rPr>
      </w:pPr>
      <w:r w:rsidRPr="00AE69C4">
        <w:rPr>
          <w:color w:val="000000" w:themeColor="text1"/>
        </w:rPr>
        <w:t>Else:</w:t>
      </w:r>
    </w:p>
    <w:p w14:paraId="34CAF925" w14:textId="77777777" w:rsidR="00AE69C4" w:rsidRPr="00AE69C4" w:rsidRDefault="00AE69C4" w:rsidP="00AE69C4">
      <w:pPr>
        <w:rPr>
          <w:color w:val="000000" w:themeColor="text1"/>
        </w:rPr>
      </w:pPr>
      <w:r w:rsidRPr="00AE69C4">
        <w:rPr>
          <w:rFonts w:hint="eastAsia"/>
          <w:color w:val="000000" w:themeColor="text1"/>
        </w:rPr>
        <w:t xml:space="preserve">    value </w:t>
      </w:r>
      <w:r w:rsidRPr="00AE69C4">
        <w:rPr>
          <w:rFonts w:hint="eastAsia"/>
          <w:color w:val="000000" w:themeColor="text1"/>
        </w:rPr>
        <w:t>←</w:t>
      </w:r>
      <w:r w:rsidRPr="00AE69C4">
        <w:rPr>
          <w:rFonts w:hint="eastAsia"/>
          <w:color w:val="000000" w:themeColor="text1"/>
        </w:rPr>
        <w:t xml:space="preserve"> queue[front]</w:t>
      </w:r>
    </w:p>
    <w:p w14:paraId="34E700E3" w14:textId="3DB7E7B2" w:rsidR="00AE69C4" w:rsidRDefault="00AE69C4" w:rsidP="00AE69C4">
      <w:pPr>
        <w:rPr>
          <w:color w:val="000000" w:themeColor="text1"/>
        </w:rPr>
      </w:pPr>
      <w:r w:rsidRPr="00AE69C4">
        <w:rPr>
          <w:rFonts w:hint="eastAsia"/>
          <w:color w:val="000000" w:themeColor="text1"/>
        </w:rPr>
        <w:t xml:space="preserve">    front </w:t>
      </w:r>
      <w:r w:rsidRPr="00AE69C4">
        <w:rPr>
          <w:rFonts w:hint="eastAsia"/>
          <w:color w:val="000000" w:themeColor="text1"/>
        </w:rPr>
        <w:t>←</w:t>
      </w:r>
      <w:r w:rsidRPr="00AE69C4">
        <w:rPr>
          <w:rFonts w:hint="eastAsia"/>
          <w:color w:val="000000" w:themeColor="text1"/>
        </w:rPr>
        <w:t xml:space="preserve"> front + 1</w:t>
      </w:r>
    </w:p>
    <w:p w14:paraId="7072521B" w14:textId="77777777" w:rsidR="00AE69C4" w:rsidRPr="00AE69C4" w:rsidRDefault="00AE69C4" w:rsidP="00AE69C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E69C4">
        <w:rPr>
          <w:rFonts w:ascii="Times New Roman" w:eastAsia="Times New Roman" w:hAnsi="Times New Roman" w:cs="Times New Roman"/>
          <w:b/>
          <w:bCs/>
          <w:sz w:val="27"/>
          <w:szCs w:val="27"/>
          <w:lang w:val="en-IN" w:eastAsia="en-IN"/>
        </w:rPr>
        <w:t>Algorithm 3 – Peek</w:t>
      </w:r>
    </w:p>
    <w:p w14:paraId="6CC4B7E3" w14:textId="77777777" w:rsidR="00AE69C4" w:rsidRPr="00AE69C4" w:rsidRDefault="00AE69C4" w:rsidP="00AE69C4">
      <w:pPr>
        <w:spacing w:before="100" w:beforeAutospacing="1" w:after="100" w:afterAutospacing="1" w:line="240" w:lineRule="auto"/>
        <w:rPr>
          <w:rFonts w:ascii="Times New Roman" w:eastAsia="Times New Roman" w:hAnsi="Times New Roman" w:cs="Times New Roman"/>
          <w:sz w:val="24"/>
          <w:szCs w:val="24"/>
          <w:lang w:val="en-IN" w:eastAsia="en-IN"/>
        </w:rPr>
      </w:pPr>
      <w:r w:rsidRPr="00AE69C4">
        <w:rPr>
          <w:rFonts w:ascii="Times New Roman" w:eastAsia="Times New Roman" w:hAnsi="Times New Roman" w:cs="Times New Roman"/>
          <w:b/>
          <w:bCs/>
          <w:sz w:val="24"/>
          <w:szCs w:val="24"/>
          <w:lang w:val="en-IN" w:eastAsia="en-IN"/>
        </w:rPr>
        <w:t>Input:</w:t>
      </w:r>
      <w:r w:rsidRPr="00AE69C4">
        <w:rPr>
          <w:rFonts w:ascii="Times New Roman" w:eastAsia="Times New Roman" w:hAnsi="Times New Roman" w:cs="Times New Roman"/>
          <w:sz w:val="24"/>
          <w:szCs w:val="24"/>
          <w:lang w:val="en-IN" w:eastAsia="en-IN"/>
        </w:rPr>
        <w:br/>
        <w:t>Queue</w:t>
      </w:r>
    </w:p>
    <w:p w14:paraId="51CF76D3" w14:textId="77777777" w:rsidR="00AE69C4" w:rsidRPr="00AE69C4" w:rsidRDefault="00AE69C4" w:rsidP="00AE69C4">
      <w:pPr>
        <w:spacing w:before="100" w:beforeAutospacing="1" w:after="100" w:afterAutospacing="1" w:line="240" w:lineRule="auto"/>
        <w:rPr>
          <w:rFonts w:ascii="Times New Roman" w:eastAsia="Times New Roman" w:hAnsi="Times New Roman" w:cs="Times New Roman"/>
          <w:sz w:val="24"/>
          <w:szCs w:val="24"/>
          <w:lang w:val="en-IN" w:eastAsia="en-IN"/>
        </w:rPr>
      </w:pPr>
      <w:r w:rsidRPr="00AE69C4">
        <w:rPr>
          <w:rFonts w:ascii="Times New Roman" w:eastAsia="Times New Roman" w:hAnsi="Times New Roman" w:cs="Times New Roman"/>
          <w:b/>
          <w:bCs/>
          <w:sz w:val="24"/>
          <w:szCs w:val="24"/>
          <w:lang w:val="en-IN" w:eastAsia="en-IN"/>
        </w:rPr>
        <w:t>Output:</w:t>
      </w:r>
      <w:r w:rsidRPr="00AE69C4">
        <w:rPr>
          <w:rFonts w:ascii="Times New Roman" w:eastAsia="Times New Roman" w:hAnsi="Times New Roman" w:cs="Times New Roman"/>
          <w:sz w:val="24"/>
          <w:szCs w:val="24"/>
          <w:lang w:val="en-IN" w:eastAsia="en-IN"/>
        </w:rPr>
        <w:br/>
        <w:t>Element at front of queue</w:t>
      </w:r>
    </w:p>
    <w:p w14:paraId="1CF317C0" w14:textId="77777777" w:rsidR="00AE69C4" w:rsidRPr="00AE69C4" w:rsidRDefault="00AE69C4" w:rsidP="00AE69C4">
      <w:pPr>
        <w:rPr>
          <w:color w:val="000000" w:themeColor="text1"/>
        </w:rPr>
      </w:pPr>
      <w:r w:rsidRPr="00AE69C4">
        <w:rPr>
          <w:color w:val="000000" w:themeColor="text1"/>
        </w:rPr>
        <w:t>If (front == -1 or front &gt; rear):</w:t>
      </w:r>
    </w:p>
    <w:p w14:paraId="34E2D8DF" w14:textId="77777777" w:rsidR="00AE69C4" w:rsidRPr="00AE69C4" w:rsidRDefault="00AE69C4" w:rsidP="00AE69C4">
      <w:pPr>
        <w:rPr>
          <w:color w:val="000000" w:themeColor="text1"/>
        </w:rPr>
      </w:pPr>
      <w:r w:rsidRPr="00AE69C4">
        <w:rPr>
          <w:color w:val="000000" w:themeColor="text1"/>
        </w:rPr>
        <w:t xml:space="preserve">    Return "Queue is empty"</w:t>
      </w:r>
    </w:p>
    <w:p w14:paraId="7DA6BEB8" w14:textId="77777777" w:rsidR="00AE69C4" w:rsidRPr="00AE69C4" w:rsidRDefault="00AE69C4" w:rsidP="00AE69C4">
      <w:pPr>
        <w:rPr>
          <w:color w:val="000000" w:themeColor="text1"/>
        </w:rPr>
      </w:pPr>
      <w:r w:rsidRPr="00AE69C4">
        <w:rPr>
          <w:color w:val="000000" w:themeColor="text1"/>
        </w:rPr>
        <w:t>Else:</w:t>
      </w:r>
    </w:p>
    <w:p w14:paraId="53405D46" w14:textId="04B21D62" w:rsidR="00AE69C4" w:rsidRDefault="00AE69C4" w:rsidP="00AE69C4">
      <w:pPr>
        <w:rPr>
          <w:color w:val="000000" w:themeColor="text1"/>
        </w:rPr>
      </w:pPr>
      <w:r w:rsidRPr="00AE69C4">
        <w:rPr>
          <w:color w:val="000000" w:themeColor="text1"/>
        </w:rPr>
        <w:t xml:space="preserve">    Return queue[front]</w:t>
      </w:r>
    </w:p>
    <w:p w14:paraId="3E6B9362" w14:textId="77777777" w:rsidR="004377D1" w:rsidRPr="00CA3606" w:rsidRDefault="004377D1">
      <w:pPr>
        <w:rPr>
          <w:color w:val="000000" w:themeColor="text1"/>
        </w:rPr>
      </w:pPr>
    </w:p>
    <w:p w14:paraId="4001DA56" w14:textId="77777777" w:rsidR="004377D1" w:rsidRPr="00CA3606" w:rsidRDefault="00DA4B22">
      <w:pPr>
        <w:pStyle w:val="Heading2"/>
        <w:rPr>
          <w:color w:val="000000" w:themeColor="text1"/>
        </w:rPr>
      </w:pPr>
      <w:r w:rsidRPr="00CA3606">
        <w:rPr>
          <w:color w:val="000000" w:themeColor="text1"/>
        </w:rPr>
        <w:t>Code:</w:t>
      </w:r>
    </w:p>
    <w:p w14:paraId="10993BE1"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B5200D"/>
          <w:sz w:val="27"/>
          <w:szCs w:val="27"/>
          <w:lang w:val="en-IN" w:eastAsia="en-IN"/>
        </w:rPr>
        <w:t>#include</w:t>
      </w:r>
      <w:r w:rsidRPr="00AE69C4">
        <w:rPr>
          <w:rFonts w:ascii="Consolas" w:eastAsia="Times New Roman" w:hAnsi="Consolas" w:cs="Times New Roman"/>
          <w:color w:val="0F4A85"/>
          <w:sz w:val="27"/>
          <w:szCs w:val="27"/>
          <w:lang w:val="en-IN" w:eastAsia="en-IN"/>
        </w:rPr>
        <w:t xml:space="preserve"> &lt;iostream&gt;</w:t>
      </w:r>
    </w:p>
    <w:p w14:paraId="619AEEBE"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0FC5DE3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B5200D"/>
          <w:sz w:val="27"/>
          <w:szCs w:val="27"/>
          <w:lang w:val="en-IN" w:eastAsia="en-IN"/>
        </w:rPr>
        <w:t>using</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namespace</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185E73"/>
          <w:sz w:val="27"/>
          <w:szCs w:val="27"/>
          <w:lang w:val="en-IN" w:eastAsia="en-IN"/>
        </w:rPr>
        <w:t>std</w:t>
      </w:r>
      <w:r w:rsidRPr="00AE69C4">
        <w:rPr>
          <w:rFonts w:ascii="Consolas" w:eastAsia="Times New Roman" w:hAnsi="Consolas" w:cs="Times New Roman"/>
          <w:color w:val="292929"/>
          <w:sz w:val="27"/>
          <w:szCs w:val="27"/>
          <w:lang w:val="en-IN" w:eastAsia="en-IN"/>
        </w:rPr>
        <w:t>;</w:t>
      </w:r>
    </w:p>
    <w:p w14:paraId="34EAD31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2FB14E3C"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B5200D"/>
          <w:sz w:val="27"/>
          <w:szCs w:val="27"/>
          <w:lang w:val="en-IN" w:eastAsia="en-IN"/>
        </w:rPr>
        <w:t>#</w:t>
      </w:r>
      <w:proofErr w:type="gramStart"/>
      <w:r w:rsidRPr="00AE69C4">
        <w:rPr>
          <w:rFonts w:ascii="Consolas" w:eastAsia="Times New Roman" w:hAnsi="Consolas" w:cs="Times New Roman"/>
          <w:color w:val="B5200D"/>
          <w:sz w:val="27"/>
          <w:szCs w:val="27"/>
          <w:lang w:val="en-IN" w:eastAsia="en-IN"/>
        </w:rPr>
        <w:t>define</w:t>
      </w:r>
      <w:proofErr w:type="gramEnd"/>
      <w:r w:rsidRPr="00AE69C4">
        <w:rPr>
          <w:rFonts w:ascii="Consolas" w:eastAsia="Times New Roman" w:hAnsi="Consolas" w:cs="Times New Roman"/>
          <w:color w:val="0F4A85"/>
          <w:sz w:val="27"/>
          <w:szCs w:val="27"/>
          <w:lang w:val="en-IN" w:eastAsia="en-IN"/>
        </w:rPr>
        <w:t xml:space="preserve"> size </w:t>
      </w:r>
      <w:r w:rsidRPr="00AE69C4">
        <w:rPr>
          <w:rFonts w:ascii="Consolas" w:eastAsia="Times New Roman" w:hAnsi="Consolas" w:cs="Times New Roman"/>
          <w:color w:val="096D48"/>
          <w:sz w:val="27"/>
          <w:szCs w:val="27"/>
          <w:lang w:val="en-IN" w:eastAsia="en-IN"/>
        </w:rPr>
        <w:t>5</w:t>
      </w:r>
    </w:p>
    <w:p w14:paraId="401319B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37CDFA4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0F4A85"/>
          <w:sz w:val="27"/>
          <w:szCs w:val="27"/>
          <w:lang w:val="en-IN" w:eastAsia="en-IN"/>
        </w:rPr>
        <w:t>class</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185E73"/>
          <w:sz w:val="27"/>
          <w:szCs w:val="27"/>
          <w:lang w:val="en-IN" w:eastAsia="en-IN"/>
        </w:rPr>
        <w:t>queue</w:t>
      </w:r>
    </w:p>
    <w:p w14:paraId="7407B1E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664221D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w:t>
      </w:r>
      <w:proofErr w:type="spellStart"/>
      <w:proofErr w:type="gramStart"/>
      <w:r w:rsidRPr="00AE69C4">
        <w:rPr>
          <w:rFonts w:ascii="Consolas" w:eastAsia="Times New Roman" w:hAnsi="Consolas" w:cs="Times New Roman"/>
          <w:color w:val="001080"/>
          <w:sz w:val="27"/>
          <w:szCs w:val="27"/>
          <w:lang w:val="en-IN" w:eastAsia="en-IN"/>
        </w:rPr>
        <w:t>arr</w:t>
      </w:r>
      <w:proofErr w:type="spellEnd"/>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096D48"/>
          <w:sz w:val="27"/>
          <w:szCs w:val="27"/>
          <w:lang w:val="en-IN" w:eastAsia="en-IN"/>
        </w:rPr>
        <w:t>5</w:t>
      </w:r>
      <w:r w:rsidRPr="00AE69C4">
        <w:rPr>
          <w:rFonts w:ascii="Consolas" w:eastAsia="Times New Roman" w:hAnsi="Consolas" w:cs="Times New Roman"/>
          <w:color w:val="292929"/>
          <w:sz w:val="27"/>
          <w:szCs w:val="27"/>
          <w:lang w:val="en-IN" w:eastAsia="en-IN"/>
        </w:rPr>
        <w:t>];</w:t>
      </w:r>
    </w:p>
    <w:p w14:paraId="12195DC6"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lastRenderedPageBreak/>
        <w:t xml:space="preserve">    </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cur;</w:t>
      </w:r>
    </w:p>
    <w:p w14:paraId="722F238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157317DD"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0F4A85"/>
          <w:sz w:val="27"/>
          <w:szCs w:val="27"/>
          <w:lang w:val="en-IN" w:eastAsia="en-IN"/>
        </w:rPr>
        <w:t>public:</w:t>
      </w:r>
    </w:p>
    <w:p w14:paraId="7B672BB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5E2CBC"/>
          <w:sz w:val="27"/>
          <w:szCs w:val="27"/>
          <w:lang w:val="en-IN" w:eastAsia="en-IN"/>
        </w:rPr>
        <w:t>queue</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w:t>
      </w:r>
    </w:p>
    <w:p w14:paraId="4004C853"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1285DE83"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cur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0</w:t>
      </w:r>
      <w:r w:rsidRPr="00AE69C4">
        <w:rPr>
          <w:rFonts w:ascii="Consolas" w:eastAsia="Times New Roman" w:hAnsi="Consolas" w:cs="Times New Roman"/>
          <w:color w:val="292929"/>
          <w:sz w:val="27"/>
          <w:szCs w:val="27"/>
          <w:lang w:val="en-IN" w:eastAsia="en-IN"/>
        </w:rPr>
        <w:t>;</w:t>
      </w:r>
    </w:p>
    <w:p w14:paraId="34B61092"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47A687B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5AB1F0D7"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void</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5E2CBC"/>
          <w:sz w:val="27"/>
          <w:szCs w:val="27"/>
          <w:lang w:val="en-IN" w:eastAsia="en-IN"/>
        </w:rPr>
        <w:t>enqueue</w:t>
      </w:r>
      <w:r w:rsidRPr="00AE69C4">
        <w:rPr>
          <w:rFonts w:ascii="Consolas" w:eastAsia="Times New Roman" w:hAnsi="Consolas" w:cs="Times New Roman"/>
          <w:color w:val="292929"/>
          <w:sz w:val="27"/>
          <w:szCs w:val="27"/>
          <w:lang w:val="en-IN" w:eastAsia="en-IN"/>
        </w:rPr>
        <w:t>(</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w:t>
      </w:r>
    </w:p>
    <w:p w14:paraId="77715520"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51DB917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void</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5E2CBC"/>
          <w:sz w:val="27"/>
          <w:szCs w:val="27"/>
          <w:lang w:val="en-IN" w:eastAsia="en-IN"/>
        </w:rPr>
        <w:t>dequeue</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w:t>
      </w:r>
    </w:p>
    <w:p w14:paraId="6F68E20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25B488F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5E2CBC"/>
          <w:sz w:val="27"/>
          <w:szCs w:val="27"/>
          <w:lang w:val="en-IN" w:eastAsia="en-IN"/>
        </w:rPr>
        <w:t>peek</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w:t>
      </w:r>
    </w:p>
    <w:p w14:paraId="19F7B5A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4F01023D"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void</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5E2CBC"/>
          <w:sz w:val="27"/>
          <w:szCs w:val="27"/>
          <w:lang w:val="en-IN" w:eastAsia="en-IN"/>
        </w:rPr>
        <w:t>display</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w:t>
      </w:r>
    </w:p>
    <w:p w14:paraId="74BFC2F0"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7BA656C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375C68E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0F4A85"/>
          <w:sz w:val="27"/>
          <w:szCs w:val="27"/>
          <w:lang w:val="en-IN" w:eastAsia="en-IN"/>
        </w:rPr>
        <w:t>void</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185E73"/>
          <w:sz w:val="27"/>
          <w:szCs w:val="27"/>
          <w:lang w:val="en-IN" w:eastAsia="en-IN"/>
        </w:rPr>
        <w:t>queue</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5E2CBC"/>
          <w:sz w:val="27"/>
          <w:szCs w:val="27"/>
          <w:lang w:val="en-IN" w:eastAsia="en-IN"/>
        </w:rPr>
        <w:t>enqueue</w:t>
      </w:r>
      <w:r w:rsidRPr="00AE69C4">
        <w:rPr>
          <w:rFonts w:ascii="Consolas" w:eastAsia="Times New Roman" w:hAnsi="Consolas" w:cs="Times New Roman"/>
          <w:color w:val="292929"/>
          <w:sz w:val="27"/>
          <w:szCs w:val="27"/>
          <w:lang w:val="en-IN" w:eastAsia="en-IN"/>
        </w:rPr>
        <w:t>(</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1080"/>
          <w:sz w:val="27"/>
          <w:szCs w:val="27"/>
          <w:lang w:val="en-IN" w:eastAsia="en-IN"/>
        </w:rPr>
        <w:t>value</w:t>
      </w:r>
      <w:r w:rsidRPr="00AE69C4">
        <w:rPr>
          <w:rFonts w:ascii="Consolas" w:eastAsia="Times New Roman" w:hAnsi="Consolas" w:cs="Times New Roman"/>
          <w:color w:val="292929"/>
          <w:sz w:val="27"/>
          <w:szCs w:val="27"/>
          <w:lang w:val="en-IN" w:eastAsia="en-IN"/>
        </w:rPr>
        <w:t>)</w:t>
      </w:r>
    </w:p>
    <w:p w14:paraId="6F319147"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5B9F3A71"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if</w:t>
      </w:r>
      <w:r w:rsidRPr="00AE69C4">
        <w:rPr>
          <w:rFonts w:ascii="Consolas" w:eastAsia="Times New Roman" w:hAnsi="Consolas" w:cs="Times New Roman"/>
          <w:color w:val="292929"/>
          <w:sz w:val="27"/>
          <w:szCs w:val="27"/>
          <w:lang w:val="en-IN" w:eastAsia="en-IN"/>
        </w:rPr>
        <w:t xml:space="preserve"> (cur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size)</w:t>
      </w:r>
    </w:p>
    <w:p w14:paraId="0691DF64"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2533A6BE"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"The queue is full</w:t>
      </w:r>
      <w:r w:rsidRPr="00AE69C4">
        <w:rPr>
          <w:rFonts w:ascii="Consolas" w:eastAsia="Times New Roman" w:hAnsi="Consolas" w:cs="Times New Roman"/>
          <w:color w:val="EE0000"/>
          <w:sz w:val="27"/>
          <w:szCs w:val="27"/>
          <w:lang w:val="en-IN" w:eastAsia="en-IN"/>
        </w:rPr>
        <w:t>\n</w:t>
      </w:r>
      <w:r w:rsidRPr="00AE69C4">
        <w:rPr>
          <w:rFonts w:ascii="Consolas" w:eastAsia="Times New Roman" w:hAnsi="Consolas" w:cs="Times New Roman"/>
          <w:color w:val="0F4A85"/>
          <w:sz w:val="27"/>
          <w:szCs w:val="27"/>
          <w:lang w:val="en-IN" w:eastAsia="en-IN"/>
        </w:rPr>
        <w:t>"</w:t>
      </w:r>
      <w:r w:rsidRPr="00AE69C4">
        <w:rPr>
          <w:rFonts w:ascii="Consolas" w:eastAsia="Times New Roman" w:hAnsi="Consolas" w:cs="Times New Roman"/>
          <w:color w:val="292929"/>
          <w:sz w:val="27"/>
          <w:szCs w:val="27"/>
          <w:lang w:val="en-IN" w:eastAsia="en-IN"/>
        </w:rPr>
        <w:t>;</w:t>
      </w:r>
    </w:p>
    <w:p w14:paraId="49908F54"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49D76E3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68AC38F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001080"/>
          <w:sz w:val="27"/>
          <w:szCs w:val="27"/>
          <w:lang w:val="en-IN" w:eastAsia="en-IN"/>
        </w:rPr>
        <w:t>arr</w:t>
      </w:r>
      <w:proofErr w:type="spellEnd"/>
      <w:r w:rsidRPr="00AE69C4">
        <w:rPr>
          <w:rFonts w:ascii="Consolas" w:eastAsia="Times New Roman" w:hAnsi="Consolas" w:cs="Times New Roman"/>
          <w:color w:val="292929"/>
          <w:sz w:val="27"/>
          <w:szCs w:val="27"/>
          <w:lang w:val="en-IN" w:eastAsia="en-IN"/>
        </w:rPr>
        <w:t xml:space="preserve">[cur]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value;</w:t>
      </w:r>
      <w:r w:rsidRPr="00AE69C4">
        <w:rPr>
          <w:rFonts w:ascii="Consolas" w:eastAsia="Times New Roman" w:hAnsi="Consolas" w:cs="Times New Roman"/>
          <w:color w:val="515151"/>
          <w:sz w:val="27"/>
          <w:szCs w:val="27"/>
          <w:lang w:val="en-IN" w:eastAsia="en-IN"/>
        </w:rPr>
        <w:t xml:space="preserve"> // This can </w:t>
      </w:r>
      <w:proofErr w:type="spellStart"/>
      <w:r w:rsidRPr="00AE69C4">
        <w:rPr>
          <w:rFonts w:ascii="Consolas" w:eastAsia="Times New Roman" w:hAnsi="Consolas" w:cs="Times New Roman"/>
          <w:color w:val="515151"/>
          <w:sz w:val="27"/>
          <w:szCs w:val="27"/>
          <w:lang w:val="en-IN" w:eastAsia="en-IN"/>
        </w:rPr>
        <w:t>alos</w:t>
      </w:r>
      <w:proofErr w:type="spellEnd"/>
      <w:r w:rsidRPr="00AE69C4">
        <w:rPr>
          <w:rFonts w:ascii="Consolas" w:eastAsia="Times New Roman" w:hAnsi="Consolas" w:cs="Times New Roman"/>
          <w:color w:val="515151"/>
          <w:sz w:val="27"/>
          <w:szCs w:val="27"/>
          <w:lang w:val="en-IN" w:eastAsia="en-IN"/>
        </w:rPr>
        <w:t xml:space="preserve"> be written as </w:t>
      </w:r>
      <w:proofErr w:type="spellStart"/>
      <w:r w:rsidRPr="00AE69C4">
        <w:rPr>
          <w:rFonts w:ascii="Consolas" w:eastAsia="Times New Roman" w:hAnsi="Consolas" w:cs="Times New Roman"/>
          <w:color w:val="515151"/>
          <w:sz w:val="27"/>
          <w:szCs w:val="27"/>
          <w:lang w:val="en-IN" w:eastAsia="en-IN"/>
        </w:rPr>
        <w:t>arr</w:t>
      </w:r>
      <w:proofErr w:type="spellEnd"/>
      <w:r w:rsidRPr="00AE69C4">
        <w:rPr>
          <w:rFonts w:ascii="Consolas" w:eastAsia="Times New Roman" w:hAnsi="Consolas" w:cs="Times New Roman"/>
          <w:color w:val="515151"/>
          <w:sz w:val="27"/>
          <w:szCs w:val="27"/>
          <w:lang w:val="en-IN" w:eastAsia="en-IN"/>
        </w:rPr>
        <w:t>[cur++] = value</w:t>
      </w:r>
    </w:p>
    <w:p w14:paraId="3212B87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cur</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w:t>
      </w:r>
    </w:p>
    <w:p w14:paraId="133BB1C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5E2CBC"/>
          <w:sz w:val="27"/>
          <w:szCs w:val="27"/>
          <w:lang w:val="en-IN" w:eastAsia="en-IN"/>
        </w:rPr>
        <w:t>display</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w:t>
      </w:r>
    </w:p>
    <w:p w14:paraId="7420057E"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0B7FA9B0"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3B9D829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0F4A85"/>
          <w:sz w:val="27"/>
          <w:szCs w:val="27"/>
          <w:lang w:val="en-IN" w:eastAsia="en-IN"/>
        </w:rPr>
        <w:t>void</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185E73"/>
          <w:sz w:val="27"/>
          <w:szCs w:val="27"/>
          <w:lang w:val="en-IN" w:eastAsia="en-IN"/>
        </w:rPr>
        <w:t>queue</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5E2CBC"/>
          <w:sz w:val="27"/>
          <w:szCs w:val="27"/>
          <w:lang w:val="en-IN" w:eastAsia="en-IN"/>
        </w:rPr>
        <w:t>dequeue</w:t>
      </w:r>
      <w:r w:rsidRPr="00AE69C4">
        <w:rPr>
          <w:rFonts w:ascii="Consolas" w:eastAsia="Times New Roman" w:hAnsi="Consolas" w:cs="Times New Roman"/>
          <w:color w:val="292929"/>
          <w:sz w:val="27"/>
          <w:szCs w:val="27"/>
          <w:lang w:val="en-IN" w:eastAsia="en-IN"/>
        </w:rPr>
        <w:t>()</w:t>
      </w:r>
    </w:p>
    <w:p w14:paraId="24A83A9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64DC9B3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if</w:t>
      </w:r>
      <w:r w:rsidRPr="00AE69C4">
        <w:rPr>
          <w:rFonts w:ascii="Consolas" w:eastAsia="Times New Roman" w:hAnsi="Consolas" w:cs="Times New Roman"/>
          <w:color w:val="292929"/>
          <w:sz w:val="27"/>
          <w:szCs w:val="27"/>
          <w:lang w:val="en-IN" w:eastAsia="en-IN"/>
        </w:rPr>
        <w:t xml:space="preserve"> (cur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0</w:t>
      </w:r>
      <w:r w:rsidRPr="00AE69C4">
        <w:rPr>
          <w:rFonts w:ascii="Consolas" w:eastAsia="Times New Roman" w:hAnsi="Consolas" w:cs="Times New Roman"/>
          <w:color w:val="292929"/>
          <w:sz w:val="27"/>
          <w:szCs w:val="27"/>
          <w:lang w:val="en-IN" w:eastAsia="en-IN"/>
        </w:rPr>
        <w:t>)</w:t>
      </w:r>
    </w:p>
    <w:p w14:paraId="7E3C013E"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5F08AD6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 xml:space="preserve">"The queue </w:t>
      </w:r>
      <w:proofErr w:type="spellStart"/>
      <w:r w:rsidRPr="00AE69C4">
        <w:rPr>
          <w:rFonts w:ascii="Consolas" w:eastAsia="Times New Roman" w:hAnsi="Consolas" w:cs="Times New Roman"/>
          <w:color w:val="0F4A85"/>
          <w:sz w:val="27"/>
          <w:szCs w:val="27"/>
          <w:lang w:val="en-IN" w:eastAsia="en-IN"/>
        </w:rPr>
        <w:t>emptyt</w:t>
      </w:r>
      <w:proofErr w:type="spellEnd"/>
      <w:r w:rsidRPr="00AE69C4">
        <w:rPr>
          <w:rFonts w:ascii="Consolas" w:eastAsia="Times New Roman" w:hAnsi="Consolas" w:cs="Times New Roman"/>
          <w:color w:val="EE0000"/>
          <w:sz w:val="27"/>
          <w:szCs w:val="27"/>
          <w:lang w:val="en-IN" w:eastAsia="en-IN"/>
        </w:rPr>
        <w:t>\n</w:t>
      </w:r>
      <w:r w:rsidRPr="00AE69C4">
        <w:rPr>
          <w:rFonts w:ascii="Consolas" w:eastAsia="Times New Roman" w:hAnsi="Consolas" w:cs="Times New Roman"/>
          <w:color w:val="0F4A85"/>
          <w:sz w:val="27"/>
          <w:szCs w:val="27"/>
          <w:lang w:val="en-IN" w:eastAsia="en-IN"/>
        </w:rPr>
        <w:t>"</w:t>
      </w:r>
      <w:r w:rsidRPr="00AE69C4">
        <w:rPr>
          <w:rFonts w:ascii="Consolas" w:eastAsia="Times New Roman" w:hAnsi="Consolas" w:cs="Times New Roman"/>
          <w:color w:val="292929"/>
          <w:sz w:val="27"/>
          <w:szCs w:val="27"/>
          <w:lang w:val="en-IN" w:eastAsia="en-IN"/>
        </w:rPr>
        <w:t>;</w:t>
      </w:r>
    </w:p>
    <w:p w14:paraId="6AF1D27C"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5A24DF7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539E0BA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for</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0</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w:t>
      </w:r>
      <w:r w:rsidRPr="00AE69C4">
        <w:rPr>
          <w:rFonts w:ascii="Consolas" w:eastAsia="Times New Roman" w:hAnsi="Consolas" w:cs="Times New Roman"/>
          <w:color w:val="292929"/>
          <w:sz w:val="27"/>
          <w:szCs w:val="27"/>
          <w:lang w:val="en-IN" w:eastAsia="en-IN"/>
        </w:rPr>
        <w:t xml:space="preserve"> (cur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1</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w:t>
      </w:r>
    </w:p>
    <w:p w14:paraId="7133138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4F815C3D"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001080"/>
          <w:sz w:val="27"/>
          <w:szCs w:val="27"/>
          <w:lang w:val="en-IN" w:eastAsia="en-IN"/>
        </w:rPr>
        <w:t>arr</w:t>
      </w:r>
      <w:proofErr w:type="spellEnd"/>
      <w:r w:rsidRPr="00AE69C4">
        <w:rPr>
          <w:rFonts w:ascii="Consolas" w:eastAsia="Times New Roman" w:hAnsi="Consolas" w:cs="Times New Roman"/>
          <w:color w:val="292929"/>
          <w:sz w:val="27"/>
          <w:szCs w:val="27"/>
          <w:lang w:val="en-IN" w:eastAsia="en-IN"/>
        </w:rPr>
        <w:t>[</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proofErr w:type="spellStart"/>
      <w:proofErr w:type="gramStart"/>
      <w:r w:rsidRPr="00AE69C4">
        <w:rPr>
          <w:rFonts w:ascii="Consolas" w:eastAsia="Times New Roman" w:hAnsi="Consolas" w:cs="Times New Roman"/>
          <w:color w:val="001080"/>
          <w:sz w:val="27"/>
          <w:szCs w:val="27"/>
          <w:lang w:val="en-IN" w:eastAsia="en-IN"/>
        </w:rPr>
        <w:t>arr</w:t>
      </w:r>
      <w:proofErr w:type="spellEnd"/>
      <w:r w:rsidRPr="00AE69C4">
        <w:rPr>
          <w:rFonts w:ascii="Consolas" w:eastAsia="Times New Roman" w:hAnsi="Consolas" w:cs="Times New Roman"/>
          <w:color w:val="292929"/>
          <w:sz w:val="27"/>
          <w:szCs w:val="27"/>
          <w:lang w:val="en-IN" w:eastAsia="en-IN"/>
        </w:rPr>
        <w:t>[</w:t>
      </w:r>
      <w:proofErr w:type="spellStart"/>
      <w:proofErr w:type="gramEnd"/>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1</w:t>
      </w:r>
      <w:r w:rsidRPr="00AE69C4">
        <w:rPr>
          <w:rFonts w:ascii="Consolas" w:eastAsia="Times New Roman" w:hAnsi="Consolas" w:cs="Times New Roman"/>
          <w:color w:val="292929"/>
          <w:sz w:val="27"/>
          <w:szCs w:val="27"/>
          <w:lang w:val="en-IN" w:eastAsia="en-IN"/>
        </w:rPr>
        <w:t>];</w:t>
      </w:r>
    </w:p>
    <w:p w14:paraId="30BC788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4968FA9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cur</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w:t>
      </w:r>
    </w:p>
    <w:p w14:paraId="5B6205A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5E2CBC"/>
          <w:sz w:val="27"/>
          <w:szCs w:val="27"/>
          <w:lang w:val="en-IN" w:eastAsia="en-IN"/>
        </w:rPr>
        <w:t>display</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w:t>
      </w:r>
    </w:p>
    <w:p w14:paraId="5A8014E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7EB00E4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4320CAD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185E73"/>
          <w:sz w:val="27"/>
          <w:szCs w:val="27"/>
          <w:lang w:val="en-IN" w:eastAsia="en-IN"/>
        </w:rPr>
        <w:t>queue</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5E2CBC"/>
          <w:sz w:val="27"/>
          <w:szCs w:val="27"/>
          <w:lang w:val="en-IN" w:eastAsia="en-IN"/>
        </w:rPr>
        <w:t>peek</w:t>
      </w:r>
      <w:r w:rsidRPr="00AE69C4">
        <w:rPr>
          <w:rFonts w:ascii="Consolas" w:eastAsia="Times New Roman" w:hAnsi="Consolas" w:cs="Times New Roman"/>
          <w:color w:val="292929"/>
          <w:sz w:val="27"/>
          <w:szCs w:val="27"/>
          <w:lang w:val="en-IN" w:eastAsia="en-IN"/>
        </w:rPr>
        <w:t>()</w:t>
      </w:r>
    </w:p>
    <w:p w14:paraId="5C13003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5FFBEA7C"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if</w:t>
      </w:r>
      <w:r w:rsidRPr="00AE69C4">
        <w:rPr>
          <w:rFonts w:ascii="Consolas" w:eastAsia="Times New Roman" w:hAnsi="Consolas" w:cs="Times New Roman"/>
          <w:color w:val="292929"/>
          <w:sz w:val="27"/>
          <w:szCs w:val="27"/>
          <w:lang w:val="en-IN" w:eastAsia="en-IN"/>
        </w:rPr>
        <w:t xml:space="preserve"> (cur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0</w:t>
      </w:r>
      <w:r w:rsidRPr="00AE69C4">
        <w:rPr>
          <w:rFonts w:ascii="Consolas" w:eastAsia="Times New Roman" w:hAnsi="Consolas" w:cs="Times New Roman"/>
          <w:color w:val="292929"/>
          <w:sz w:val="27"/>
          <w:szCs w:val="27"/>
          <w:lang w:val="en-IN" w:eastAsia="en-IN"/>
        </w:rPr>
        <w:t>)</w:t>
      </w:r>
    </w:p>
    <w:p w14:paraId="5E5F9334"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139F0AE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"The Queue is empty"</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endl</w:t>
      </w:r>
      <w:proofErr w:type="spellEnd"/>
      <w:r w:rsidRPr="00AE69C4">
        <w:rPr>
          <w:rFonts w:ascii="Consolas" w:eastAsia="Times New Roman" w:hAnsi="Consolas" w:cs="Times New Roman"/>
          <w:color w:val="292929"/>
          <w:sz w:val="27"/>
          <w:szCs w:val="27"/>
          <w:lang w:val="en-IN" w:eastAsia="en-IN"/>
        </w:rPr>
        <w:t>;</w:t>
      </w:r>
    </w:p>
    <w:p w14:paraId="57723807"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return</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404</w:t>
      </w:r>
      <w:r w:rsidRPr="00AE69C4">
        <w:rPr>
          <w:rFonts w:ascii="Consolas" w:eastAsia="Times New Roman" w:hAnsi="Consolas" w:cs="Times New Roman"/>
          <w:color w:val="292929"/>
          <w:sz w:val="27"/>
          <w:szCs w:val="27"/>
          <w:lang w:val="en-IN" w:eastAsia="en-IN"/>
        </w:rPr>
        <w:t>;</w:t>
      </w:r>
    </w:p>
    <w:p w14:paraId="53DC44E6"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444C1C06"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return</w:t>
      </w:r>
      <w:r w:rsidRPr="00AE69C4">
        <w:rPr>
          <w:rFonts w:ascii="Consolas" w:eastAsia="Times New Roman" w:hAnsi="Consolas" w:cs="Times New Roman"/>
          <w:color w:val="292929"/>
          <w:sz w:val="27"/>
          <w:szCs w:val="27"/>
          <w:lang w:val="en-IN" w:eastAsia="en-IN"/>
        </w:rPr>
        <w:t xml:space="preserve"> </w:t>
      </w:r>
      <w:proofErr w:type="spellStart"/>
      <w:proofErr w:type="gramStart"/>
      <w:r w:rsidRPr="00AE69C4">
        <w:rPr>
          <w:rFonts w:ascii="Consolas" w:eastAsia="Times New Roman" w:hAnsi="Consolas" w:cs="Times New Roman"/>
          <w:color w:val="001080"/>
          <w:sz w:val="27"/>
          <w:szCs w:val="27"/>
          <w:lang w:val="en-IN" w:eastAsia="en-IN"/>
        </w:rPr>
        <w:t>arr</w:t>
      </w:r>
      <w:proofErr w:type="spellEnd"/>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 xml:space="preserve">cur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1</w:t>
      </w:r>
      <w:r w:rsidRPr="00AE69C4">
        <w:rPr>
          <w:rFonts w:ascii="Consolas" w:eastAsia="Times New Roman" w:hAnsi="Consolas" w:cs="Times New Roman"/>
          <w:color w:val="292929"/>
          <w:sz w:val="27"/>
          <w:szCs w:val="27"/>
          <w:lang w:val="en-IN" w:eastAsia="en-IN"/>
        </w:rPr>
        <w:t>];</w:t>
      </w:r>
    </w:p>
    <w:p w14:paraId="36DBDE4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2BEC452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2225DBC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0F4A85"/>
          <w:sz w:val="27"/>
          <w:szCs w:val="27"/>
          <w:lang w:val="en-IN" w:eastAsia="en-IN"/>
        </w:rPr>
        <w:t>void</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185E73"/>
          <w:sz w:val="27"/>
          <w:szCs w:val="27"/>
          <w:lang w:val="en-IN" w:eastAsia="en-IN"/>
        </w:rPr>
        <w:t>queue</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5E2CBC"/>
          <w:sz w:val="27"/>
          <w:szCs w:val="27"/>
          <w:lang w:val="en-IN" w:eastAsia="en-IN"/>
        </w:rPr>
        <w:t>display</w:t>
      </w:r>
      <w:r w:rsidRPr="00AE69C4">
        <w:rPr>
          <w:rFonts w:ascii="Consolas" w:eastAsia="Times New Roman" w:hAnsi="Consolas" w:cs="Times New Roman"/>
          <w:color w:val="292929"/>
          <w:sz w:val="27"/>
          <w:szCs w:val="27"/>
          <w:lang w:val="en-IN" w:eastAsia="en-IN"/>
        </w:rPr>
        <w:t>()</w:t>
      </w:r>
    </w:p>
    <w:p w14:paraId="216E6A9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23FC0D41"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B5200D"/>
          <w:sz w:val="27"/>
          <w:szCs w:val="27"/>
          <w:lang w:val="en-IN" w:eastAsia="en-IN"/>
        </w:rPr>
        <w:t>for</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0</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000000"/>
          <w:sz w:val="27"/>
          <w:szCs w:val="27"/>
          <w:lang w:val="en-IN" w:eastAsia="en-IN"/>
        </w:rPr>
        <w:t>&lt;</w:t>
      </w:r>
      <w:r w:rsidRPr="00AE69C4">
        <w:rPr>
          <w:rFonts w:ascii="Consolas" w:eastAsia="Times New Roman" w:hAnsi="Consolas" w:cs="Times New Roman"/>
          <w:color w:val="096D48"/>
          <w:sz w:val="27"/>
          <w:szCs w:val="27"/>
          <w:lang w:val="en-IN" w:eastAsia="en-IN"/>
        </w:rPr>
        <w:t>5</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w:t>
      </w:r>
    </w:p>
    <w:p w14:paraId="17954DC2"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55D4C87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001080"/>
          <w:sz w:val="27"/>
          <w:szCs w:val="27"/>
          <w:lang w:val="en-IN" w:eastAsia="en-IN"/>
        </w:rPr>
        <w:t>arr</w:t>
      </w:r>
      <w:proofErr w:type="spellEnd"/>
      <w:r w:rsidRPr="00AE69C4">
        <w:rPr>
          <w:rFonts w:ascii="Consolas" w:eastAsia="Times New Roman" w:hAnsi="Consolas" w:cs="Times New Roman"/>
          <w:color w:val="292929"/>
          <w:sz w:val="27"/>
          <w:szCs w:val="27"/>
          <w:lang w:val="en-IN" w:eastAsia="en-IN"/>
        </w:rPr>
        <w:t>[</w:t>
      </w:r>
      <w:proofErr w:type="spellStart"/>
      <w:r w:rsidRPr="00AE69C4">
        <w:rPr>
          <w:rFonts w:ascii="Consolas" w:eastAsia="Times New Roman" w:hAnsi="Consolas" w:cs="Times New Roman"/>
          <w:color w:val="292929"/>
          <w:sz w:val="27"/>
          <w:szCs w:val="27"/>
          <w:lang w:val="en-IN" w:eastAsia="en-IN"/>
        </w:rPr>
        <w:t>i</w:t>
      </w:r>
      <w:proofErr w:type="spellEnd"/>
      <w:r w:rsidRPr="00AE69C4">
        <w:rPr>
          <w:rFonts w:ascii="Consolas" w:eastAsia="Times New Roman" w:hAnsi="Consolas" w:cs="Times New Roman"/>
          <w:color w:val="292929"/>
          <w:sz w:val="27"/>
          <w:szCs w:val="27"/>
          <w:lang w:val="en-IN" w:eastAsia="en-IN"/>
        </w:rPr>
        <w:t>];</w:t>
      </w:r>
    </w:p>
    <w:p w14:paraId="5F1B77E3"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3BD32691"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endl</w:t>
      </w:r>
      <w:proofErr w:type="spellEnd"/>
      <w:r w:rsidRPr="00AE69C4">
        <w:rPr>
          <w:rFonts w:ascii="Consolas" w:eastAsia="Times New Roman" w:hAnsi="Consolas" w:cs="Times New Roman"/>
          <w:color w:val="292929"/>
          <w:sz w:val="27"/>
          <w:szCs w:val="27"/>
          <w:lang w:val="en-IN" w:eastAsia="en-IN"/>
        </w:rPr>
        <w:t>;</w:t>
      </w:r>
    </w:p>
    <w:p w14:paraId="2E7B601E"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4E2337C3"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381F1E04"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w:t>
      </w:r>
      <w:proofErr w:type="gramStart"/>
      <w:r w:rsidRPr="00AE69C4">
        <w:rPr>
          <w:rFonts w:ascii="Consolas" w:eastAsia="Times New Roman" w:hAnsi="Consolas" w:cs="Times New Roman"/>
          <w:color w:val="5E2CBC"/>
          <w:sz w:val="27"/>
          <w:szCs w:val="27"/>
          <w:lang w:val="en-IN" w:eastAsia="en-IN"/>
        </w:rPr>
        <w:t>main</w:t>
      </w:r>
      <w:r w:rsidRPr="00AE69C4">
        <w:rPr>
          <w:rFonts w:ascii="Consolas" w:eastAsia="Times New Roman" w:hAnsi="Consolas" w:cs="Times New Roman"/>
          <w:color w:val="292929"/>
          <w:sz w:val="27"/>
          <w:szCs w:val="27"/>
          <w:lang w:val="en-IN" w:eastAsia="en-IN"/>
        </w:rPr>
        <w:t>(</w:t>
      </w:r>
      <w:proofErr w:type="gramEnd"/>
      <w:r w:rsidRPr="00AE69C4">
        <w:rPr>
          <w:rFonts w:ascii="Consolas" w:eastAsia="Times New Roman" w:hAnsi="Consolas" w:cs="Times New Roman"/>
          <w:color w:val="292929"/>
          <w:sz w:val="27"/>
          <w:szCs w:val="27"/>
          <w:lang w:val="en-IN" w:eastAsia="en-IN"/>
        </w:rPr>
        <w:t>)</w:t>
      </w:r>
    </w:p>
    <w:p w14:paraId="1CCF41B1"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5617ECA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queue ca;</w:t>
      </w:r>
    </w:p>
    <w:p w14:paraId="6EDEBC33"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exit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1</w:t>
      </w:r>
      <w:r w:rsidRPr="00AE69C4">
        <w:rPr>
          <w:rFonts w:ascii="Consolas" w:eastAsia="Times New Roman" w:hAnsi="Consolas" w:cs="Times New Roman"/>
          <w:color w:val="292929"/>
          <w:sz w:val="27"/>
          <w:szCs w:val="27"/>
          <w:lang w:val="en-IN" w:eastAsia="en-IN"/>
        </w:rPr>
        <w:t>;</w:t>
      </w:r>
    </w:p>
    <w:p w14:paraId="71E6E231"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418060C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while</w:t>
      </w:r>
      <w:r w:rsidRPr="00AE69C4">
        <w:rPr>
          <w:rFonts w:ascii="Consolas" w:eastAsia="Times New Roman" w:hAnsi="Consolas" w:cs="Times New Roman"/>
          <w:color w:val="292929"/>
          <w:sz w:val="27"/>
          <w:szCs w:val="27"/>
          <w:lang w:val="en-IN" w:eastAsia="en-IN"/>
        </w:rPr>
        <w:t xml:space="preserve"> (exit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1</w:t>
      </w:r>
      <w:r w:rsidRPr="00AE69C4">
        <w:rPr>
          <w:rFonts w:ascii="Consolas" w:eastAsia="Times New Roman" w:hAnsi="Consolas" w:cs="Times New Roman"/>
          <w:color w:val="292929"/>
          <w:sz w:val="27"/>
          <w:szCs w:val="27"/>
          <w:lang w:val="en-IN" w:eastAsia="en-IN"/>
        </w:rPr>
        <w:t>)</w:t>
      </w:r>
    </w:p>
    <w:p w14:paraId="750D3FD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185789AE"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int</w:t>
      </w:r>
      <w:r w:rsidRPr="00AE69C4">
        <w:rPr>
          <w:rFonts w:ascii="Consolas" w:eastAsia="Times New Roman" w:hAnsi="Consolas" w:cs="Times New Roman"/>
          <w:color w:val="292929"/>
          <w:sz w:val="27"/>
          <w:szCs w:val="27"/>
          <w:lang w:val="en-IN" w:eastAsia="en-IN"/>
        </w:rPr>
        <w:t xml:space="preserve"> choice, </w:t>
      </w:r>
      <w:proofErr w:type="spellStart"/>
      <w:r w:rsidRPr="00AE69C4">
        <w:rPr>
          <w:rFonts w:ascii="Consolas" w:eastAsia="Times New Roman" w:hAnsi="Consolas" w:cs="Times New Roman"/>
          <w:color w:val="292929"/>
          <w:sz w:val="27"/>
          <w:szCs w:val="27"/>
          <w:lang w:val="en-IN" w:eastAsia="en-IN"/>
        </w:rPr>
        <w:t>val</w:t>
      </w:r>
      <w:proofErr w:type="spellEnd"/>
      <w:r w:rsidRPr="00AE69C4">
        <w:rPr>
          <w:rFonts w:ascii="Consolas" w:eastAsia="Times New Roman" w:hAnsi="Consolas" w:cs="Times New Roman"/>
          <w:color w:val="292929"/>
          <w:sz w:val="27"/>
          <w:szCs w:val="27"/>
          <w:lang w:val="en-IN" w:eastAsia="en-IN"/>
        </w:rPr>
        <w:t>;</w:t>
      </w:r>
    </w:p>
    <w:p w14:paraId="714998D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lastRenderedPageBreak/>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"1. Enqueue</w:t>
      </w:r>
      <w:r w:rsidRPr="00AE69C4">
        <w:rPr>
          <w:rFonts w:ascii="Consolas" w:eastAsia="Times New Roman" w:hAnsi="Consolas" w:cs="Times New Roman"/>
          <w:color w:val="EE0000"/>
          <w:sz w:val="27"/>
          <w:szCs w:val="27"/>
          <w:lang w:val="en-IN" w:eastAsia="en-IN"/>
        </w:rPr>
        <w:t>\n</w:t>
      </w:r>
      <w:r w:rsidRPr="00AE69C4">
        <w:rPr>
          <w:rFonts w:ascii="Consolas" w:eastAsia="Times New Roman" w:hAnsi="Consolas" w:cs="Times New Roman"/>
          <w:color w:val="0F4A85"/>
          <w:sz w:val="27"/>
          <w:szCs w:val="27"/>
          <w:lang w:val="en-IN" w:eastAsia="en-IN"/>
        </w:rPr>
        <w:t>2. Dequeue</w:t>
      </w:r>
      <w:r w:rsidRPr="00AE69C4">
        <w:rPr>
          <w:rFonts w:ascii="Consolas" w:eastAsia="Times New Roman" w:hAnsi="Consolas" w:cs="Times New Roman"/>
          <w:color w:val="EE0000"/>
          <w:sz w:val="27"/>
          <w:szCs w:val="27"/>
          <w:lang w:val="en-IN" w:eastAsia="en-IN"/>
        </w:rPr>
        <w:t>\n</w:t>
      </w:r>
      <w:r w:rsidRPr="00AE69C4">
        <w:rPr>
          <w:rFonts w:ascii="Consolas" w:eastAsia="Times New Roman" w:hAnsi="Consolas" w:cs="Times New Roman"/>
          <w:color w:val="0F4A85"/>
          <w:sz w:val="27"/>
          <w:szCs w:val="27"/>
          <w:lang w:val="en-IN" w:eastAsia="en-IN"/>
        </w:rPr>
        <w:t>3. Peek</w:t>
      </w:r>
      <w:r w:rsidRPr="00AE69C4">
        <w:rPr>
          <w:rFonts w:ascii="Consolas" w:eastAsia="Times New Roman" w:hAnsi="Consolas" w:cs="Times New Roman"/>
          <w:color w:val="EE0000"/>
          <w:sz w:val="27"/>
          <w:szCs w:val="27"/>
          <w:lang w:val="en-IN" w:eastAsia="en-IN"/>
        </w:rPr>
        <w:t>\n</w:t>
      </w:r>
      <w:r w:rsidRPr="00AE69C4">
        <w:rPr>
          <w:rFonts w:ascii="Consolas" w:eastAsia="Times New Roman" w:hAnsi="Consolas" w:cs="Times New Roman"/>
          <w:color w:val="0F4A85"/>
          <w:sz w:val="27"/>
          <w:szCs w:val="27"/>
          <w:lang w:val="en-IN" w:eastAsia="en-IN"/>
        </w:rPr>
        <w:t>4. Exit"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endl</w:t>
      </w:r>
      <w:proofErr w:type="spellEnd"/>
      <w:r w:rsidRPr="00AE69C4">
        <w:rPr>
          <w:rFonts w:ascii="Consolas" w:eastAsia="Times New Roman" w:hAnsi="Consolas" w:cs="Times New Roman"/>
          <w:color w:val="292929"/>
          <w:sz w:val="27"/>
          <w:szCs w:val="27"/>
          <w:lang w:val="en-IN" w:eastAsia="en-IN"/>
        </w:rPr>
        <w:t>;</w:t>
      </w:r>
    </w:p>
    <w:p w14:paraId="2F7A99D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cin</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&gt;&gt;</w:t>
      </w:r>
      <w:r w:rsidRPr="00AE69C4">
        <w:rPr>
          <w:rFonts w:ascii="Consolas" w:eastAsia="Times New Roman" w:hAnsi="Consolas" w:cs="Times New Roman"/>
          <w:color w:val="292929"/>
          <w:sz w:val="27"/>
          <w:szCs w:val="27"/>
          <w:lang w:val="en-IN" w:eastAsia="en-IN"/>
        </w:rPr>
        <w:t xml:space="preserve"> choice;</w:t>
      </w:r>
    </w:p>
    <w:p w14:paraId="0D6CF6F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284B5978"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switch</w:t>
      </w:r>
      <w:r w:rsidRPr="00AE69C4">
        <w:rPr>
          <w:rFonts w:ascii="Consolas" w:eastAsia="Times New Roman" w:hAnsi="Consolas" w:cs="Times New Roman"/>
          <w:color w:val="292929"/>
          <w:sz w:val="27"/>
          <w:szCs w:val="27"/>
          <w:lang w:val="en-IN" w:eastAsia="en-IN"/>
        </w:rPr>
        <w:t xml:space="preserve"> (choice)</w:t>
      </w:r>
    </w:p>
    <w:p w14:paraId="6DB40E1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2F8E26E2"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case</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1</w:t>
      </w:r>
      <w:r w:rsidRPr="00AE69C4">
        <w:rPr>
          <w:rFonts w:ascii="Consolas" w:eastAsia="Times New Roman" w:hAnsi="Consolas" w:cs="Times New Roman"/>
          <w:color w:val="292929"/>
          <w:sz w:val="27"/>
          <w:szCs w:val="27"/>
          <w:lang w:val="en-IN" w:eastAsia="en-IN"/>
        </w:rPr>
        <w:t>:</w:t>
      </w:r>
    </w:p>
    <w:p w14:paraId="7B76765A"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"Enter the value: "</w:t>
      </w:r>
      <w:r w:rsidRPr="00AE69C4">
        <w:rPr>
          <w:rFonts w:ascii="Consolas" w:eastAsia="Times New Roman" w:hAnsi="Consolas" w:cs="Times New Roman"/>
          <w:color w:val="292929"/>
          <w:sz w:val="27"/>
          <w:szCs w:val="27"/>
          <w:lang w:val="en-IN" w:eastAsia="en-IN"/>
        </w:rPr>
        <w:t>;</w:t>
      </w:r>
    </w:p>
    <w:p w14:paraId="0AA75B20"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cin</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&gt;&gt;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val</w:t>
      </w:r>
      <w:proofErr w:type="spellEnd"/>
      <w:r w:rsidRPr="00AE69C4">
        <w:rPr>
          <w:rFonts w:ascii="Consolas" w:eastAsia="Times New Roman" w:hAnsi="Consolas" w:cs="Times New Roman"/>
          <w:color w:val="292929"/>
          <w:sz w:val="27"/>
          <w:szCs w:val="27"/>
          <w:lang w:val="en-IN" w:eastAsia="en-IN"/>
        </w:rPr>
        <w:t>;</w:t>
      </w:r>
    </w:p>
    <w:p w14:paraId="515F9AFD"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proofErr w:type="gramStart"/>
      <w:r w:rsidRPr="00AE69C4">
        <w:rPr>
          <w:rFonts w:ascii="Consolas" w:eastAsia="Times New Roman" w:hAnsi="Consolas" w:cs="Times New Roman"/>
          <w:color w:val="001080"/>
          <w:sz w:val="27"/>
          <w:szCs w:val="27"/>
          <w:lang w:val="en-IN" w:eastAsia="en-IN"/>
        </w:rPr>
        <w:t>ca</w:t>
      </w:r>
      <w:r w:rsidRPr="00AE69C4">
        <w:rPr>
          <w:rFonts w:ascii="Consolas" w:eastAsia="Times New Roman" w:hAnsi="Consolas" w:cs="Times New Roman"/>
          <w:color w:val="292929"/>
          <w:sz w:val="27"/>
          <w:szCs w:val="27"/>
          <w:lang w:val="en-IN" w:eastAsia="en-IN"/>
        </w:rPr>
        <w:t>.</w:t>
      </w:r>
      <w:r w:rsidRPr="00AE69C4">
        <w:rPr>
          <w:rFonts w:ascii="Consolas" w:eastAsia="Times New Roman" w:hAnsi="Consolas" w:cs="Times New Roman"/>
          <w:color w:val="5E2CBC"/>
          <w:sz w:val="27"/>
          <w:szCs w:val="27"/>
          <w:lang w:val="en-IN" w:eastAsia="en-IN"/>
        </w:rPr>
        <w:t>enqueue</w:t>
      </w:r>
      <w:proofErr w:type="spellEnd"/>
      <w:proofErr w:type="gramEnd"/>
      <w:r w:rsidRPr="00AE69C4">
        <w:rPr>
          <w:rFonts w:ascii="Consolas" w:eastAsia="Times New Roman" w:hAnsi="Consolas" w:cs="Times New Roman"/>
          <w:color w:val="292929"/>
          <w:sz w:val="27"/>
          <w:szCs w:val="27"/>
          <w:lang w:val="en-IN" w:eastAsia="en-IN"/>
        </w:rPr>
        <w:t>(</w:t>
      </w:r>
      <w:proofErr w:type="spellStart"/>
      <w:r w:rsidRPr="00AE69C4">
        <w:rPr>
          <w:rFonts w:ascii="Consolas" w:eastAsia="Times New Roman" w:hAnsi="Consolas" w:cs="Times New Roman"/>
          <w:color w:val="292929"/>
          <w:sz w:val="27"/>
          <w:szCs w:val="27"/>
          <w:lang w:val="en-IN" w:eastAsia="en-IN"/>
        </w:rPr>
        <w:t>val</w:t>
      </w:r>
      <w:proofErr w:type="spellEnd"/>
      <w:r w:rsidRPr="00AE69C4">
        <w:rPr>
          <w:rFonts w:ascii="Consolas" w:eastAsia="Times New Roman" w:hAnsi="Consolas" w:cs="Times New Roman"/>
          <w:color w:val="292929"/>
          <w:sz w:val="27"/>
          <w:szCs w:val="27"/>
          <w:lang w:val="en-IN" w:eastAsia="en-IN"/>
        </w:rPr>
        <w:t>);</w:t>
      </w:r>
    </w:p>
    <w:p w14:paraId="5BC9B6D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break</w:t>
      </w:r>
      <w:r w:rsidRPr="00AE69C4">
        <w:rPr>
          <w:rFonts w:ascii="Consolas" w:eastAsia="Times New Roman" w:hAnsi="Consolas" w:cs="Times New Roman"/>
          <w:color w:val="292929"/>
          <w:sz w:val="27"/>
          <w:szCs w:val="27"/>
          <w:lang w:val="en-IN" w:eastAsia="en-IN"/>
        </w:rPr>
        <w:t>;</w:t>
      </w:r>
    </w:p>
    <w:p w14:paraId="6479767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case</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2</w:t>
      </w:r>
      <w:r w:rsidRPr="00AE69C4">
        <w:rPr>
          <w:rFonts w:ascii="Consolas" w:eastAsia="Times New Roman" w:hAnsi="Consolas" w:cs="Times New Roman"/>
          <w:color w:val="292929"/>
          <w:sz w:val="27"/>
          <w:szCs w:val="27"/>
          <w:lang w:val="en-IN" w:eastAsia="en-IN"/>
        </w:rPr>
        <w:t>:</w:t>
      </w:r>
    </w:p>
    <w:p w14:paraId="22C334FC"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proofErr w:type="gramStart"/>
      <w:r w:rsidRPr="00AE69C4">
        <w:rPr>
          <w:rFonts w:ascii="Consolas" w:eastAsia="Times New Roman" w:hAnsi="Consolas" w:cs="Times New Roman"/>
          <w:color w:val="001080"/>
          <w:sz w:val="27"/>
          <w:szCs w:val="27"/>
          <w:lang w:val="en-IN" w:eastAsia="en-IN"/>
        </w:rPr>
        <w:t>ca</w:t>
      </w:r>
      <w:r w:rsidRPr="00AE69C4">
        <w:rPr>
          <w:rFonts w:ascii="Consolas" w:eastAsia="Times New Roman" w:hAnsi="Consolas" w:cs="Times New Roman"/>
          <w:color w:val="292929"/>
          <w:sz w:val="27"/>
          <w:szCs w:val="27"/>
          <w:lang w:val="en-IN" w:eastAsia="en-IN"/>
        </w:rPr>
        <w:t>.</w:t>
      </w:r>
      <w:r w:rsidRPr="00AE69C4">
        <w:rPr>
          <w:rFonts w:ascii="Consolas" w:eastAsia="Times New Roman" w:hAnsi="Consolas" w:cs="Times New Roman"/>
          <w:color w:val="5E2CBC"/>
          <w:sz w:val="27"/>
          <w:szCs w:val="27"/>
          <w:lang w:val="en-IN" w:eastAsia="en-IN"/>
        </w:rPr>
        <w:t>dequeue</w:t>
      </w:r>
      <w:proofErr w:type="spellEnd"/>
      <w:proofErr w:type="gramEnd"/>
      <w:r w:rsidRPr="00AE69C4">
        <w:rPr>
          <w:rFonts w:ascii="Consolas" w:eastAsia="Times New Roman" w:hAnsi="Consolas" w:cs="Times New Roman"/>
          <w:color w:val="292929"/>
          <w:sz w:val="27"/>
          <w:szCs w:val="27"/>
          <w:lang w:val="en-IN" w:eastAsia="en-IN"/>
        </w:rPr>
        <w:t>();</w:t>
      </w:r>
    </w:p>
    <w:p w14:paraId="35D47B6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break</w:t>
      </w:r>
      <w:r w:rsidRPr="00AE69C4">
        <w:rPr>
          <w:rFonts w:ascii="Consolas" w:eastAsia="Times New Roman" w:hAnsi="Consolas" w:cs="Times New Roman"/>
          <w:color w:val="292929"/>
          <w:sz w:val="27"/>
          <w:szCs w:val="27"/>
          <w:lang w:val="en-IN" w:eastAsia="en-IN"/>
        </w:rPr>
        <w:t>;</w:t>
      </w:r>
    </w:p>
    <w:p w14:paraId="338E8EFC"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case</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3</w:t>
      </w:r>
      <w:r w:rsidRPr="00AE69C4">
        <w:rPr>
          <w:rFonts w:ascii="Consolas" w:eastAsia="Times New Roman" w:hAnsi="Consolas" w:cs="Times New Roman"/>
          <w:color w:val="292929"/>
          <w:sz w:val="27"/>
          <w:szCs w:val="27"/>
          <w:lang w:val="en-IN" w:eastAsia="en-IN"/>
        </w:rPr>
        <w:t>:</w:t>
      </w:r>
    </w:p>
    <w:p w14:paraId="7F102359"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val</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proofErr w:type="spellStart"/>
      <w:proofErr w:type="gramStart"/>
      <w:r w:rsidRPr="00AE69C4">
        <w:rPr>
          <w:rFonts w:ascii="Consolas" w:eastAsia="Times New Roman" w:hAnsi="Consolas" w:cs="Times New Roman"/>
          <w:color w:val="001080"/>
          <w:sz w:val="27"/>
          <w:szCs w:val="27"/>
          <w:lang w:val="en-IN" w:eastAsia="en-IN"/>
        </w:rPr>
        <w:t>ca</w:t>
      </w:r>
      <w:r w:rsidRPr="00AE69C4">
        <w:rPr>
          <w:rFonts w:ascii="Consolas" w:eastAsia="Times New Roman" w:hAnsi="Consolas" w:cs="Times New Roman"/>
          <w:color w:val="292929"/>
          <w:sz w:val="27"/>
          <w:szCs w:val="27"/>
          <w:lang w:val="en-IN" w:eastAsia="en-IN"/>
        </w:rPr>
        <w:t>.</w:t>
      </w:r>
      <w:r w:rsidRPr="00AE69C4">
        <w:rPr>
          <w:rFonts w:ascii="Consolas" w:eastAsia="Times New Roman" w:hAnsi="Consolas" w:cs="Times New Roman"/>
          <w:color w:val="5E2CBC"/>
          <w:sz w:val="27"/>
          <w:szCs w:val="27"/>
          <w:lang w:val="en-IN" w:eastAsia="en-IN"/>
        </w:rPr>
        <w:t>peek</w:t>
      </w:r>
      <w:proofErr w:type="spellEnd"/>
      <w:proofErr w:type="gramEnd"/>
      <w:r w:rsidRPr="00AE69C4">
        <w:rPr>
          <w:rFonts w:ascii="Consolas" w:eastAsia="Times New Roman" w:hAnsi="Consolas" w:cs="Times New Roman"/>
          <w:color w:val="292929"/>
          <w:sz w:val="27"/>
          <w:szCs w:val="27"/>
          <w:lang w:val="en-IN" w:eastAsia="en-IN"/>
        </w:rPr>
        <w:t>();</w:t>
      </w:r>
    </w:p>
    <w:p w14:paraId="29290A50"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if</w:t>
      </w:r>
      <w:r w:rsidRPr="00AE69C4">
        <w:rPr>
          <w:rFonts w:ascii="Consolas" w:eastAsia="Times New Roman" w:hAnsi="Consolas" w:cs="Times New Roman"/>
          <w:color w:val="292929"/>
          <w:sz w:val="27"/>
          <w:szCs w:val="27"/>
          <w:lang w:val="en-IN" w:eastAsia="en-IN"/>
        </w:rPr>
        <w:t xml:space="preserve"> (</w:t>
      </w:r>
      <w:proofErr w:type="spellStart"/>
      <w:proofErr w:type="gramStart"/>
      <w:r w:rsidRPr="00AE69C4">
        <w:rPr>
          <w:rFonts w:ascii="Consolas" w:eastAsia="Times New Roman" w:hAnsi="Consolas" w:cs="Times New Roman"/>
          <w:color w:val="292929"/>
          <w:sz w:val="27"/>
          <w:szCs w:val="27"/>
          <w:lang w:val="en-IN" w:eastAsia="en-IN"/>
        </w:rPr>
        <w:t>val</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w:t>
      </w:r>
      <w:proofErr w:type="gramEnd"/>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404</w:t>
      </w:r>
      <w:r w:rsidRPr="00AE69C4">
        <w:rPr>
          <w:rFonts w:ascii="Consolas" w:eastAsia="Times New Roman" w:hAnsi="Consolas" w:cs="Times New Roman"/>
          <w:color w:val="292929"/>
          <w:sz w:val="27"/>
          <w:szCs w:val="27"/>
          <w:lang w:val="en-IN" w:eastAsia="en-IN"/>
        </w:rPr>
        <w:t>)</w:t>
      </w:r>
    </w:p>
    <w:p w14:paraId="267D7801"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3671892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cout</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F4A85"/>
          <w:sz w:val="27"/>
          <w:szCs w:val="27"/>
          <w:lang w:val="en-IN" w:eastAsia="en-IN"/>
        </w:rPr>
        <w:t>"Front element: "</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val</w:t>
      </w:r>
      <w:proofErr w:type="spellEnd"/>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00000"/>
          <w:sz w:val="27"/>
          <w:szCs w:val="27"/>
          <w:lang w:val="en-IN" w:eastAsia="en-IN"/>
        </w:rPr>
        <w:t>&lt;&lt;</w:t>
      </w:r>
      <w:r w:rsidRPr="00AE69C4">
        <w:rPr>
          <w:rFonts w:ascii="Consolas" w:eastAsia="Times New Roman" w:hAnsi="Consolas" w:cs="Times New Roman"/>
          <w:color w:val="292929"/>
          <w:sz w:val="27"/>
          <w:szCs w:val="27"/>
          <w:lang w:val="en-IN" w:eastAsia="en-IN"/>
        </w:rPr>
        <w:t xml:space="preserve"> </w:t>
      </w:r>
      <w:proofErr w:type="spellStart"/>
      <w:r w:rsidRPr="00AE69C4">
        <w:rPr>
          <w:rFonts w:ascii="Consolas" w:eastAsia="Times New Roman" w:hAnsi="Consolas" w:cs="Times New Roman"/>
          <w:color w:val="292929"/>
          <w:sz w:val="27"/>
          <w:szCs w:val="27"/>
          <w:lang w:val="en-IN" w:eastAsia="en-IN"/>
        </w:rPr>
        <w:t>endl</w:t>
      </w:r>
      <w:proofErr w:type="spellEnd"/>
      <w:r w:rsidRPr="00AE69C4">
        <w:rPr>
          <w:rFonts w:ascii="Consolas" w:eastAsia="Times New Roman" w:hAnsi="Consolas" w:cs="Times New Roman"/>
          <w:color w:val="292929"/>
          <w:sz w:val="27"/>
          <w:szCs w:val="27"/>
          <w:lang w:val="en-IN" w:eastAsia="en-IN"/>
        </w:rPr>
        <w:t>;</w:t>
      </w:r>
    </w:p>
    <w:p w14:paraId="3CA70E8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6FE64DAD"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break</w:t>
      </w:r>
      <w:r w:rsidRPr="00AE69C4">
        <w:rPr>
          <w:rFonts w:ascii="Consolas" w:eastAsia="Times New Roman" w:hAnsi="Consolas" w:cs="Times New Roman"/>
          <w:color w:val="292929"/>
          <w:sz w:val="27"/>
          <w:szCs w:val="27"/>
          <w:lang w:val="en-IN" w:eastAsia="en-IN"/>
        </w:rPr>
        <w:t>;</w:t>
      </w:r>
    </w:p>
    <w:p w14:paraId="713EDBD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case</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4</w:t>
      </w:r>
      <w:r w:rsidRPr="00AE69C4">
        <w:rPr>
          <w:rFonts w:ascii="Consolas" w:eastAsia="Times New Roman" w:hAnsi="Consolas" w:cs="Times New Roman"/>
          <w:color w:val="292929"/>
          <w:sz w:val="27"/>
          <w:szCs w:val="27"/>
          <w:lang w:val="en-IN" w:eastAsia="en-IN"/>
        </w:rPr>
        <w:t>:</w:t>
      </w:r>
    </w:p>
    <w:p w14:paraId="13856410"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exit </w:t>
      </w:r>
      <w:r w:rsidRPr="00AE69C4">
        <w:rPr>
          <w:rFonts w:ascii="Consolas" w:eastAsia="Times New Roman" w:hAnsi="Consolas" w:cs="Times New Roman"/>
          <w:color w:val="000000"/>
          <w:sz w:val="27"/>
          <w:szCs w:val="27"/>
          <w:lang w:val="en-IN" w:eastAsia="en-IN"/>
        </w:rPr>
        <w:t>=</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0</w:t>
      </w:r>
      <w:r w:rsidRPr="00AE69C4">
        <w:rPr>
          <w:rFonts w:ascii="Consolas" w:eastAsia="Times New Roman" w:hAnsi="Consolas" w:cs="Times New Roman"/>
          <w:color w:val="292929"/>
          <w:sz w:val="27"/>
          <w:szCs w:val="27"/>
          <w:lang w:val="en-IN" w:eastAsia="en-IN"/>
        </w:rPr>
        <w:t>;</w:t>
      </w:r>
    </w:p>
    <w:p w14:paraId="7F5C64E5"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break</w:t>
      </w:r>
      <w:r w:rsidRPr="00AE69C4">
        <w:rPr>
          <w:rFonts w:ascii="Consolas" w:eastAsia="Times New Roman" w:hAnsi="Consolas" w:cs="Times New Roman"/>
          <w:color w:val="292929"/>
          <w:sz w:val="27"/>
          <w:szCs w:val="27"/>
          <w:lang w:val="en-IN" w:eastAsia="en-IN"/>
        </w:rPr>
        <w:t>;</w:t>
      </w:r>
    </w:p>
    <w:p w14:paraId="1697900B"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4F7DAA5F"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w:t>
      </w:r>
    </w:p>
    <w:p w14:paraId="22FDD714"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p>
    <w:p w14:paraId="7F30E890"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B5200D"/>
          <w:sz w:val="27"/>
          <w:szCs w:val="27"/>
          <w:lang w:val="en-IN" w:eastAsia="en-IN"/>
        </w:rPr>
        <w:t>return</w:t>
      </w:r>
      <w:r w:rsidRPr="00AE69C4">
        <w:rPr>
          <w:rFonts w:ascii="Consolas" w:eastAsia="Times New Roman" w:hAnsi="Consolas" w:cs="Times New Roman"/>
          <w:color w:val="292929"/>
          <w:sz w:val="27"/>
          <w:szCs w:val="27"/>
          <w:lang w:val="en-IN" w:eastAsia="en-IN"/>
        </w:rPr>
        <w:t xml:space="preserve"> </w:t>
      </w:r>
      <w:r w:rsidRPr="00AE69C4">
        <w:rPr>
          <w:rFonts w:ascii="Consolas" w:eastAsia="Times New Roman" w:hAnsi="Consolas" w:cs="Times New Roman"/>
          <w:color w:val="096D48"/>
          <w:sz w:val="27"/>
          <w:szCs w:val="27"/>
          <w:lang w:val="en-IN" w:eastAsia="en-IN"/>
        </w:rPr>
        <w:t>0</w:t>
      </w:r>
      <w:r w:rsidRPr="00AE69C4">
        <w:rPr>
          <w:rFonts w:ascii="Consolas" w:eastAsia="Times New Roman" w:hAnsi="Consolas" w:cs="Times New Roman"/>
          <w:color w:val="292929"/>
          <w:sz w:val="27"/>
          <w:szCs w:val="27"/>
          <w:lang w:val="en-IN" w:eastAsia="en-IN"/>
        </w:rPr>
        <w:t>;</w:t>
      </w:r>
    </w:p>
    <w:p w14:paraId="1256D566" w14:textId="77777777" w:rsidR="00AE69C4" w:rsidRPr="00AE69C4" w:rsidRDefault="00AE69C4" w:rsidP="00AE69C4">
      <w:pPr>
        <w:shd w:val="clear" w:color="auto" w:fill="FFFFFF"/>
        <w:spacing w:after="0" w:line="360" w:lineRule="atLeast"/>
        <w:rPr>
          <w:rFonts w:ascii="Consolas" w:eastAsia="Times New Roman" w:hAnsi="Consolas" w:cs="Times New Roman"/>
          <w:color w:val="292929"/>
          <w:sz w:val="27"/>
          <w:szCs w:val="27"/>
          <w:lang w:val="en-IN" w:eastAsia="en-IN"/>
        </w:rPr>
      </w:pPr>
      <w:r w:rsidRPr="00AE69C4">
        <w:rPr>
          <w:rFonts w:ascii="Consolas" w:eastAsia="Times New Roman" w:hAnsi="Consolas" w:cs="Times New Roman"/>
          <w:color w:val="292929"/>
          <w:sz w:val="27"/>
          <w:szCs w:val="27"/>
          <w:lang w:val="en-IN" w:eastAsia="en-IN"/>
        </w:rPr>
        <w:t>}</w:t>
      </w:r>
    </w:p>
    <w:p w14:paraId="2221F6E0" w14:textId="77777777" w:rsidR="004377D1" w:rsidRPr="00CA3606" w:rsidRDefault="004377D1">
      <w:pPr>
        <w:rPr>
          <w:color w:val="000000" w:themeColor="text1"/>
        </w:rPr>
      </w:pPr>
    </w:p>
    <w:p w14:paraId="0C08BCDB" w14:textId="77777777" w:rsidR="004377D1" w:rsidRPr="00CA3606" w:rsidRDefault="00DA4B22">
      <w:pPr>
        <w:pStyle w:val="Heading2"/>
        <w:rPr>
          <w:color w:val="000000" w:themeColor="text1"/>
        </w:rPr>
      </w:pPr>
      <w:r w:rsidRPr="00CA3606">
        <w:rPr>
          <w:color w:val="000000" w:themeColor="text1"/>
        </w:rPr>
        <w:lastRenderedPageBreak/>
        <w:t>Output:</w:t>
      </w:r>
    </w:p>
    <w:p w14:paraId="4641C9FE" w14:textId="5C258CA5" w:rsidR="004377D1" w:rsidRPr="00CA3606" w:rsidRDefault="00AE69C4">
      <w:pPr>
        <w:rPr>
          <w:color w:val="000000" w:themeColor="text1"/>
        </w:rPr>
      </w:pPr>
      <w:r w:rsidRPr="00AE69C4">
        <w:rPr>
          <w:noProof/>
          <w:color w:val="000000" w:themeColor="text1"/>
        </w:rPr>
        <w:drawing>
          <wp:inline distT="0" distB="0" distL="0" distR="0" wp14:anchorId="27917FF7" wp14:editId="13E70166">
            <wp:extent cx="2476846" cy="58967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846" cy="5896798"/>
                    </a:xfrm>
                    <a:prstGeom prst="rect">
                      <a:avLst/>
                    </a:prstGeom>
                  </pic:spPr>
                </pic:pic>
              </a:graphicData>
            </a:graphic>
          </wp:inline>
        </w:drawing>
      </w:r>
    </w:p>
    <w:p w14:paraId="65DA4E38" w14:textId="4D43940C"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Pr="00433B96">
        <w:rPr>
          <w:rFonts w:ascii="Times New Roman" w:eastAsia="Times New Roman" w:hAnsi="Times New Roman" w:cs="Times New Roman"/>
          <w:sz w:val="24"/>
          <w:szCs w:val="24"/>
          <w:lang w:val="en-IN" w:eastAsia="en-IN"/>
        </w:rPr>
        <w:t>Write a separate C++ menu-driven program to implement Circular Queue ADT using an integer array of size 5. Maintain proper boundary conditions and follow good coding practices. The Circular Queue ADT has the following operations,</w:t>
      </w:r>
    </w:p>
    <w:p w14:paraId="02F79DC7" w14:textId="77777777" w:rsidR="00433B96" w:rsidRPr="00433B96" w:rsidRDefault="00433B96" w:rsidP="00433B96">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sz w:val="24"/>
          <w:szCs w:val="24"/>
          <w:lang w:val="en-IN" w:eastAsia="en-IN"/>
        </w:rPr>
        <w:t>Enqueue</w:t>
      </w:r>
    </w:p>
    <w:p w14:paraId="706C9031" w14:textId="77777777" w:rsidR="00433B96" w:rsidRPr="00433B96" w:rsidRDefault="00433B96" w:rsidP="00433B96">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sz w:val="24"/>
          <w:szCs w:val="24"/>
          <w:lang w:val="en-IN" w:eastAsia="en-IN"/>
        </w:rPr>
        <w:t>Dequeue</w:t>
      </w:r>
    </w:p>
    <w:p w14:paraId="0FE48AC9" w14:textId="77777777" w:rsidR="00433B96" w:rsidRPr="00433B96" w:rsidRDefault="00433B96" w:rsidP="00433B96">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sz w:val="24"/>
          <w:szCs w:val="24"/>
          <w:lang w:val="en-IN" w:eastAsia="en-IN"/>
        </w:rPr>
        <w:t>Peek</w:t>
      </w:r>
    </w:p>
    <w:p w14:paraId="4DAD097A" w14:textId="349375E3" w:rsidR="00433B96" w:rsidRDefault="00433B96" w:rsidP="00433B96">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sz w:val="24"/>
          <w:szCs w:val="24"/>
          <w:lang w:val="en-IN" w:eastAsia="en-IN"/>
        </w:rPr>
        <w:t>Exit</w:t>
      </w:r>
    </w:p>
    <w:p w14:paraId="63E25C94" w14:textId="77777777" w:rsidR="00433B96" w:rsidRPr="00CA3606" w:rsidRDefault="00433B96" w:rsidP="00433B96">
      <w:pPr>
        <w:pStyle w:val="Heading2"/>
        <w:rPr>
          <w:color w:val="000000" w:themeColor="text1"/>
        </w:rPr>
      </w:pPr>
      <w:r w:rsidRPr="00CA3606">
        <w:rPr>
          <w:color w:val="000000" w:themeColor="text1"/>
        </w:rPr>
        <w:lastRenderedPageBreak/>
        <w:t>Aim:</w:t>
      </w:r>
    </w:p>
    <w:p w14:paraId="7E0691CC" w14:textId="7CDE48EE" w:rsidR="00433B96" w:rsidRPr="00CA3606" w:rsidRDefault="00433B96" w:rsidP="00433B96">
      <w:pPr>
        <w:rPr>
          <w:color w:val="000000" w:themeColor="text1"/>
        </w:rPr>
      </w:pPr>
      <w:r>
        <w:t>To write a C++ menu-driven program to implement Circular Queue ADT using an integer array of size 5, maintaining proper boundary conditions and good coding practices.</w:t>
      </w:r>
    </w:p>
    <w:p w14:paraId="5D143EDC" w14:textId="77777777" w:rsidR="00433B96" w:rsidRPr="00CA3606" w:rsidRDefault="00433B96" w:rsidP="00433B96">
      <w:pPr>
        <w:pStyle w:val="Heading2"/>
        <w:rPr>
          <w:color w:val="000000" w:themeColor="text1"/>
        </w:rPr>
      </w:pPr>
      <w:r w:rsidRPr="00CA3606">
        <w:rPr>
          <w:color w:val="000000" w:themeColor="text1"/>
        </w:rPr>
        <w:t>Algorithms:</w:t>
      </w:r>
    </w:p>
    <w:p w14:paraId="18AB4689" w14:textId="77777777" w:rsidR="00433B96" w:rsidRPr="00433B96" w:rsidRDefault="00433B96" w:rsidP="00433B9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33B96">
        <w:rPr>
          <w:rFonts w:ascii="Times New Roman" w:eastAsia="Times New Roman" w:hAnsi="Times New Roman" w:cs="Times New Roman"/>
          <w:b/>
          <w:bCs/>
          <w:sz w:val="27"/>
          <w:szCs w:val="27"/>
          <w:lang w:val="en-IN" w:eastAsia="en-IN"/>
        </w:rPr>
        <w:t>Algorithm 1 – Enqueue (Circular Queue)</w:t>
      </w:r>
    </w:p>
    <w:p w14:paraId="7DBDC185" w14:textId="77777777"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b/>
          <w:bCs/>
          <w:sz w:val="24"/>
          <w:szCs w:val="24"/>
          <w:lang w:val="en-IN" w:eastAsia="en-IN"/>
        </w:rPr>
        <w:t>Input:</w:t>
      </w:r>
      <w:r w:rsidRPr="00433B96">
        <w:rPr>
          <w:rFonts w:ascii="Times New Roman" w:eastAsia="Times New Roman" w:hAnsi="Times New Roman" w:cs="Times New Roman"/>
          <w:sz w:val="24"/>
          <w:szCs w:val="24"/>
          <w:lang w:val="en-IN" w:eastAsia="en-IN"/>
        </w:rPr>
        <w:br/>
        <w:t>An integer value to insert</w:t>
      </w:r>
    </w:p>
    <w:p w14:paraId="73B5FDA7" w14:textId="77777777"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b/>
          <w:bCs/>
          <w:sz w:val="24"/>
          <w:szCs w:val="24"/>
          <w:lang w:val="en-IN" w:eastAsia="en-IN"/>
        </w:rPr>
        <w:t>Output:</w:t>
      </w:r>
      <w:r w:rsidRPr="00433B96">
        <w:rPr>
          <w:rFonts w:ascii="Times New Roman" w:eastAsia="Times New Roman" w:hAnsi="Times New Roman" w:cs="Times New Roman"/>
          <w:sz w:val="24"/>
          <w:szCs w:val="24"/>
          <w:lang w:val="en-IN" w:eastAsia="en-IN"/>
        </w:rPr>
        <w:br/>
        <w:t>Queue with new element at the rear</w:t>
      </w:r>
    </w:p>
    <w:p w14:paraId="5E16A1C8" w14:textId="77777777" w:rsidR="00433B96" w:rsidRPr="00433B96" w:rsidRDefault="00433B96" w:rsidP="00433B96">
      <w:pPr>
        <w:rPr>
          <w:color w:val="000000" w:themeColor="text1"/>
        </w:rPr>
      </w:pPr>
      <w:r w:rsidRPr="00433B96">
        <w:rPr>
          <w:color w:val="000000" w:themeColor="text1"/>
        </w:rPr>
        <w:t>If ((rear + 1) % size == front):</w:t>
      </w:r>
    </w:p>
    <w:p w14:paraId="2549611B" w14:textId="77777777" w:rsidR="00433B96" w:rsidRPr="00433B96" w:rsidRDefault="00433B96" w:rsidP="00433B96">
      <w:pPr>
        <w:rPr>
          <w:color w:val="000000" w:themeColor="text1"/>
        </w:rPr>
      </w:pPr>
      <w:r w:rsidRPr="00433B96">
        <w:rPr>
          <w:color w:val="000000" w:themeColor="text1"/>
        </w:rPr>
        <w:t xml:space="preserve">    Return "Queue Overflow"</w:t>
      </w:r>
    </w:p>
    <w:p w14:paraId="0B1F0E6C" w14:textId="77777777" w:rsidR="00433B96" w:rsidRPr="00433B96" w:rsidRDefault="00433B96" w:rsidP="00433B96">
      <w:pPr>
        <w:rPr>
          <w:color w:val="000000" w:themeColor="text1"/>
        </w:rPr>
      </w:pPr>
      <w:r w:rsidRPr="00433B96">
        <w:rPr>
          <w:color w:val="000000" w:themeColor="text1"/>
        </w:rPr>
        <w:t>Else if (front == -1 and rear == -1):</w:t>
      </w:r>
    </w:p>
    <w:p w14:paraId="4178EEE5" w14:textId="77777777" w:rsidR="00433B96" w:rsidRPr="00433B96" w:rsidRDefault="00433B96" w:rsidP="00433B96">
      <w:pPr>
        <w:rPr>
          <w:color w:val="000000" w:themeColor="text1"/>
        </w:rPr>
      </w:pPr>
      <w:r w:rsidRPr="00433B96">
        <w:rPr>
          <w:rFonts w:hint="eastAsia"/>
          <w:color w:val="000000" w:themeColor="text1"/>
        </w:rPr>
        <w:t xml:space="preserve">    front </w:t>
      </w:r>
      <w:r w:rsidRPr="00433B96">
        <w:rPr>
          <w:rFonts w:hint="eastAsia"/>
          <w:color w:val="000000" w:themeColor="text1"/>
        </w:rPr>
        <w:t>←</w:t>
      </w:r>
      <w:r w:rsidRPr="00433B96">
        <w:rPr>
          <w:rFonts w:hint="eastAsia"/>
          <w:color w:val="000000" w:themeColor="text1"/>
        </w:rPr>
        <w:t xml:space="preserve"> 0</w:t>
      </w:r>
    </w:p>
    <w:p w14:paraId="5771A0BB" w14:textId="77777777" w:rsidR="00433B96" w:rsidRPr="00433B96" w:rsidRDefault="00433B96" w:rsidP="00433B96">
      <w:pPr>
        <w:rPr>
          <w:color w:val="000000" w:themeColor="text1"/>
        </w:rPr>
      </w:pPr>
      <w:r w:rsidRPr="00433B96">
        <w:rPr>
          <w:rFonts w:hint="eastAsia"/>
          <w:color w:val="000000" w:themeColor="text1"/>
        </w:rPr>
        <w:t xml:space="preserve">    rear </w:t>
      </w:r>
      <w:r w:rsidRPr="00433B96">
        <w:rPr>
          <w:rFonts w:hint="eastAsia"/>
          <w:color w:val="000000" w:themeColor="text1"/>
        </w:rPr>
        <w:t>←</w:t>
      </w:r>
      <w:r w:rsidRPr="00433B96">
        <w:rPr>
          <w:rFonts w:hint="eastAsia"/>
          <w:color w:val="000000" w:themeColor="text1"/>
        </w:rPr>
        <w:t xml:space="preserve"> 0</w:t>
      </w:r>
    </w:p>
    <w:p w14:paraId="3D300219" w14:textId="77777777" w:rsidR="00433B96" w:rsidRPr="00433B96" w:rsidRDefault="00433B96" w:rsidP="00433B96">
      <w:pPr>
        <w:rPr>
          <w:color w:val="000000" w:themeColor="text1"/>
        </w:rPr>
      </w:pPr>
      <w:r w:rsidRPr="00433B96">
        <w:rPr>
          <w:color w:val="000000" w:themeColor="text1"/>
        </w:rPr>
        <w:t>Else:</w:t>
      </w:r>
    </w:p>
    <w:p w14:paraId="75CD3C97" w14:textId="77777777" w:rsidR="00433B96" w:rsidRPr="00433B96" w:rsidRDefault="00433B96" w:rsidP="00433B96">
      <w:pPr>
        <w:rPr>
          <w:color w:val="000000" w:themeColor="text1"/>
        </w:rPr>
      </w:pPr>
      <w:r w:rsidRPr="00433B96">
        <w:rPr>
          <w:rFonts w:hint="eastAsia"/>
          <w:color w:val="000000" w:themeColor="text1"/>
        </w:rPr>
        <w:t xml:space="preserve">    rear </w:t>
      </w:r>
      <w:r w:rsidRPr="00433B96">
        <w:rPr>
          <w:rFonts w:hint="eastAsia"/>
          <w:color w:val="000000" w:themeColor="text1"/>
        </w:rPr>
        <w:t>←</w:t>
      </w:r>
      <w:r w:rsidRPr="00433B96">
        <w:rPr>
          <w:rFonts w:hint="eastAsia"/>
          <w:color w:val="000000" w:themeColor="text1"/>
        </w:rPr>
        <w:t xml:space="preserve"> (rear + 1) % size</w:t>
      </w:r>
    </w:p>
    <w:p w14:paraId="6CBC7295" w14:textId="065FA0C2" w:rsidR="00433B96" w:rsidRDefault="00433B96" w:rsidP="00433B96">
      <w:pPr>
        <w:rPr>
          <w:color w:val="000000" w:themeColor="text1"/>
        </w:rPr>
      </w:pPr>
      <w:r w:rsidRPr="00433B96">
        <w:rPr>
          <w:rFonts w:hint="eastAsia"/>
          <w:color w:val="000000" w:themeColor="text1"/>
        </w:rPr>
        <w:t xml:space="preserve">queue[rear] </w:t>
      </w:r>
      <w:r w:rsidRPr="00433B96">
        <w:rPr>
          <w:rFonts w:hint="eastAsia"/>
          <w:color w:val="000000" w:themeColor="text1"/>
        </w:rPr>
        <w:t>←</w:t>
      </w:r>
      <w:r w:rsidRPr="00433B96">
        <w:rPr>
          <w:rFonts w:hint="eastAsia"/>
          <w:color w:val="000000" w:themeColor="text1"/>
        </w:rPr>
        <w:t xml:space="preserve"> value</w:t>
      </w:r>
    </w:p>
    <w:p w14:paraId="3025633C" w14:textId="77777777" w:rsidR="00433B96" w:rsidRPr="00433B96" w:rsidRDefault="00433B96" w:rsidP="00433B9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33B96">
        <w:rPr>
          <w:rFonts w:ascii="Times New Roman" w:eastAsia="Times New Roman" w:hAnsi="Times New Roman" w:cs="Times New Roman"/>
          <w:b/>
          <w:bCs/>
          <w:sz w:val="27"/>
          <w:szCs w:val="27"/>
          <w:lang w:val="en-IN" w:eastAsia="en-IN"/>
        </w:rPr>
        <w:t>Algorithm 2 – Dequeue (Circular Queue)</w:t>
      </w:r>
    </w:p>
    <w:p w14:paraId="255CBC81" w14:textId="77777777"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b/>
          <w:bCs/>
          <w:sz w:val="24"/>
          <w:szCs w:val="24"/>
          <w:lang w:val="en-IN" w:eastAsia="en-IN"/>
        </w:rPr>
        <w:t>Input:</w:t>
      </w:r>
      <w:r w:rsidRPr="00433B96">
        <w:rPr>
          <w:rFonts w:ascii="Times New Roman" w:eastAsia="Times New Roman" w:hAnsi="Times New Roman" w:cs="Times New Roman"/>
          <w:sz w:val="24"/>
          <w:szCs w:val="24"/>
          <w:lang w:val="en-IN" w:eastAsia="en-IN"/>
        </w:rPr>
        <w:br/>
        <w:t>Queue with elements</w:t>
      </w:r>
    </w:p>
    <w:p w14:paraId="71B8742E" w14:textId="77777777"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b/>
          <w:bCs/>
          <w:sz w:val="24"/>
          <w:szCs w:val="24"/>
          <w:lang w:val="en-IN" w:eastAsia="en-IN"/>
        </w:rPr>
        <w:t>Output:</w:t>
      </w:r>
      <w:r w:rsidRPr="00433B96">
        <w:rPr>
          <w:rFonts w:ascii="Times New Roman" w:eastAsia="Times New Roman" w:hAnsi="Times New Roman" w:cs="Times New Roman"/>
          <w:sz w:val="24"/>
          <w:szCs w:val="24"/>
          <w:lang w:val="en-IN" w:eastAsia="en-IN"/>
        </w:rPr>
        <w:br/>
        <w:t>Queue with front element removed</w:t>
      </w:r>
    </w:p>
    <w:p w14:paraId="1FD7A9A4" w14:textId="77777777" w:rsidR="00433B96" w:rsidRPr="00433B96" w:rsidRDefault="00433B96" w:rsidP="00433B96">
      <w:pPr>
        <w:rPr>
          <w:color w:val="000000" w:themeColor="text1"/>
        </w:rPr>
      </w:pPr>
      <w:r w:rsidRPr="00433B96">
        <w:rPr>
          <w:color w:val="000000" w:themeColor="text1"/>
        </w:rPr>
        <w:t>If (front == -1):</w:t>
      </w:r>
    </w:p>
    <w:p w14:paraId="2F93C24F" w14:textId="77777777" w:rsidR="00433B96" w:rsidRPr="00433B96" w:rsidRDefault="00433B96" w:rsidP="00433B96">
      <w:pPr>
        <w:rPr>
          <w:color w:val="000000" w:themeColor="text1"/>
        </w:rPr>
      </w:pPr>
      <w:r w:rsidRPr="00433B96">
        <w:rPr>
          <w:color w:val="000000" w:themeColor="text1"/>
        </w:rPr>
        <w:t xml:space="preserve">    Return "Queue Underflow"</w:t>
      </w:r>
    </w:p>
    <w:p w14:paraId="52922059" w14:textId="77777777" w:rsidR="00433B96" w:rsidRPr="00433B96" w:rsidRDefault="00433B96" w:rsidP="00433B96">
      <w:pPr>
        <w:rPr>
          <w:color w:val="000000" w:themeColor="text1"/>
        </w:rPr>
      </w:pPr>
      <w:r w:rsidRPr="00433B96">
        <w:rPr>
          <w:rFonts w:hint="eastAsia"/>
          <w:color w:val="000000" w:themeColor="text1"/>
        </w:rPr>
        <w:t xml:space="preserve">value </w:t>
      </w:r>
      <w:r w:rsidRPr="00433B96">
        <w:rPr>
          <w:rFonts w:hint="eastAsia"/>
          <w:color w:val="000000" w:themeColor="text1"/>
        </w:rPr>
        <w:t>←</w:t>
      </w:r>
      <w:r w:rsidRPr="00433B96">
        <w:rPr>
          <w:rFonts w:hint="eastAsia"/>
          <w:color w:val="000000" w:themeColor="text1"/>
        </w:rPr>
        <w:t xml:space="preserve"> queue[front]</w:t>
      </w:r>
    </w:p>
    <w:p w14:paraId="4AEFD365" w14:textId="77777777" w:rsidR="00433B96" w:rsidRPr="00433B96" w:rsidRDefault="00433B96" w:rsidP="00433B96">
      <w:pPr>
        <w:rPr>
          <w:color w:val="000000" w:themeColor="text1"/>
        </w:rPr>
      </w:pPr>
      <w:r w:rsidRPr="00433B96">
        <w:rPr>
          <w:color w:val="000000" w:themeColor="text1"/>
        </w:rPr>
        <w:t>If (front == rear):</w:t>
      </w:r>
    </w:p>
    <w:p w14:paraId="6D8D9418" w14:textId="77777777" w:rsidR="00433B96" w:rsidRPr="00433B96" w:rsidRDefault="00433B96" w:rsidP="00433B96">
      <w:pPr>
        <w:rPr>
          <w:color w:val="000000" w:themeColor="text1"/>
        </w:rPr>
      </w:pPr>
      <w:r w:rsidRPr="00433B96">
        <w:rPr>
          <w:rFonts w:hint="eastAsia"/>
          <w:color w:val="000000" w:themeColor="text1"/>
        </w:rPr>
        <w:t xml:space="preserve">    front </w:t>
      </w:r>
      <w:r w:rsidRPr="00433B96">
        <w:rPr>
          <w:rFonts w:hint="eastAsia"/>
          <w:color w:val="000000" w:themeColor="text1"/>
        </w:rPr>
        <w:t>←</w:t>
      </w:r>
      <w:r w:rsidRPr="00433B96">
        <w:rPr>
          <w:rFonts w:hint="eastAsia"/>
          <w:color w:val="000000" w:themeColor="text1"/>
        </w:rPr>
        <w:t xml:space="preserve"> -1</w:t>
      </w:r>
    </w:p>
    <w:p w14:paraId="6B7744B8" w14:textId="77777777" w:rsidR="00433B96" w:rsidRPr="00433B96" w:rsidRDefault="00433B96" w:rsidP="00433B96">
      <w:pPr>
        <w:rPr>
          <w:color w:val="000000" w:themeColor="text1"/>
        </w:rPr>
      </w:pPr>
      <w:r w:rsidRPr="00433B96">
        <w:rPr>
          <w:rFonts w:hint="eastAsia"/>
          <w:color w:val="000000" w:themeColor="text1"/>
        </w:rPr>
        <w:lastRenderedPageBreak/>
        <w:t xml:space="preserve">    rear </w:t>
      </w:r>
      <w:r w:rsidRPr="00433B96">
        <w:rPr>
          <w:rFonts w:hint="eastAsia"/>
          <w:color w:val="000000" w:themeColor="text1"/>
        </w:rPr>
        <w:t>←</w:t>
      </w:r>
      <w:r w:rsidRPr="00433B96">
        <w:rPr>
          <w:rFonts w:hint="eastAsia"/>
          <w:color w:val="000000" w:themeColor="text1"/>
        </w:rPr>
        <w:t xml:space="preserve"> -1</w:t>
      </w:r>
    </w:p>
    <w:p w14:paraId="5994252D" w14:textId="77777777" w:rsidR="00433B96" w:rsidRPr="00433B96" w:rsidRDefault="00433B96" w:rsidP="00433B96">
      <w:pPr>
        <w:rPr>
          <w:color w:val="000000" w:themeColor="text1"/>
        </w:rPr>
      </w:pPr>
      <w:r w:rsidRPr="00433B96">
        <w:rPr>
          <w:color w:val="000000" w:themeColor="text1"/>
        </w:rPr>
        <w:t>Else:</w:t>
      </w:r>
    </w:p>
    <w:p w14:paraId="1DA6DDCA" w14:textId="2D581A97" w:rsidR="00433B96" w:rsidRDefault="00433B96" w:rsidP="00433B96">
      <w:pPr>
        <w:rPr>
          <w:color w:val="000000" w:themeColor="text1"/>
        </w:rPr>
      </w:pPr>
      <w:r w:rsidRPr="00433B96">
        <w:rPr>
          <w:rFonts w:hint="eastAsia"/>
          <w:color w:val="000000" w:themeColor="text1"/>
        </w:rPr>
        <w:t xml:space="preserve">    front </w:t>
      </w:r>
      <w:r w:rsidRPr="00433B96">
        <w:rPr>
          <w:rFonts w:hint="eastAsia"/>
          <w:color w:val="000000" w:themeColor="text1"/>
        </w:rPr>
        <w:t>←</w:t>
      </w:r>
      <w:r w:rsidRPr="00433B96">
        <w:rPr>
          <w:rFonts w:hint="eastAsia"/>
          <w:color w:val="000000" w:themeColor="text1"/>
        </w:rPr>
        <w:t xml:space="preserve"> (front + 1) % size</w:t>
      </w:r>
    </w:p>
    <w:p w14:paraId="390A96BF" w14:textId="77777777" w:rsidR="00433B96" w:rsidRPr="00433B96" w:rsidRDefault="00433B96" w:rsidP="00433B9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33B96">
        <w:rPr>
          <w:rFonts w:ascii="Times New Roman" w:eastAsia="Times New Roman" w:hAnsi="Times New Roman" w:cs="Times New Roman"/>
          <w:b/>
          <w:bCs/>
          <w:sz w:val="27"/>
          <w:szCs w:val="27"/>
          <w:lang w:val="en-IN" w:eastAsia="en-IN"/>
        </w:rPr>
        <w:t>Algorithm 3 – Peek (Front Element)</w:t>
      </w:r>
    </w:p>
    <w:p w14:paraId="6645F6C6" w14:textId="77777777"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b/>
          <w:bCs/>
          <w:sz w:val="24"/>
          <w:szCs w:val="24"/>
          <w:lang w:val="en-IN" w:eastAsia="en-IN"/>
        </w:rPr>
        <w:t>Input:</w:t>
      </w:r>
      <w:r w:rsidRPr="00433B96">
        <w:rPr>
          <w:rFonts w:ascii="Times New Roman" w:eastAsia="Times New Roman" w:hAnsi="Times New Roman" w:cs="Times New Roman"/>
          <w:sz w:val="24"/>
          <w:szCs w:val="24"/>
          <w:lang w:val="en-IN" w:eastAsia="en-IN"/>
        </w:rPr>
        <w:br/>
        <w:t>Queue</w:t>
      </w:r>
    </w:p>
    <w:p w14:paraId="2518FE85" w14:textId="77777777"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b/>
          <w:bCs/>
          <w:sz w:val="24"/>
          <w:szCs w:val="24"/>
          <w:lang w:val="en-IN" w:eastAsia="en-IN"/>
        </w:rPr>
        <w:t>Output:</w:t>
      </w:r>
      <w:r w:rsidRPr="00433B96">
        <w:rPr>
          <w:rFonts w:ascii="Times New Roman" w:eastAsia="Times New Roman" w:hAnsi="Times New Roman" w:cs="Times New Roman"/>
          <w:sz w:val="24"/>
          <w:szCs w:val="24"/>
          <w:lang w:val="en-IN" w:eastAsia="en-IN"/>
        </w:rPr>
        <w:br/>
        <w:t>Element at front of queue</w:t>
      </w:r>
    </w:p>
    <w:p w14:paraId="35301B2F" w14:textId="77777777" w:rsidR="00433B96" w:rsidRPr="00433B96" w:rsidRDefault="00433B96" w:rsidP="00433B96">
      <w:pPr>
        <w:rPr>
          <w:color w:val="000000" w:themeColor="text1"/>
        </w:rPr>
      </w:pPr>
      <w:r w:rsidRPr="00433B96">
        <w:rPr>
          <w:color w:val="000000" w:themeColor="text1"/>
        </w:rPr>
        <w:t>If (front == -1):</w:t>
      </w:r>
    </w:p>
    <w:p w14:paraId="118FB989" w14:textId="77777777" w:rsidR="00433B96" w:rsidRPr="00433B96" w:rsidRDefault="00433B96" w:rsidP="00433B96">
      <w:pPr>
        <w:rPr>
          <w:color w:val="000000" w:themeColor="text1"/>
        </w:rPr>
      </w:pPr>
      <w:r w:rsidRPr="00433B96">
        <w:rPr>
          <w:color w:val="000000" w:themeColor="text1"/>
        </w:rPr>
        <w:t xml:space="preserve">    Return "Queue is empty"</w:t>
      </w:r>
    </w:p>
    <w:p w14:paraId="51CD7FFB" w14:textId="77777777" w:rsidR="00433B96" w:rsidRPr="00433B96" w:rsidRDefault="00433B96" w:rsidP="00433B96">
      <w:pPr>
        <w:rPr>
          <w:color w:val="000000" w:themeColor="text1"/>
        </w:rPr>
      </w:pPr>
      <w:r w:rsidRPr="00433B96">
        <w:rPr>
          <w:color w:val="000000" w:themeColor="text1"/>
        </w:rPr>
        <w:t>Else:</w:t>
      </w:r>
    </w:p>
    <w:p w14:paraId="14349800" w14:textId="2BC40E61" w:rsidR="00433B96" w:rsidRPr="00CA3606" w:rsidRDefault="00433B96" w:rsidP="00433B96">
      <w:pPr>
        <w:rPr>
          <w:color w:val="000000" w:themeColor="text1"/>
        </w:rPr>
      </w:pPr>
      <w:r w:rsidRPr="00433B96">
        <w:rPr>
          <w:color w:val="000000" w:themeColor="text1"/>
        </w:rPr>
        <w:t xml:space="preserve">    Return queue[front]</w:t>
      </w:r>
    </w:p>
    <w:p w14:paraId="40B7F90A" w14:textId="77777777" w:rsidR="00433B96" w:rsidRPr="00CA3606" w:rsidRDefault="00433B96" w:rsidP="00433B96">
      <w:pPr>
        <w:pStyle w:val="Heading2"/>
        <w:rPr>
          <w:color w:val="000000" w:themeColor="text1"/>
        </w:rPr>
      </w:pPr>
      <w:r w:rsidRPr="00CA3606">
        <w:rPr>
          <w:color w:val="000000" w:themeColor="text1"/>
        </w:rPr>
        <w:t>Code:</w:t>
      </w:r>
    </w:p>
    <w:p w14:paraId="4AC0C273"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B5200D"/>
          <w:sz w:val="27"/>
          <w:szCs w:val="27"/>
          <w:lang w:val="en-IN" w:eastAsia="en-IN"/>
        </w:rPr>
        <w:t>#include</w:t>
      </w:r>
      <w:r w:rsidRPr="00433B96">
        <w:rPr>
          <w:rFonts w:ascii="Consolas" w:eastAsia="Times New Roman" w:hAnsi="Consolas" w:cs="Times New Roman"/>
          <w:color w:val="0F4A85"/>
          <w:sz w:val="27"/>
          <w:szCs w:val="27"/>
          <w:lang w:val="en-IN" w:eastAsia="en-IN"/>
        </w:rPr>
        <w:t xml:space="preserve"> &lt;iostream&gt;</w:t>
      </w:r>
    </w:p>
    <w:p w14:paraId="5FF093A9"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B5200D"/>
          <w:sz w:val="27"/>
          <w:szCs w:val="27"/>
          <w:lang w:val="en-IN" w:eastAsia="en-IN"/>
        </w:rPr>
        <w:t>using</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namespace</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185E73"/>
          <w:sz w:val="27"/>
          <w:szCs w:val="27"/>
          <w:lang w:val="en-IN" w:eastAsia="en-IN"/>
        </w:rPr>
        <w:t>std</w:t>
      </w:r>
      <w:r w:rsidRPr="00433B96">
        <w:rPr>
          <w:rFonts w:ascii="Consolas" w:eastAsia="Times New Roman" w:hAnsi="Consolas" w:cs="Times New Roman"/>
          <w:color w:val="292929"/>
          <w:sz w:val="27"/>
          <w:szCs w:val="27"/>
          <w:lang w:val="en-IN" w:eastAsia="en-IN"/>
        </w:rPr>
        <w:t>;</w:t>
      </w:r>
    </w:p>
    <w:p w14:paraId="2B5DAB1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43794C06"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0F4A85"/>
          <w:sz w:val="27"/>
          <w:szCs w:val="27"/>
          <w:lang w:val="en-IN" w:eastAsia="en-IN"/>
        </w:rPr>
        <w:t>class</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185E73"/>
          <w:sz w:val="27"/>
          <w:szCs w:val="27"/>
          <w:lang w:val="en-IN" w:eastAsia="en-IN"/>
        </w:rPr>
        <w:t>circ_arr</w:t>
      </w:r>
      <w:proofErr w:type="spellEnd"/>
    </w:p>
    <w:p w14:paraId="1F6664A3"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w:t>
      </w:r>
    </w:p>
    <w:p w14:paraId="362F8E9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front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 Front index</w:t>
      </w:r>
    </w:p>
    <w:p w14:paraId="597F0F3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rear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w:t>
      </w:r>
      <w:proofErr w:type="gramEnd"/>
      <w:r w:rsidRPr="00433B96">
        <w:rPr>
          <w:rFonts w:ascii="Consolas" w:eastAsia="Times New Roman" w:hAnsi="Consolas" w:cs="Times New Roman"/>
          <w:color w:val="515151"/>
          <w:sz w:val="27"/>
          <w:szCs w:val="27"/>
          <w:lang w:val="en-IN" w:eastAsia="en-IN"/>
        </w:rPr>
        <w:t>/ Rear index</w:t>
      </w:r>
    </w:p>
    <w:p w14:paraId="7A77F703"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cur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w:t>
      </w:r>
      <w:proofErr w:type="gramEnd"/>
      <w:r w:rsidRPr="00433B96">
        <w:rPr>
          <w:rFonts w:ascii="Consolas" w:eastAsia="Times New Roman" w:hAnsi="Consolas" w:cs="Times New Roman"/>
          <w:color w:val="515151"/>
          <w:sz w:val="27"/>
          <w:szCs w:val="27"/>
          <w:lang w:val="en-IN" w:eastAsia="en-IN"/>
        </w:rPr>
        <w:t>// Tracks current number of elements</w:t>
      </w:r>
    </w:p>
    <w:p w14:paraId="674C3136"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w:t>
      </w:r>
      <w:proofErr w:type="spellStart"/>
      <w:proofErr w:type="gramStart"/>
      <w:r w:rsidRPr="00433B96">
        <w:rPr>
          <w:rFonts w:ascii="Consolas" w:eastAsia="Times New Roman" w:hAnsi="Consolas" w:cs="Times New Roman"/>
          <w:color w:val="001080"/>
          <w:sz w:val="27"/>
          <w:szCs w:val="27"/>
          <w:lang w:val="en-IN" w:eastAsia="en-IN"/>
        </w:rPr>
        <w:t>arr</w:t>
      </w:r>
      <w:proofErr w:type="spellEnd"/>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096D48"/>
          <w:sz w:val="27"/>
          <w:szCs w:val="27"/>
          <w:lang w:val="en-IN" w:eastAsia="en-IN"/>
        </w:rPr>
        <w:t>5</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 Array of size 5</w:t>
      </w:r>
    </w:p>
    <w:p w14:paraId="7108E005"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7C87263C"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0F4A85"/>
          <w:sz w:val="27"/>
          <w:szCs w:val="27"/>
          <w:lang w:val="en-IN" w:eastAsia="en-IN"/>
        </w:rPr>
        <w:t>public:</w:t>
      </w:r>
    </w:p>
    <w:p w14:paraId="67D2C6E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void</w:t>
      </w: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5E2CBC"/>
          <w:sz w:val="27"/>
          <w:szCs w:val="27"/>
          <w:lang w:val="en-IN" w:eastAsia="en-IN"/>
        </w:rPr>
        <w:t>enqueue</w:t>
      </w:r>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1080"/>
          <w:sz w:val="27"/>
          <w:szCs w:val="27"/>
          <w:lang w:val="en-IN" w:eastAsia="en-IN"/>
        </w:rPr>
        <w:t>value</w:t>
      </w:r>
      <w:r w:rsidRPr="00433B96">
        <w:rPr>
          <w:rFonts w:ascii="Consolas" w:eastAsia="Times New Roman" w:hAnsi="Consolas" w:cs="Times New Roman"/>
          <w:color w:val="292929"/>
          <w:sz w:val="27"/>
          <w:szCs w:val="27"/>
          <w:lang w:val="en-IN" w:eastAsia="en-IN"/>
        </w:rPr>
        <w:t>)</w:t>
      </w:r>
    </w:p>
    <w:p w14:paraId="1C25768B"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6441782D"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if</w:t>
      </w:r>
      <w:r w:rsidRPr="00433B96">
        <w:rPr>
          <w:rFonts w:ascii="Consolas" w:eastAsia="Times New Roman" w:hAnsi="Consolas" w:cs="Times New Roman"/>
          <w:color w:val="292929"/>
          <w:sz w:val="27"/>
          <w:szCs w:val="27"/>
          <w:lang w:val="en-IN" w:eastAsia="en-IN"/>
        </w:rPr>
        <w:t xml:space="preserve"> (cur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5</w:t>
      </w:r>
      <w:r w:rsidRPr="00433B96">
        <w:rPr>
          <w:rFonts w:ascii="Consolas" w:eastAsia="Times New Roman" w:hAnsi="Consolas" w:cs="Times New Roman"/>
          <w:color w:val="292929"/>
          <w:sz w:val="27"/>
          <w:szCs w:val="27"/>
          <w:lang w:val="en-IN" w:eastAsia="en-IN"/>
        </w:rPr>
        <w:t>)</w:t>
      </w:r>
    </w:p>
    <w:p w14:paraId="3EAC53B4"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413F5C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"The Queue is full"</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3CC9E2BC"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return</w:t>
      </w:r>
      <w:r w:rsidRPr="00433B96">
        <w:rPr>
          <w:rFonts w:ascii="Consolas" w:eastAsia="Times New Roman" w:hAnsi="Consolas" w:cs="Times New Roman"/>
          <w:color w:val="292929"/>
          <w:sz w:val="27"/>
          <w:szCs w:val="27"/>
          <w:lang w:val="en-IN" w:eastAsia="en-IN"/>
        </w:rPr>
        <w:t>;</w:t>
      </w:r>
    </w:p>
    <w:p w14:paraId="280C2CB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61C9AA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42661CFC"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001080"/>
          <w:sz w:val="27"/>
          <w:szCs w:val="27"/>
          <w:lang w:val="en-IN" w:eastAsia="en-IN"/>
        </w:rPr>
        <w:t>arr</w:t>
      </w:r>
      <w:proofErr w:type="spellEnd"/>
      <w:r w:rsidRPr="00433B96">
        <w:rPr>
          <w:rFonts w:ascii="Consolas" w:eastAsia="Times New Roman" w:hAnsi="Consolas" w:cs="Times New Roman"/>
          <w:color w:val="292929"/>
          <w:sz w:val="27"/>
          <w:szCs w:val="27"/>
          <w:lang w:val="en-IN" w:eastAsia="en-IN"/>
        </w:rPr>
        <w:t xml:space="preserve">[rear]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value;</w:t>
      </w:r>
    </w:p>
    <w:p w14:paraId="6272D66C"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rear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(rear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1</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5</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 Circular increment</w:t>
      </w:r>
    </w:p>
    <w:p w14:paraId="6A98D62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cur</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 Increment element count</w:t>
      </w:r>
    </w:p>
    <w:p w14:paraId="045BBB95"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5E2CBC"/>
          <w:sz w:val="27"/>
          <w:szCs w:val="27"/>
          <w:lang w:val="en-IN" w:eastAsia="en-IN"/>
        </w:rPr>
        <w:t>display</w:t>
      </w:r>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292929"/>
          <w:sz w:val="27"/>
          <w:szCs w:val="27"/>
          <w:lang w:val="en-IN" w:eastAsia="en-IN"/>
        </w:rPr>
        <w:t>);</w:t>
      </w:r>
    </w:p>
    <w:p w14:paraId="4E3805D1"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5643EFB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0750936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5E2CBC"/>
          <w:sz w:val="27"/>
          <w:szCs w:val="27"/>
          <w:lang w:val="en-IN" w:eastAsia="en-IN"/>
        </w:rPr>
        <w:t>dequeue</w:t>
      </w:r>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292929"/>
          <w:sz w:val="27"/>
          <w:szCs w:val="27"/>
          <w:lang w:val="en-IN" w:eastAsia="en-IN"/>
        </w:rPr>
        <w:t>)</w:t>
      </w:r>
    </w:p>
    <w:p w14:paraId="3932BDC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6AA7C825"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if</w:t>
      </w:r>
      <w:r w:rsidRPr="00433B96">
        <w:rPr>
          <w:rFonts w:ascii="Consolas" w:eastAsia="Times New Roman" w:hAnsi="Consolas" w:cs="Times New Roman"/>
          <w:color w:val="292929"/>
          <w:sz w:val="27"/>
          <w:szCs w:val="27"/>
          <w:lang w:val="en-IN" w:eastAsia="en-IN"/>
        </w:rPr>
        <w:t xml:space="preserve"> (cur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p>
    <w:p w14:paraId="41B6248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03A36CB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"The Queue is empty"</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2F8F5C83"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return</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404</w:t>
      </w:r>
      <w:r w:rsidRPr="00433B96">
        <w:rPr>
          <w:rFonts w:ascii="Consolas" w:eastAsia="Times New Roman" w:hAnsi="Consolas" w:cs="Times New Roman"/>
          <w:color w:val="292929"/>
          <w:sz w:val="27"/>
          <w:szCs w:val="27"/>
          <w:lang w:val="en-IN" w:eastAsia="en-IN"/>
        </w:rPr>
        <w:t>;</w:t>
      </w:r>
    </w:p>
    <w:p w14:paraId="29DCDCD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1911EADF"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5F6C25A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temp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001080"/>
          <w:sz w:val="27"/>
          <w:szCs w:val="27"/>
          <w:lang w:val="en-IN" w:eastAsia="en-IN"/>
        </w:rPr>
        <w:t>arr</w:t>
      </w:r>
      <w:proofErr w:type="spellEnd"/>
      <w:r w:rsidRPr="00433B96">
        <w:rPr>
          <w:rFonts w:ascii="Consolas" w:eastAsia="Times New Roman" w:hAnsi="Consolas" w:cs="Times New Roman"/>
          <w:color w:val="292929"/>
          <w:sz w:val="27"/>
          <w:szCs w:val="27"/>
          <w:lang w:val="en-IN" w:eastAsia="en-IN"/>
        </w:rPr>
        <w:t>[front];</w:t>
      </w:r>
    </w:p>
    <w:p w14:paraId="52ED842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front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(front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1</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5</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 Circular increment</w:t>
      </w:r>
    </w:p>
    <w:p w14:paraId="7CF3E279"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cur</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 Decrement element count</w:t>
      </w:r>
    </w:p>
    <w:p w14:paraId="33442409"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5E2CBC"/>
          <w:sz w:val="27"/>
          <w:szCs w:val="27"/>
          <w:lang w:val="en-IN" w:eastAsia="en-IN"/>
        </w:rPr>
        <w:t>display</w:t>
      </w:r>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292929"/>
          <w:sz w:val="27"/>
          <w:szCs w:val="27"/>
          <w:lang w:val="en-IN" w:eastAsia="en-IN"/>
        </w:rPr>
        <w:t>);</w:t>
      </w:r>
    </w:p>
    <w:p w14:paraId="58272C4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return</w:t>
      </w:r>
      <w:r w:rsidRPr="00433B96">
        <w:rPr>
          <w:rFonts w:ascii="Consolas" w:eastAsia="Times New Roman" w:hAnsi="Consolas" w:cs="Times New Roman"/>
          <w:color w:val="292929"/>
          <w:sz w:val="27"/>
          <w:szCs w:val="27"/>
          <w:lang w:val="en-IN" w:eastAsia="en-IN"/>
        </w:rPr>
        <w:t xml:space="preserve"> temp;</w:t>
      </w:r>
    </w:p>
    <w:p w14:paraId="71DABD24"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6F96F900"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0DDB56A3"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5E2CBC"/>
          <w:sz w:val="27"/>
          <w:szCs w:val="27"/>
          <w:lang w:val="en-IN" w:eastAsia="en-IN"/>
        </w:rPr>
        <w:t>peek</w:t>
      </w:r>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292929"/>
          <w:sz w:val="27"/>
          <w:szCs w:val="27"/>
          <w:lang w:val="en-IN" w:eastAsia="en-IN"/>
        </w:rPr>
        <w:t>)</w:t>
      </w:r>
    </w:p>
    <w:p w14:paraId="3297526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241132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if</w:t>
      </w:r>
      <w:r w:rsidRPr="00433B96">
        <w:rPr>
          <w:rFonts w:ascii="Consolas" w:eastAsia="Times New Roman" w:hAnsi="Consolas" w:cs="Times New Roman"/>
          <w:color w:val="292929"/>
          <w:sz w:val="27"/>
          <w:szCs w:val="27"/>
          <w:lang w:val="en-IN" w:eastAsia="en-IN"/>
        </w:rPr>
        <w:t xml:space="preserve"> (cur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p>
    <w:p w14:paraId="4589BCC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501BFBE1"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"The Queue is empty"</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5C9ABB8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return</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404</w:t>
      </w:r>
      <w:r w:rsidRPr="00433B96">
        <w:rPr>
          <w:rFonts w:ascii="Consolas" w:eastAsia="Times New Roman" w:hAnsi="Consolas" w:cs="Times New Roman"/>
          <w:color w:val="292929"/>
          <w:sz w:val="27"/>
          <w:szCs w:val="27"/>
          <w:lang w:val="en-IN" w:eastAsia="en-IN"/>
        </w:rPr>
        <w:t>;</w:t>
      </w:r>
    </w:p>
    <w:p w14:paraId="371A281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01814E6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return</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001080"/>
          <w:sz w:val="27"/>
          <w:szCs w:val="27"/>
          <w:lang w:val="en-IN" w:eastAsia="en-IN"/>
        </w:rPr>
        <w:t>arr</w:t>
      </w:r>
      <w:proofErr w:type="spellEnd"/>
      <w:r w:rsidRPr="00433B96">
        <w:rPr>
          <w:rFonts w:ascii="Consolas" w:eastAsia="Times New Roman" w:hAnsi="Consolas" w:cs="Times New Roman"/>
          <w:color w:val="292929"/>
          <w:sz w:val="27"/>
          <w:szCs w:val="27"/>
          <w:lang w:val="en-IN" w:eastAsia="en-IN"/>
        </w:rPr>
        <w:t>[front];</w:t>
      </w:r>
    </w:p>
    <w:p w14:paraId="58A9A0E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E8EB5CD"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43E176C1"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void</w:t>
      </w: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5E2CBC"/>
          <w:sz w:val="27"/>
          <w:szCs w:val="27"/>
          <w:lang w:val="en-IN" w:eastAsia="en-IN"/>
        </w:rPr>
        <w:t>display</w:t>
      </w:r>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292929"/>
          <w:sz w:val="27"/>
          <w:szCs w:val="27"/>
          <w:lang w:val="en-IN" w:eastAsia="en-IN"/>
        </w:rPr>
        <w:t>)</w:t>
      </w:r>
    </w:p>
    <w:p w14:paraId="3B959890"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50AACF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if</w:t>
      </w:r>
      <w:r w:rsidRPr="00433B96">
        <w:rPr>
          <w:rFonts w:ascii="Consolas" w:eastAsia="Times New Roman" w:hAnsi="Consolas" w:cs="Times New Roman"/>
          <w:color w:val="292929"/>
          <w:sz w:val="27"/>
          <w:szCs w:val="27"/>
          <w:lang w:val="en-IN" w:eastAsia="en-IN"/>
        </w:rPr>
        <w:t xml:space="preserve"> (cur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p>
    <w:p w14:paraId="359A8C1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lastRenderedPageBreak/>
        <w:t>        {</w:t>
      </w:r>
    </w:p>
    <w:p w14:paraId="04FC70A0"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"Queue is empty"</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637954AF"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return</w:t>
      </w:r>
      <w:r w:rsidRPr="00433B96">
        <w:rPr>
          <w:rFonts w:ascii="Consolas" w:eastAsia="Times New Roman" w:hAnsi="Consolas" w:cs="Times New Roman"/>
          <w:color w:val="292929"/>
          <w:sz w:val="27"/>
          <w:szCs w:val="27"/>
          <w:lang w:val="en-IN" w:eastAsia="en-IN"/>
        </w:rPr>
        <w:t>;</w:t>
      </w:r>
    </w:p>
    <w:p w14:paraId="40B29E0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1F6483CD"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6E21177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i</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front;</w:t>
      </w:r>
    </w:p>
    <w:p w14:paraId="068E9285"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for</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count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 xml:space="preserve">; count </w:t>
      </w:r>
      <w:r w:rsidRPr="00433B96">
        <w:rPr>
          <w:rFonts w:ascii="Consolas" w:eastAsia="Times New Roman" w:hAnsi="Consolas" w:cs="Times New Roman"/>
          <w:color w:val="000000"/>
          <w:sz w:val="27"/>
          <w:szCs w:val="27"/>
          <w:lang w:val="en-IN" w:eastAsia="en-IN"/>
        </w:rPr>
        <w:t>&lt;</w:t>
      </w:r>
      <w:r w:rsidRPr="00433B96">
        <w:rPr>
          <w:rFonts w:ascii="Consolas" w:eastAsia="Times New Roman" w:hAnsi="Consolas" w:cs="Times New Roman"/>
          <w:color w:val="292929"/>
          <w:sz w:val="27"/>
          <w:szCs w:val="27"/>
          <w:lang w:val="en-IN" w:eastAsia="en-IN"/>
        </w:rPr>
        <w:t xml:space="preserve"> cur; count</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w:t>
      </w:r>
    </w:p>
    <w:p w14:paraId="26979AB6"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2116F9E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001080"/>
          <w:sz w:val="27"/>
          <w:szCs w:val="27"/>
          <w:lang w:val="en-IN" w:eastAsia="en-IN"/>
        </w:rPr>
        <w:t>arr</w:t>
      </w:r>
      <w:proofErr w:type="spellEnd"/>
      <w:r w:rsidRPr="00433B96">
        <w:rPr>
          <w:rFonts w:ascii="Consolas" w:eastAsia="Times New Roman" w:hAnsi="Consolas" w:cs="Times New Roman"/>
          <w:color w:val="292929"/>
          <w:sz w:val="27"/>
          <w:szCs w:val="27"/>
          <w:lang w:val="en-IN" w:eastAsia="en-IN"/>
        </w:rPr>
        <w:t>[</w:t>
      </w:r>
      <w:proofErr w:type="spellStart"/>
      <w:r w:rsidRPr="00433B96">
        <w:rPr>
          <w:rFonts w:ascii="Consolas" w:eastAsia="Times New Roman" w:hAnsi="Consolas" w:cs="Times New Roman"/>
          <w:color w:val="292929"/>
          <w:sz w:val="27"/>
          <w:szCs w:val="27"/>
          <w:lang w:val="en-IN" w:eastAsia="en-IN"/>
        </w:rPr>
        <w:t>i</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 "</w:t>
      </w:r>
      <w:r w:rsidRPr="00433B96">
        <w:rPr>
          <w:rFonts w:ascii="Consolas" w:eastAsia="Times New Roman" w:hAnsi="Consolas" w:cs="Times New Roman"/>
          <w:color w:val="292929"/>
          <w:sz w:val="27"/>
          <w:szCs w:val="27"/>
          <w:lang w:val="en-IN" w:eastAsia="en-IN"/>
        </w:rPr>
        <w:t>;</w:t>
      </w:r>
    </w:p>
    <w:p w14:paraId="097DFF31"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i</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i</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1</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5</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15151"/>
          <w:sz w:val="27"/>
          <w:szCs w:val="27"/>
          <w:lang w:val="en-IN" w:eastAsia="en-IN"/>
        </w:rPr>
        <w:t xml:space="preserve"> // Circular increment</w:t>
      </w:r>
    </w:p>
    <w:p w14:paraId="41B3C056"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27E66C4D"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4DD57D45"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12339BDB"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w:t>
      </w:r>
    </w:p>
    <w:p w14:paraId="60EEE79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48376D30"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w:t>
      </w:r>
      <w:proofErr w:type="gramStart"/>
      <w:r w:rsidRPr="00433B96">
        <w:rPr>
          <w:rFonts w:ascii="Consolas" w:eastAsia="Times New Roman" w:hAnsi="Consolas" w:cs="Times New Roman"/>
          <w:color w:val="5E2CBC"/>
          <w:sz w:val="27"/>
          <w:szCs w:val="27"/>
          <w:lang w:val="en-IN" w:eastAsia="en-IN"/>
        </w:rPr>
        <w:t>main</w:t>
      </w:r>
      <w:r w:rsidRPr="00433B96">
        <w:rPr>
          <w:rFonts w:ascii="Consolas" w:eastAsia="Times New Roman" w:hAnsi="Consolas" w:cs="Times New Roman"/>
          <w:color w:val="292929"/>
          <w:sz w:val="27"/>
          <w:szCs w:val="27"/>
          <w:lang w:val="en-IN" w:eastAsia="en-IN"/>
        </w:rPr>
        <w:t>(</w:t>
      </w:r>
      <w:proofErr w:type="gramEnd"/>
      <w:r w:rsidRPr="00433B96">
        <w:rPr>
          <w:rFonts w:ascii="Consolas" w:eastAsia="Times New Roman" w:hAnsi="Consolas" w:cs="Times New Roman"/>
          <w:color w:val="292929"/>
          <w:sz w:val="27"/>
          <w:szCs w:val="27"/>
          <w:lang w:val="en-IN" w:eastAsia="en-IN"/>
        </w:rPr>
        <w:t>)</w:t>
      </w:r>
    </w:p>
    <w:p w14:paraId="1164A26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w:t>
      </w:r>
    </w:p>
    <w:p w14:paraId="5CB72CB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circ_arr</w:t>
      </w:r>
      <w:proofErr w:type="spellEnd"/>
      <w:r w:rsidRPr="00433B96">
        <w:rPr>
          <w:rFonts w:ascii="Consolas" w:eastAsia="Times New Roman" w:hAnsi="Consolas" w:cs="Times New Roman"/>
          <w:color w:val="292929"/>
          <w:sz w:val="27"/>
          <w:szCs w:val="27"/>
          <w:lang w:val="en-IN" w:eastAsia="en-IN"/>
        </w:rPr>
        <w:t xml:space="preserve"> ca;</w:t>
      </w:r>
    </w:p>
    <w:p w14:paraId="7A3A9C5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exit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1</w:t>
      </w:r>
      <w:r w:rsidRPr="00433B96">
        <w:rPr>
          <w:rFonts w:ascii="Consolas" w:eastAsia="Times New Roman" w:hAnsi="Consolas" w:cs="Times New Roman"/>
          <w:color w:val="292929"/>
          <w:sz w:val="27"/>
          <w:szCs w:val="27"/>
          <w:lang w:val="en-IN" w:eastAsia="en-IN"/>
        </w:rPr>
        <w:t>;</w:t>
      </w:r>
    </w:p>
    <w:p w14:paraId="358D13EB"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0041F584"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while</w:t>
      </w:r>
      <w:r w:rsidRPr="00433B96">
        <w:rPr>
          <w:rFonts w:ascii="Consolas" w:eastAsia="Times New Roman" w:hAnsi="Consolas" w:cs="Times New Roman"/>
          <w:color w:val="292929"/>
          <w:sz w:val="27"/>
          <w:szCs w:val="27"/>
          <w:lang w:val="en-IN" w:eastAsia="en-IN"/>
        </w:rPr>
        <w:t xml:space="preserve"> (exit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1</w:t>
      </w:r>
      <w:r w:rsidRPr="00433B96">
        <w:rPr>
          <w:rFonts w:ascii="Consolas" w:eastAsia="Times New Roman" w:hAnsi="Consolas" w:cs="Times New Roman"/>
          <w:color w:val="292929"/>
          <w:sz w:val="27"/>
          <w:szCs w:val="27"/>
          <w:lang w:val="en-IN" w:eastAsia="en-IN"/>
        </w:rPr>
        <w:t>)</w:t>
      </w:r>
    </w:p>
    <w:p w14:paraId="7D7485F1"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A436935"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int</w:t>
      </w:r>
      <w:r w:rsidRPr="00433B96">
        <w:rPr>
          <w:rFonts w:ascii="Consolas" w:eastAsia="Times New Roman" w:hAnsi="Consolas" w:cs="Times New Roman"/>
          <w:color w:val="292929"/>
          <w:sz w:val="27"/>
          <w:szCs w:val="27"/>
          <w:lang w:val="en-IN" w:eastAsia="en-IN"/>
        </w:rPr>
        <w:t xml:space="preserve"> choice, </w:t>
      </w:r>
      <w:proofErr w:type="spell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w:t>
      </w:r>
    </w:p>
    <w:p w14:paraId="07280BD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"1. Enqueue</w:t>
      </w:r>
      <w:r w:rsidRPr="00433B96">
        <w:rPr>
          <w:rFonts w:ascii="Consolas" w:eastAsia="Times New Roman" w:hAnsi="Consolas" w:cs="Times New Roman"/>
          <w:color w:val="EE0000"/>
          <w:sz w:val="27"/>
          <w:szCs w:val="27"/>
          <w:lang w:val="en-IN" w:eastAsia="en-IN"/>
        </w:rPr>
        <w:t>\n</w:t>
      </w:r>
      <w:r w:rsidRPr="00433B96">
        <w:rPr>
          <w:rFonts w:ascii="Consolas" w:eastAsia="Times New Roman" w:hAnsi="Consolas" w:cs="Times New Roman"/>
          <w:color w:val="0F4A85"/>
          <w:sz w:val="27"/>
          <w:szCs w:val="27"/>
          <w:lang w:val="en-IN" w:eastAsia="en-IN"/>
        </w:rPr>
        <w:t>2. Dequeue</w:t>
      </w:r>
      <w:r w:rsidRPr="00433B96">
        <w:rPr>
          <w:rFonts w:ascii="Consolas" w:eastAsia="Times New Roman" w:hAnsi="Consolas" w:cs="Times New Roman"/>
          <w:color w:val="EE0000"/>
          <w:sz w:val="27"/>
          <w:szCs w:val="27"/>
          <w:lang w:val="en-IN" w:eastAsia="en-IN"/>
        </w:rPr>
        <w:t>\n</w:t>
      </w:r>
      <w:r w:rsidRPr="00433B96">
        <w:rPr>
          <w:rFonts w:ascii="Consolas" w:eastAsia="Times New Roman" w:hAnsi="Consolas" w:cs="Times New Roman"/>
          <w:color w:val="0F4A85"/>
          <w:sz w:val="27"/>
          <w:szCs w:val="27"/>
          <w:lang w:val="en-IN" w:eastAsia="en-IN"/>
        </w:rPr>
        <w:t>3. Peek</w:t>
      </w:r>
      <w:r w:rsidRPr="00433B96">
        <w:rPr>
          <w:rFonts w:ascii="Consolas" w:eastAsia="Times New Roman" w:hAnsi="Consolas" w:cs="Times New Roman"/>
          <w:color w:val="EE0000"/>
          <w:sz w:val="27"/>
          <w:szCs w:val="27"/>
          <w:lang w:val="en-IN" w:eastAsia="en-IN"/>
        </w:rPr>
        <w:t>\n</w:t>
      </w:r>
      <w:r w:rsidRPr="00433B96">
        <w:rPr>
          <w:rFonts w:ascii="Consolas" w:eastAsia="Times New Roman" w:hAnsi="Consolas" w:cs="Times New Roman"/>
          <w:color w:val="0F4A85"/>
          <w:sz w:val="27"/>
          <w:szCs w:val="27"/>
          <w:lang w:val="en-IN" w:eastAsia="en-IN"/>
        </w:rPr>
        <w:t>4. Exit"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265A2A9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cin</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&gt;&gt;</w:t>
      </w:r>
      <w:r w:rsidRPr="00433B96">
        <w:rPr>
          <w:rFonts w:ascii="Consolas" w:eastAsia="Times New Roman" w:hAnsi="Consolas" w:cs="Times New Roman"/>
          <w:color w:val="292929"/>
          <w:sz w:val="27"/>
          <w:szCs w:val="27"/>
          <w:lang w:val="en-IN" w:eastAsia="en-IN"/>
        </w:rPr>
        <w:t xml:space="preserve"> choice;</w:t>
      </w:r>
    </w:p>
    <w:p w14:paraId="6C21B32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63E200FB"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switch</w:t>
      </w:r>
      <w:r w:rsidRPr="00433B96">
        <w:rPr>
          <w:rFonts w:ascii="Consolas" w:eastAsia="Times New Roman" w:hAnsi="Consolas" w:cs="Times New Roman"/>
          <w:color w:val="292929"/>
          <w:sz w:val="27"/>
          <w:szCs w:val="27"/>
          <w:lang w:val="en-IN" w:eastAsia="en-IN"/>
        </w:rPr>
        <w:t xml:space="preserve"> (choice)</w:t>
      </w:r>
    </w:p>
    <w:p w14:paraId="704C911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446745D9"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case</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1</w:t>
      </w:r>
      <w:r w:rsidRPr="00433B96">
        <w:rPr>
          <w:rFonts w:ascii="Consolas" w:eastAsia="Times New Roman" w:hAnsi="Consolas" w:cs="Times New Roman"/>
          <w:color w:val="292929"/>
          <w:sz w:val="27"/>
          <w:szCs w:val="27"/>
          <w:lang w:val="en-IN" w:eastAsia="en-IN"/>
        </w:rPr>
        <w:t>:</w:t>
      </w:r>
    </w:p>
    <w:p w14:paraId="48EF60AF"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"Enter the value: "</w:t>
      </w:r>
      <w:r w:rsidRPr="00433B96">
        <w:rPr>
          <w:rFonts w:ascii="Consolas" w:eastAsia="Times New Roman" w:hAnsi="Consolas" w:cs="Times New Roman"/>
          <w:color w:val="292929"/>
          <w:sz w:val="27"/>
          <w:szCs w:val="27"/>
          <w:lang w:val="en-IN" w:eastAsia="en-IN"/>
        </w:rPr>
        <w:t>;</w:t>
      </w:r>
    </w:p>
    <w:p w14:paraId="225D0506"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cin</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&gt;&gt;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w:t>
      </w:r>
    </w:p>
    <w:p w14:paraId="65967CC9"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proofErr w:type="gramStart"/>
      <w:r w:rsidRPr="00433B96">
        <w:rPr>
          <w:rFonts w:ascii="Consolas" w:eastAsia="Times New Roman" w:hAnsi="Consolas" w:cs="Times New Roman"/>
          <w:color w:val="001080"/>
          <w:sz w:val="27"/>
          <w:szCs w:val="27"/>
          <w:lang w:val="en-IN" w:eastAsia="en-IN"/>
        </w:rPr>
        <w:t>ca</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E2CBC"/>
          <w:sz w:val="27"/>
          <w:szCs w:val="27"/>
          <w:lang w:val="en-IN" w:eastAsia="en-IN"/>
        </w:rPr>
        <w:t>enqueue</w:t>
      </w:r>
      <w:proofErr w:type="spellEnd"/>
      <w:proofErr w:type="gramEnd"/>
      <w:r w:rsidRPr="00433B96">
        <w:rPr>
          <w:rFonts w:ascii="Consolas" w:eastAsia="Times New Roman" w:hAnsi="Consolas" w:cs="Times New Roman"/>
          <w:color w:val="292929"/>
          <w:sz w:val="27"/>
          <w:szCs w:val="27"/>
          <w:lang w:val="en-IN" w:eastAsia="en-IN"/>
        </w:rPr>
        <w:t>(</w:t>
      </w:r>
      <w:proofErr w:type="spell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w:t>
      </w:r>
    </w:p>
    <w:p w14:paraId="593E216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break</w:t>
      </w:r>
      <w:r w:rsidRPr="00433B96">
        <w:rPr>
          <w:rFonts w:ascii="Consolas" w:eastAsia="Times New Roman" w:hAnsi="Consolas" w:cs="Times New Roman"/>
          <w:color w:val="292929"/>
          <w:sz w:val="27"/>
          <w:szCs w:val="27"/>
          <w:lang w:val="en-IN" w:eastAsia="en-IN"/>
        </w:rPr>
        <w:t>;</w:t>
      </w:r>
    </w:p>
    <w:p w14:paraId="3F946C52"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case</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2</w:t>
      </w:r>
      <w:r w:rsidRPr="00433B96">
        <w:rPr>
          <w:rFonts w:ascii="Consolas" w:eastAsia="Times New Roman" w:hAnsi="Consolas" w:cs="Times New Roman"/>
          <w:color w:val="292929"/>
          <w:sz w:val="27"/>
          <w:szCs w:val="27"/>
          <w:lang w:val="en-IN" w:eastAsia="en-IN"/>
        </w:rPr>
        <w:t>:</w:t>
      </w:r>
    </w:p>
    <w:p w14:paraId="3C0C61F4"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proofErr w:type="spellStart"/>
      <w:proofErr w:type="gramStart"/>
      <w:r w:rsidRPr="00433B96">
        <w:rPr>
          <w:rFonts w:ascii="Consolas" w:eastAsia="Times New Roman" w:hAnsi="Consolas" w:cs="Times New Roman"/>
          <w:color w:val="001080"/>
          <w:sz w:val="27"/>
          <w:szCs w:val="27"/>
          <w:lang w:val="en-IN" w:eastAsia="en-IN"/>
        </w:rPr>
        <w:t>ca</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E2CBC"/>
          <w:sz w:val="27"/>
          <w:szCs w:val="27"/>
          <w:lang w:val="en-IN" w:eastAsia="en-IN"/>
        </w:rPr>
        <w:t>dequeue</w:t>
      </w:r>
      <w:proofErr w:type="spellEnd"/>
      <w:proofErr w:type="gramEnd"/>
      <w:r w:rsidRPr="00433B96">
        <w:rPr>
          <w:rFonts w:ascii="Consolas" w:eastAsia="Times New Roman" w:hAnsi="Consolas" w:cs="Times New Roman"/>
          <w:color w:val="292929"/>
          <w:sz w:val="27"/>
          <w:szCs w:val="27"/>
          <w:lang w:val="en-IN" w:eastAsia="en-IN"/>
        </w:rPr>
        <w:t>();</w:t>
      </w:r>
    </w:p>
    <w:p w14:paraId="4216912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lastRenderedPageBreak/>
        <w:t xml:space="preserve">            </w:t>
      </w:r>
      <w:r w:rsidRPr="00433B96">
        <w:rPr>
          <w:rFonts w:ascii="Consolas" w:eastAsia="Times New Roman" w:hAnsi="Consolas" w:cs="Times New Roman"/>
          <w:color w:val="B5200D"/>
          <w:sz w:val="27"/>
          <w:szCs w:val="27"/>
          <w:lang w:val="en-IN" w:eastAsia="en-IN"/>
        </w:rPr>
        <w:t>if</w:t>
      </w:r>
      <w:r w:rsidRPr="00433B96">
        <w:rPr>
          <w:rFonts w:ascii="Consolas" w:eastAsia="Times New Roman" w:hAnsi="Consolas" w:cs="Times New Roman"/>
          <w:color w:val="292929"/>
          <w:sz w:val="27"/>
          <w:szCs w:val="27"/>
          <w:lang w:val="en-IN" w:eastAsia="en-IN"/>
        </w:rPr>
        <w:t xml:space="preserve"> (</w:t>
      </w:r>
      <w:proofErr w:type="spellStart"/>
      <w:proofErr w:type="gram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proofErr w:type="gramEnd"/>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404</w:t>
      </w:r>
      <w:r w:rsidRPr="00433B96">
        <w:rPr>
          <w:rFonts w:ascii="Consolas" w:eastAsia="Times New Roman" w:hAnsi="Consolas" w:cs="Times New Roman"/>
          <w:color w:val="292929"/>
          <w:sz w:val="27"/>
          <w:szCs w:val="27"/>
          <w:lang w:val="en-IN" w:eastAsia="en-IN"/>
        </w:rPr>
        <w:t>)</w:t>
      </w:r>
    </w:p>
    <w:p w14:paraId="76CB51E4"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111980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"Dequeued: "</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4B023CA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2FDDB31A"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break</w:t>
      </w:r>
      <w:r w:rsidRPr="00433B96">
        <w:rPr>
          <w:rFonts w:ascii="Consolas" w:eastAsia="Times New Roman" w:hAnsi="Consolas" w:cs="Times New Roman"/>
          <w:color w:val="292929"/>
          <w:sz w:val="27"/>
          <w:szCs w:val="27"/>
          <w:lang w:val="en-IN" w:eastAsia="en-IN"/>
        </w:rPr>
        <w:t>;</w:t>
      </w:r>
    </w:p>
    <w:p w14:paraId="672CBD84"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case</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3</w:t>
      </w:r>
      <w:r w:rsidRPr="00433B96">
        <w:rPr>
          <w:rFonts w:ascii="Consolas" w:eastAsia="Times New Roman" w:hAnsi="Consolas" w:cs="Times New Roman"/>
          <w:color w:val="292929"/>
          <w:sz w:val="27"/>
          <w:szCs w:val="27"/>
          <w:lang w:val="en-IN" w:eastAsia="en-IN"/>
        </w:rPr>
        <w:t>:</w:t>
      </w:r>
    </w:p>
    <w:p w14:paraId="3A6F5F53"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proofErr w:type="spellStart"/>
      <w:proofErr w:type="gramStart"/>
      <w:r w:rsidRPr="00433B96">
        <w:rPr>
          <w:rFonts w:ascii="Consolas" w:eastAsia="Times New Roman" w:hAnsi="Consolas" w:cs="Times New Roman"/>
          <w:color w:val="001080"/>
          <w:sz w:val="27"/>
          <w:szCs w:val="27"/>
          <w:lang w:val="en-IN" w:eastAsia="en-IN"/>
        </w:rPr>
        <w:t>ca</w:t>
      </w:r>
      <w:r w:rsidRPr="00433B96">
        <w:rPr>
          <w:rFonts w:ascii="Consolas" w:eastAsia="Times New Roman" w:hAnsi="Consolas" w:cs="Times New Roman"/>
          <w:color w:val="292929"/>
          <w:sz w:val="27"/>
          <w:szCs w:val="27"/>
          <w:lang w:val="en-IN" w:eastAsia="en-IN"/>
        </w:rPr>
        <w:t>.</w:t>
      </w:r>
      <w:r w:rsidRPr="00433B96">
        <w:rPr>
          <w:rFonts w:ascii="Consolas" w:eastAsia="Times New Roman" w:hAnsi="Consolas" w:cs="Times New Roman"/>
          <w:color w:val="5E2CBC"/>
          <w:sz w:val="27"/>
          <w:szCs w:val="27"/>
          <w:lang w:val="en-IN" w:eastAsia="en-IN"/>
        </w:rPr>
        <w:t>peek</w:t>
      </w:r>
      <w:proofErr w:type="spellEnd"/>
      <w:proofErr w:type="gramEnd"/>
      <w:r w:rsidRPr="00433B96">
        <w:rPr>
          <w:rFonts w:ascii="Consolas" w:eastAsia="Times New Roman" w:hAnsi="Consolas" w:cs="Times New Roman"/>
          <w:color w:val="292929"/>
          <w:sz w:val="27"/>
          <w:szCs w:val="27"/>
          <w:lang w:val="en-IN" w:eastAsia="en-IN"/>
        </w:rPr>
        <w:t>();</w:t>
      </w:r>
    </w:p>
    <w:p w14:paraId="5DA8BBFB"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if</w:t>
      </w:r>
      <w:r w:rsidRPr="00433B96">
        <w:rPr>
          <w:rFonts w:ascii="Consolas" w:eastAsia="Times New Roman" w:hAnsi="Consolas" w:cs="Times New Roman"/>
          <w:color w:val="292929"/>
          <w:sz w:val="27"/>
          <w:szCs w:val="27"/>
          <w:lang w:val="en-IN" w:eastAsia="en-IN"/>
        </w:rPr>
        <w:t xml:space="preserve"> (</w:t>
      </w:r>
      <w:proofErr w:type="spellStart"/>
      <w:proofErr w:type="gram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w:t>
      </w:r>
      <w:proofErr w:type="gramEnd"/>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404</w:t>
      </w:r>
      <w:r w:rsidRPr="00433B96">
        <w:rPr>
          <w:rFonts w:ascii="Consolas" w:eastAsia="Times New Roman" w:hAnsi="Consolas" w:cs="Times New Roman"/>
          <w:color w:val="292929"/>
          <w:sz w:val="27"/>
          <w:szCs w:val="27"/>
          <w:lang w:val="en-IN" w:eastAsia="en-IN"/>
        </w:rPr>
        <w:t>)</w:t>
      </w:r>
    </w:p>
    <w:p w14:paraId="2D407B4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1DC72120"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cout</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F4A85"/>
          <w:sz w:val="27"/>
          <w:szCs w:val="27"/>
          <w:lang w:val="en-IN" w:eastAsia="en-IN"/>
        </w:rPr>
        <w:t>"Front element: "</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val</w:t>
      </w:r>
      <w:proofErr w:type="spellEnd"/>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00000"/>
          <w:sz w:val="27"/>
          <w:szCs w:val="27"/>
          <w:lang w:val="en-IN" w:eastAsia="en-IN"/>
        </w:rPr>
        <w:t>&lt;&lt;</w:t>
      </w:r>
      <w:r w:rsidRPr="00433B96">
        <w:rPr>
          <w:rFonts w:ascii="Consolas" w:eastAsia="Times New Roman" w:hAnsi="Consolas" w:cs="Times New Roman"/>
          <w:color w:val="292929"/>
          <w:sz w:val="27"/>
          <w:szCs w:val="27"/>
          <w:lang w:val="en-IN" w:eastAsia="en-IN"/>
        </w:rPr>
        <w:t xml:space="preserve"> </w:t>
      </w:r>
      <w:proofErr w:type="spellStart"/>
      <w:r w:rsidRPr="00433B96">
        <w:rPr>
          <w:rFonts w:ascii="Consolas" w:eastAsia="Times New Roman" w:hAnsi="Consolas" w:cs="Times New Roman"/>
          <w:color w:val="292929"/>
          <w:sz w:val="27"/>
          <w:szCs w:val="27"/>
          <w:lang w:val="en-IN" w:eastAsia="en-IN"/>
        </w:rPr>
        <w:t>endl</w:t>
      </w:r>
      <w:proofErr w:type="spellEnd"/>
      <w:r w:rsidRPr="00433B96">
        <w:rPr>
          <w:rFonts w:ascii="Consolas" w:eastAsia="Times New Roman" w:hAnsi="Consolas" w:cs="Times New Roman"/>
          <w:color w:val="292929"/>
          <w:sz w:val="27"/>
          <w:szCs w:val="27"/>
          <w:lang w:val="en-IN" w:eastAsia="en-IN"/>
        </w:rPr>
        <w:t>;</w:t>
      </w:r>
    </w:p>
    <w:p w14:paraId="7B4E8E88"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0FBEE34E"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break</w:t>
      </w:r>
      <w:r w:rsidRPr="00433B96">
        <w:rPr>
          <w:rFonts w:ascii="Consolas" w:eastAsia="Times New Roman" w:hAnsi="Consolas" w:cs="Times New Roman"/>
          <w:color w:val="292929"/>
          <w:sz w:val="27"/>
          <w:szCs w:val="27"/>
          <w:lang w:val="en-IN" w:eastAsia="en-IN"/>
        </w:rPr>
        <w:t>;</w:t>
      </w:r>
    </w:p>
    <w:p w14:paraId="2922F065"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case</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4</w:t>
      </w:r>
      <w:r w:rsidRPr="00433B96">
        <w:rPr>
          <w:rFonts w:ascii="Consolas" w:eastAsia="Times New Roman" w:hAnsi="Consolas" w:cs="Times New Roman"/>
          <w:color w:val="292929"/>
          <w:sz w:val="27"/>
          <w:szCs w:val="27"/>
          <w:lang w:val="en-IN" w:eastAsia="en-IN"/>
        </w:rPr>
        <w:t>:</w:t>
      </w:r>
    </w:p>
    <w:p w14:paraId="3C6D09FD"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exit </w:t>
      </w:r>
      <w:r w:rsidRPr="00433B96">
        <w:rPr>
          <w:rFonts w:ascii="Consolas" w:eastAsia="Times New Roman" w:hAnsi="Consolas" w:cs="Times New Roman"/>
          <w:color w:val="000000"/>
          <w:sz w:val="27"/>
          <w:szCs w:val="27"/>
          <w:lang w:val="en-IN" w:eastAsia="en-IN"/>
        </w:rPr>
        <w:t>=</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p>
    <w:p w14:paraId="3E250AB3"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break</w:t>
      </w:r>
      <w:r w:rsidRPr="00433B96">
        <w:rPr>
          <w:rFonts w:ascii="Consolas" w:eastAsia="Times New Roman" w:hAnsi="Consolas" w:cs="Times New Roman"/>
          <w:color w:val="292929"/>
          <w:sz w:val="27"/>
          <w:szCs w:val="27"/>
          <w:lang w:val="en-IN" w:eastAsia="en-IN"/>
        </w:rPr>
        <w:t>;</w:t>
      </w:r>
    </w:p>
    <w:p w14:paraId="2E183C10"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72C4ECC7"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w:t>
      </w:r>
    </w:p>
    <w:p w14:paraId="07BC8CA0"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676B9331"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B5200D"/>
          <w:sz w:val="27"/>
          <w:szCs w:val="27"/>
          <w:lang w:val="en-IN" w:eastAsia="en-IN"/>
        </w:rPr>
        <w:t>return</w:t>
      </w:r>
      <w:r w:rsidRPr="00433B96">
        <w:rPr>
          <w:rFonts w:ascii="Consolas" w:eastAsia="Times New Roman" w:hAnsi="Consolas" w:cs="Times New Roman"/>
          <w:color w:val="292929"/>
          <w:sz w:val="27"/>
          <w:szCs w:val="27"/>
          <w:lang w:val="en-IN" w:eastAsia="en-IN"/>
        </w:rPr>
        <w:t xml:space="preserve"> </w:t>
      </w:r>
      <w:r w:rsidRPr="00433B96">
        <w:rPr>
          <w:rFonts w:ascii="Consolas" w:eastAsia="Times New Roman" w:hAnsi="Consolas" w:cs="Times New Roman"/>
          <w:color w:val="096D48"/>
          <w:sz w:val="27"/>
          <w:szCs w:val="27"/>
          <w:lang w:val="en-IN" w:eastAsia="en-IN"/>
        </w:rPr>
        <w:t>0</w:t>
      </w:r>
      <w:r w:rsidRPr="00433B96">
        <w:rPr>
          <w:rFonts w:ascii="Consolas" w:eastAsia="Times New Roman" w:hAnsi="Consolas" w:cs="Times New Roman"/>
          <w:color w:val="292929"/>
          <w:sz w:val="27"/>
          <w:szCs w:val="27"/>
          <w:lang w:val="en-IN" w:eastAsia="en-IN"/>
        </w:rPr>
        <w:t>;</w:t>
      </w:r>
    </w:p>
    <w:p w14:paraId="24FA9A11"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r w:rsidRPr="00433B96">
        <w:rPr>
          <w:rFonts w:ascii="Consolas" w:eastAsia="Times New Roman" w:hAnsi="Consolas" w:cs="Times New Roman"/>
          <w:color w:val="292929"/>
          <w:sz w:val="27"/>
          <w:szCs w:val="27"/>
          <w:lang w:val="en-IN" w:eastAsia="en-IN"/>
        </w:rPr>
        <w:t>}</w:t>
      </w:r>
    </w:p>
    <w:p w14:paraId="3CF53ACB" w14:textId="77777777" w:rsidR="00433B96" w:rsidRPr="00433B96" w:rsidRDefault="00433B96" w:rsidP="00433B96">
      <w:pPr>
        <w:shd w:val="clear" w:color="auto" w:fill="FFFFFF"/>
        <w:spacing w:after="0" w:line="360" w:lineRule="atLeast"/>
        <w:rPr>
          <w:rFonts w:ascii="Consolas" w:eastAsia="Times New Roman" w:hAnsi="Consolas" w:cs="Times New Roman"/>
          <w:color w:val="292929"/>
          <w:sz w:val="27"/>
          <w:szCs w:val="27"/>
          <w:lang w:val="en-IN" w:eastAsia="en-IN"/>
        </w:rPr>
      </w:pPr>
    </w:p>
    <w:p w14:paraId="6CD9C195" w14:textId="77777777" w:rsidR="00433B96" w:rsidRPr="00CA3606" w:rsidRDefault="00433B96" w:rsidP="00433B96">
      <w:pPr>
        <w:rPr>
          <w:color w:val="000000" w:themeColor="text1"/>
        </w:rPr>
      </w:pPr>
    </w:p>
    <w:p w14:paraId="78E45FDF" w14:textId="77777777" w:rsidR="00433B96" w:rsidRPr="00CA3606" w:rsidRDefault="00433B96" w:rsidP="00433B96">
      <w:pPr>
        <w:pStyle w:val="Heading2"/>
        <w:rPr>
          <w:color w:val="000000" w:themeColor="text1"/>
        </w:rPr>
      </w:pPr>
      <w:r w:rsidRPr="00CA3606">
        <w:rPr>
          <w:color w:val="000000" w:themeColor="text1"/>
        </w:rPr>
        <w:lastRenderedPageBreak/>
        <w:t>Output:</w:t>
      </w:r>
    </w:p>
    <w:p w14:paraId="181E6407" w14:textId="2C7F2D38" w:rsidR="00433B96" w:rsidRPr="00433B96" w:rsidRDefault="00433B96" w:rsidP="00433B96">
      <w:pPr>
        <w:spacing w:before="100" w:beforeAutospacing="1" w:after="100" w:afterAutospacing="1" w:line="240" w:lineRule="auto"/>
        <w:rPr>
          <w:rFonts w:ascii="Times New Roman" w:eastAsia="Times New Roman" w:hAnsi="Times New Roman" w:cs="Times New Roman"/>
          <w:sz w:val="24"/>
          <w:szCs w:val="24"/>
          <w:lang w:val="en-IN" w:eastAsia="en-IN"/>
        </w:rPr>
      </w:pPr>
      <w:r w:rsidRPr="00433B96">
        <w:rPr>
          <w:rFonts w:ascii="Times New Roman" w:eastAsia="Times New Roman" w:hAnsi="Times New Roman" w:cs="Times New Roman"/>
          <w:noProof/>
          <w:sz w:val="24"/>
          <w:szCs w:val="24"/>
          <w:lang w:val="en-IN" w:eastAsia="en-IN"/>
        </w:rPr>
        <w:drawing>
          <wp:inline distT="0" distB="0" distL="0" distR="0" wp14:anchorId="25F69815" wp14:editId="00353633">
            <wp:extent cx="3277057" cy="583964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057" cy="5839640"/>
                    </a:xfrm>
                    <a:prstGeom prst="rect">
                      <a:avLst/>
                    </a:prstGeom>
                  </pic:spPr>
                </pic:pic>
              </a:graphicData>
            </a:graphic>
          </wp:inline>
        </w:drawing>
      </w:r>
    </w:p>
    <w:p w14:paraId="0A28DB52" w14:textId="77777777" w:rsidR="009721E9" w:rsidRDefault="009721E9" w:rsidP="009721E9"/>
    <w:p w14:paraId="31FD388E" w14:textId="77777777" w:rsidR="009721E9" w:rsidRDefault="009721E9" w:rsidP="009721E9"/>
    <w:p w14:paraId="0275320F" w14:textId="77777777" w:rsidR="009721E9" w:rsidRDefault="009721E9" w:rsidP="009721E9"/>
    <w:p w14:paraId="669B82BF" w14:textId="77777777" w:rsidR="009721E9" w:rsidRDefault="009721E9" w:rsidP="009721E9"/>
    <w:p w14:paraId="21A0C25D" w14:textId="650E09D1" w:rsidR="009721E9" w:rsidRDefault="009721E9" w:rsidP="009721E9">
      <w:r>
        <w:lastRenderedPageBreak/>
        <w:t>3.</w:t>
      </w:r>
      <w:r w:rsidR="00433B96">
        <w:t>Write a separate C++ menu-driven program to implement Queue ADT using an integer-linked list. Maintain proper boundary conditions and follow good coding practices. The Queue ADT has the following operations, Enqueue Dequeue Peek Exit</w:t>
      </w:r>
    </w:p>
    <w:p w14:paraId="7EE7AE81" w14:textId="77777777" w:rsidR="009721E9" w:rsidRPr="00CA3606" w:rsidRDefault="009721E9" w:rsidP="009721E9">
      <w:pPr>
        <w:pStyle w:val="Heading2"/>
        <w:rPr>
          <w:color w:val="000000" w:themeColor="text1"/>
        </w:rPr>
      </w:pPr>
      <w:r w:rsidRPr="00CA3606">
        <w:rPr>
          <w:color w:val="000000" w:themeColor="text1"/>
        </w:rPr>
        <w:t>Aim:</w:t>
      </w:r>
    </w:p>
    <w:p w14:paraId="191E8E48" w14:textId="788AACCE" w:rsidR="009721E9" w:rsidRPr="00CA3606" w:rsidRDefault="009721E9" w:rsidP="009721E9">
      <w:pPr>
        <w:rPr>
          <w:color w:val="000000" w:themeColor="text1"/>
        </w:rPr>
      </w:pPr>
      <w:r>
        <w:t>To write a C++ menu-driven program to implement Queue ADT using a singly linked list, ensuring boundary conditions and good coding practices.</w:t>
      </w:r>
    </w:p>
    <w:p w14:paraId="44451B6D" w14:textId="77777777" w:rsidR="009721E9" w:rsidRPr="00CA3606" w:rsidRDefault="009721E9" w:rsidP="009721E9">
      <w:pPr>
        <w:pStyle w:val="Heading2"/>
        <w:rPr>
          <w:color w:val="000000" w:themeColor="text1"/>
        </w:rPr>
      </w:pPr>
      <w:r w:rsidRPr="00CA3606">
        <w:rPr>
          <w:color w:val="000000" w:themeColor="text1"/>
        </w:rPr>
        <w:t>Algorithms:</w:t>
      </w:r>
    </w:p>
    <w:p w14:paraId="283D0C89" w14:textId="77777777" w:rsidR="009721E9" w:rsidRPr="009721E9" w:rsidRDefault="009721E9" w:rsidP="009721E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721E9">
        <w:rPr>
          <w:rFonts w:ascii="Times New Roman" w:eastAsia="Times New Roman" w:hAnsi="Times New Roman" w:cs="Times New Roman"/>
          <w:b/>
          <w:bCs/>
          <w:sz w:val="27"/>
          <w:szCs w:val="27"/>
          <w:lang w:val="en-IN" w:eastAsia="en-IN"/>
        </w:rPr>
        <w:t>Algorithm 1 – Enqueue</w:t>
      </w:r>
    </w:p>
    <w:p w14:paraId="4916BAB0" w14:textId="77777777" w:rsidR="009721E9" w:rsidRPr="009721E9" w:rsidRDefault="009721E9" w:rsidP="009721E9">
      <w:pPr>
        <w:spacing w:before="100" w:beforeAutospacing="1" w:after="100" w:afterAutospacing="1" w:line="240" w:lineRule="auto"/>
        <w:rPr>
          <w:rFonts w:ascii="Times New Roman" w:eastAsia="Times New Roman" w:hAnsi="Times New Roman" w:cs="Times New Roman"/>
          <w:sz w:val="24"/>
          <w:szCs w:val="24"/>
          <w:lang w:val="en-IN" w:eastAsia="en-IN"/>
        </w:rPr>
      </w:pPr>
      <w:r w:rsidRPr="009721E9">
        <w:rPr>
          <w:rFonts w:ascii="Times New Roman" w:eastAsia="Times New Roman" w:hAnsi="Times New Roman" w:cs="Times New Roman"/>
          <w:b/>
          <w:bCs/>
          <w:sz w:val="24"/>
          <w:szCs w:val="24"/>
          <w:lang w:val="en-IN" w:eastAsia="en-IN"/>
        </w:rPr>
        <w:t>Input:</w:t>
      </w:r>
      <w:r w:rsidRPr="009721E9">
        <w:rPr>
          <w:rFonts w:ascii="Times New Roman" w:eastAsia="Times New Roman" w:hAnsi="Times New Roman" w:cs="Times New Roman"/>
          <w:sz w:val="24"/>
          <w:szCs w:val="24"/>
          <w:lang w:val="en-IN" w:eastAsia="en-IN"/>
        </w:rPr>
        <w:br/>
        <w:t>An integer value to insert</w:t>
      </w:r>
    </w:p>
    <w:p w14:paraId="0804C064" w14:textId="77777777" w:rsidR="009721E9" w:rsidRPr="009721E9" w:rsidRDefault="009721E9" w:rsidP="009721E9">
      <w:pPr>
        <w:spacing w:before="100" w:beforeAutospacing="1" w:after="100" w:afterAutospacing="1" w:line="240" w:lineRule="auto"/>
        <w:rPr>
          <w:rFonts w:ascii="Times New Roman" w:eastAsia="Times New Roman" w:hAnsi="Times New Roman" w:cs="Times New Roman"/>
          <w:sz w:val="24"/>
          <w:szCs w:val="24"/>
          <w:lang w:val="en-IN" w:eastAsia="en-IN"/>
        </w:rPr>
      </w:pPr>
      <w:r w:rsidRPr="009721E9">
        <w:rPr>
          <w:rFonts w:ascii="Times New Roman" w:eastAsia="Times New Roman" w:hAnsi="Times New Roman" w:cs="Times New Roman"/>
          <w:b/>
          <w:bCs/>
          <w:sz w:val="24"/>
          <w:szCs w:val="24"/>
          <w:lang w:val="en-IN" w:eastAsia="en-IN"/>
        </w:rPr>
        <w:t>Output:</w:t>
      </w:r>
      <w:r w:rsidRPr="009721E9">
        <w:rPr>
          <w:rFonts w:ascii="Times New Roman" w:eastAsia="Times New Roman" w:hAnsi="Times New Roman" w:cs="Times New Roman"/>
          <w:sz w:val="24"/>
          <w:szCs w:val="24"/>
          <w:lang w:val="en-IN" w:eastAsia="en-IN"/>
        </w:rPr>
        <w:br/>
        <w:t>Queue with new element at the rear</w:t>
      </w:r>
    </w:p>
    <w:p w14:paraId="0D6513A2" w14:textId="77777777" w:rsidR="009721E9" w:rsidRPr="009721E9" w:rsidRDefault="009721E9" w:rsidP="009721E9">
      <w:pPr>
        <w:rPr>
          <w:color w:val="000000" w:themeColor="text1"/>
        </w:rPr>
      </w:pPr>
      <w:r w:rsidRPr="009721E9">
        <w:rPr>
          <w:color w:val="000000" w:themeColor="text1"/>
        </w:rPr>
        <w:t xml:space="preserve">Create </w:t>
      </w:r>
      <w:proofErr w:type="spellStart"/>
      <w:r w:rsidRPr="009721E9">
        <w:rPr>
          <w:color w:val="000000" w:themeColor="text1"/>
        </w:rPr>
        <w:t>newNode</w:t>
      </w:r>
      <w:proofErr w:type="spellEnd"/>
      <w:r w:rsidRPr="009721E9">
        <w:rPr>
          <w:color w:val="000000" w:themeColor="text1"/>
        </w:rPr>
        <w:t xml:space="preserve"> with given value</w:t>
      </w:r>
    </w:p>
    <w:p w14:paraId="79AEE1C6" w14:textId="77777777" w:rsidR="009721E9" w:rsidRPr="009721E9" w:rsidRDefault="009721E9" w:rsidP="009721E9">
      <w:pPr>
        <w:rPr>
          <w:color w:val="000000" w:themeColor="text1"/>
        </w:rPr>
      </w:pPr>
      <w:r w:rsidRPr="009721E9">
        <w:rPr>
          <w:color w:val="000000" w:themeColor="text1"/>
        </w:rPr>
        <w:t>If (rear == NULL):</w:t>
      </w:r>
    </w:p>
    <w:p w14:paraId="45186469" w14:textId="77777777" w:rsidR="009721E9" w:rsidRPr="009721E9" w:rsidRDefault="009721E9" w:rsidP="009721E9">
      <w:pPr>
        <w:rPr>
          <w:color w:val="000000" w:themeColor="text1"/>
        </w:rPr>
      </w:pPr>
      <w:r w:rsidRPr="009721E9">
        <w:rPr>
          <w:rFonts w:hint="eastAsia"/>
          <w:color w:val="000000" w:themeColor="text1"/>
        </w:rPr>
        <w:t xml:space="preserve">    front </w:t>
      </w:r>
      <w:r w:rsidRPr="009721E9">
        <w:rPr>
          <w:rFonts w:hint="eastAsia"/>
          <w:color w:val="000000" w:themeColor="text1"/>
        </w:rPr>
        <w:t>←</w:t>
      </w:r>
      <w:r w:rsidRPr="009721E9">
        <w:rPr>
          <w:rFonts w:hint="eastAsia"/>
          <w:color w:val="000000" w:themeColor="text1"/>
        </w:rPr>
        <w:t xml:space="preserve"> </w:t>
      </w:r>
      <w:proofErr w:type="spellStart"/>
      <w:r w:rsidRPr="009721E9">
        <w:rPr>
          <w:rFonts w:hint="eastAsia"/>
          <w:color w:val="000000" w:themeColor="text1"/>
        </w:rPr>
        <w:t>newNode</w:t>
      </w:r>
      <w:proofErr w:type="spellEnd"/>
    </w:p>
    <w:p w14:paraId="53D0F72C" w14:textId="77777777" w:rsidR="009721E9" w:rsidRPr="009721E9" w:rsidRDefault="009721E9" w:rsidP="009721E9">
      <w:pPr>
        <w:rPr>
          <w:color w:val="000000" w:themeColor="text1"/>
        </w:rPr>
      </w:pPr>
      <w:r w:rsidRPr="009721E9">
        <w:rPr>
          <w:rFonts w:hint="eastAsia"/>
          <w:color w:val="000000" w:themeColor="text1"/>
        </w:rPr>
        <w:t xml:space="preserve">    rear </w:t>
      </w:r>
      <w:r w:rsidRPr="009721E9">
        <w:rPr>
          <w:rFonts w:hint="eastAsia"/>
          <w:color w:val="000000" w:themeColor="text1"/>
        </w:rPr>
        <w:t>←</w:t>
      </w:r>
      <w:r w:rsidRPr="009721E9">
        <w:rPr>
          <w:rFonts w:hint="eastAsia"/>
          <w:color w:val="000000" w:themeColor="text1"/>
        </w:rPr>
        <w:t xml:space="preserve"> </w:t>
      </w:r>
      <w:proofErr w:type="spellStart"/>
      <w:r w:rsidRPr="009721E9">
        <w:rPr>
          <w:rFonts w:hint="eastAsia"/>
          <w:color w:val="000000" w:themeColor="text1"/>
        </w:rPr>
        <w:t>newNode</w:t>
      </w:r>
      <w:proofErr w:type="spellEnd"/>
    </w:p>
    <w:p w14:paraId="12A72376" w14:textId="77777777" w:rsidR="009721E9" w:rsidRPr="009721E9" w:rsidRDefault="009721E9" w:rsidP="009721E9">
      <w:pPr>
        <w:rPr>
          <w:color w:val="000000" w:themeColor="text1"/>
        </w:rPr>
      </w:pPr>
      <w:r w:rsidRPr="009721E9">
        <w:rPr>
          <w:color w:val="000000" w:themeColor="text1"/>
        </w:rPr>
        <w:t>Else:</w:t>
      </w:r>
    </w:p>
    <w:p w14:paraId="31081C7E" w14:textId="77777777" w:rsidR="009721E9" w:rsidRPr="009721E9" w:rsidRDefault="009721E9" w:rsidP="009721E9">
      <w:pPr>
        <w:rPr>
          <w:color w:val="000000" w:themeColor="text1"/>
        </w:rPr>
      </w:pPr>
      <w:r w:rsidRPr="009721E9">
        <w:rPr>
          <w:rFonts w:hint="eastAsia"/>
          <w:color w:val="000000" w:themeColor="text1"/>
        </w:rPr>
        <w:t xml:space="preserve">    rear </w:t>
      </w:r>
      <w:r w:rsidRPr="009721E9">
        <w:rPr>
          <w:rFonts w:hint="eastAsia"/>
          <w:color w:val="000000" w:themeColor="text1"/>
        </w:rPr>
        <w:t>→</w:t>
      </w:r>
      <w:r w:rsidRPr="009721E9">
        <w:rPr>
          <w:rFonts w:hint="eastAsia"/>
          <w:color w:val="000000" w:themeColor="text1"/>
        </w:rPr>
        <w:t xml:space="preserve"> next </w:t>
      </w:r>
      <w:r w:rsidRPr="009721E9">
        <w:rPr>
          <w:rFonts w:hint="eastAsia"/>
          <w:color w:val="000000" w:themeColor="text1"/>
        </w:rPr>
        <w:t>←</w:t>
      </w:r>
      <w:r w:rsidRPr="009721E9">
        <w:rPr>
          <w:rFonts w:hint="eastAsia"/>
          <w:color w:val="000000" w:themeColor="text1"/>
        </w:rPr>
        <w:t xml:space="preserve"> </w:t>
      </w:r>
      <w:proofErr w:type="spellStart"/>
      <w:r w:rsidRPr="009721E9">
        <w:rPr>
          <w:rFonts w:hint="eastAsia"/>
          <w:color w:val="000000" w:themeColor="text1"/>
        </w:rPr>
        <w:t>newNode</w:t>
      </w:r>
      <w:proofErr w:type="spellEnd"/>
    </w:p>
    <w:p w14:paraId="2A39F213" w14:textId="50BBDB81" w:rsidR="009721E9" w:rsidRDefault="009721E9" w:rsidP="009721E9">
      <w:pPr>
        <w:rPr>
          <w:color w:val="000000" w:themeColor="text1"/>
        </w:rPr>
      </w:pPr>
      <w:r w:rsidRPr="009721E9">
        <w:rPr>
          <w:rFonts w:hint="eastAsia"/>
          <w:color w:val="000000" w:themeColor="text1"/>
        </w:rPr>
        <w:t xml:space="preserve">    rear </w:t>
      </w:r>
      <w:r w:rsidRPr="009721E9">
        <w:rPr>
          <w:rFonts w:hint="eastAsia"/>
          <w:color w:val="000000" w:themeColor="text1"/>
        </w:rPr>
        <w:t>←</w:t>
      </w:r>
      <w:r w:rsidRPr="009721E9">
        <w:rPr>
          <w:rFonts w:hint="eastAsia"/>
          <w:color w:val="000000" w:themeColor="text1"/>
        </w:rPr>
        <w:t xml:space="preserve"> </w:t>
      </w:r>
      <w:proofErr w:type="spellStart"/>
      <w:r w:rsidRPr="009721E9">
        <w:rPr>
          <w:rFonts w:hint="eastAsia"/>
          <w:color w:val="000000" w:themeColor="text1"/>
        </w:rPr>
        <w:t>newNode</w:t>
      </w:r>
      <w:proofErr w:type="spellEnd"/>
    </w:p>
    <w:p w14:paraId="39E3666B" w14:textId="77777777" w:rsidR="009721E9" w:rsidRPr="009721E9" w:rsidRDefault="009721E9" w:rsidP="009721E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721E9">
        <w:rPr>
          <w:rFonts w:ascii="Times New Roman" w:eastAsia="Times New Roman" w:hAnsi="Times New Roman" w:cs="Times New Roman"/>
          <w:b/>
          <w:bCs/>
          <w:sz w:val="27"/>
          <w:szCs w:val="27"/>
          <w:lang w:val="en-IN" w:eastAsia="en-IN"/>
        </w:rPr>
        <w:t>Algorithm 2 – Dequeue</w:t>
      </w:r>
    </w:p>
    <w:p w14:paraId="63DCF26E" w14:textId="77777777" w:rsidR="009721E9" w:rsidRPr="009721E9" w:rsidRDefault="009721E9" w:rsidP="009721E9">
      <w:pPr>
        <w:spacing w:before="100" w:beforeAutospacing="1" w:after="100" w:afterAutospacing="1" w:line="240" w:lineRule="auto"/>
        <w:rPr>
          <w:rFonts w:ascii="Times New Roman" w:eastAsia="Times New Roman" w:hAnsi="Times New Roman" w:cs="Times New Roman"/>
          <w:sz w:val="24"/>
          <w:szCs w:val="24"/>
          <w:lang w:val="en-IN" w:eastAsia="en-IN"/>
        </w:rPr>
      </w:pPr>
      <w:r w:rsidRPr="009721E9">
        <w:rPr>
          <w:rFonts w:ascii="Times New Roman" w:eastAsia="Times New Roman" w:hAnsi="Times New Roman" w:cs="Times New Roman"/>
          <w:b/>
          <w:bCs/>
          <w:sz w:val="24"/>
          <w:szCs w:val="24"/>
          <w:lang w:val="en-IN" w:eastAsia="en-IN"/>
        </w:rPr>
        <w:t>Input:</w:t>
      </w:r>
      <w:r w:rsidRPr="009721E9">
        <w:rPr>
          <w:rFonts w:ascii="Times New Roman" w:eastAsia="Times New Roman" w:hAnsi="Times New Roman" w:cs="Times New Roman"/>
          <w:sz w:val="24"/>
          <w:szCs w:val="24"/>
          <w:lang w:val="en-IN" w:eastAsia="en-IN"/>
        </w:rPr>
        <w:br/>
        <w:t>Queue with elements</w:t>
      </w:r>
    </w:p>
    <w:p w14:paraId="2E4D64D1" w14:textId="77777777" w:rsidR="009721E9" w:rsidRPr="009721E9" w:rsidRDefault="009721E9" w:rsidP="009721E9">
      <w:pPr>
        <w:spacing w:before="100" w:beforeAutospacing="1" w:after="100" w:afterAutospacing="1" w:line="240" w:lineRule="auto"/>
        <w:rPr>
          <w:rFonts w:ascii="Times New Roman" w:eastAsia="Times New Roman" w:hAnsi="Times New Roman" w:cs="Times New Roman"/>
          <w:sz w:val="24"/>
          <w:szCs w:val="24"/>
          <w:lang w:val="en-IN" w:eastAsia="en-IN"/>
        </w:rPr>
      </w:pPr>
      <w:r w:rsidRPr="009721E9">
        <w:rPr>
          <w:rFonts w:ascii="Times New Roman" w:eastAsia="Times New Roman" w:hAnsi="Times New Roman" w:cs="Times New Roman"/>
          <w:b/>
          <w:bCs/>
          <w:sz w:val="24"/>
          <w:szCs w:val="24"/>
          <w:lang w:val="en-IN" w:eastAsia="en-IN"/>
        </w:rPr>
        <w:t>Output:</w:t>
      </w:r>
      <w:r w:rsidRPr="009721E9">
        <w:rPr>
          <w:rFonts w:ascii="Times New Roman" w:eastAsia="Times New Roman" w:hAnsi="Times New Roman" w:cs="Times New Roman"/>
          <w:sz w:val="24"/>
          <w:szCs w:val="24"/>
          <w:lang w:val="en-IN" w:eastAsia="en-IN"/>
        </w:rPr>
        <w:br/>
        <w:t>Queue with front element removed</w:t>
      </w:r>
    </w:p>
    <w:p w14:paraId="5D157E1D" w14:textId="77777777" w:rsidR="009721E9" w:rsidRPr="009721E9" w:rsidRDefault="009721E9" w:rsidP="009721E9">
      <w:pPr>
        <w:rPr>
          <w:color w:val="000000" w:themeColor="text1"/>
        </w:rPr>
      </w:pPr>
      <w:r w:rsidRPr="009721E9">
        <w:rPr>
          <w:color w:val="000000" w:themeColor="text1"/>
        </w:rPr>
        <w:t>If (front == NULL):</w:t>
      </w:r>
    </w:p>
    <w:p w14:paraId="1C94100E" w14:textId="77777777" w:rsidR="009721E9" w:rsidRPr="009721E9" w:rsidRDefault="009721E9" w:rsidP="009721E9">
      <w:pPr>
        <w:rPr>
          <w:color w:val="000000" w:themeColor="text1"/>
        </w:rPr>
      </w:pPr>
      <w:r w:rsidRPr="009721E9">
        <w:rPr>
          <w:color w:val="000000" w:themeColor="text1"/>
        </w:rPr>
        <w:t xml:space="preserve">    Return "Queue Underflow"</w:t>
      </w:r>
    </w:p>
    <w:p w14:paraId="7738A3AD" w14:textId="77777777" w:rsidR="009721E9" w:rsidRPr="009721E9" w:rsidRDefault="009721E9" w:rsidP="009721E9">
      <w:pPr>
        <w:rPr>
          <w:color w:val="000000" w:themeColor="text1"/>
        </w:rPr>
      </w:pPr>
      <w:r w:rsidRPr="009721E9">
        <w:rPr>
          <w:rFonts w:hint="eastAsia"/>
          <w:color w:val="000000" w:themeColor="text1"/>
        </w:rPr>
        <w:t xml:space="preserve">temp </w:t>
      </w:r>
      <w:r w:rsidRPr="009721E9">
        <w:rPr>
          <w:rFonts w:hint="eastAsia"/>
          <w:color w:val="000000" w:themeColor="text1"/>
        </w:rPr>
        <w:t>←</w:t>
      </w:r>
      <w:r w:rsidRPr="009721E9">
        <w:rPr>
          <w:rFonts w:hint="eastAsia"/>
          <w:color w:val="000000" w:themeColor="text1"/>
        </w:rPr>
        <w:t xml:space="preserve"> front</w:t>
      </w:r>
    </w:p>
    <w:p w14:paraId="52EC25B3" w14:textId="77777777" w:rsidR="009721E9" w:rsidRPr="009721E9" w:rsidRDefault="009721E9" w:rsidP="009721E9">
      <w:pPr>
        <w:rPr>
          <w:color w:val="000000" w:themeColor="text1"/>
        </w:rPr>
      </w:pPr>
      <w:r w:rsidRPr="009721E9">
        <w:rPr>
          <w:rFonts w:hint="eastAsia"/>
          <w:color w:val="000000" w:themeColor="text1"/>
        </w:rPr>
        <w:t xml:space="preserve">front </w:t>
      </w:r>
      <w:r w:rsidRPr="009721E9">
        <w:rPr>
          <w:rFonts w:hint="eastAsia"/>
          <w:color w:val="000000" w:themeColor="text1"/>
        </w:rPr>
        <w:t>←</w:t>
      </w:r>
      <w:r w:rsidRPr="009721E9">
        <w:rPr>
          <w:rFonts w:hint="eastAsia"/>
          <w:color w:val="000000" w:themeColor="text1"/>
        </w:rPr>
        <w:t xml:space="preserve"> front </w:t>
      </w:r>
      <w:r w:rsidRPr="009721E9">
        <w:rPr>
          <w:rFonts w:hint="eastAsia"/>
          <w:color w:val="000000" w:themeColor="text1"/>
        </w:rPr>
        <w:t>→</w:t>
      </w:r>
      <w:r w:rsidRPr="009721E9">
        <w:rPr>
          <w:rFonts w:hint="eastAsia"/>
          <w:color w:val="000000" w:themeColor="text1"/>
        </w:rPr>
        <w:t xml:space="preserve"> next</w:t>
      </w:r>
    </w:p>
    <w:p w14:paraId="486F15A0" w14:textId="77777777" w:rsidR="009721E9" w:rsidRPr="009721E9" w:rsidRDefault="009721E9" w:rsidP="009721E9">
      <w:pPr>
        <w:rPr>
          <w:color w:val="000000" w:themeColor="text1"/>
        </w:rPr>
      </w:pPr>
      <w:r w:rsidRPr="009721E9">
        <w:rPr>
          <w:color w:val="000000" w:themeColor="text1"/>
        </w:rPr>
        <w:lastRenderedPageBreak/>
        <w:t>If (front == NULL):</w:t>
      </w:r>
    </w:p>
    <w:p w14:paraId="689D6D8B" w14:textId="77777777" w:rsidR="009721E9" w:rsidRPr="009721E9" w:rsidRDefault="009721E9" w:rsidP="009721E9">
      <w:pPr>
        <w:rPr>
          <w:color w:val="000000" w:themeColor="text1"/>
        </w:rPr>
      </w:pPr>
      <w:r w:rsidRPr="009721E9">
        <w:rPr>
          <w:rFonts w:hint="eastAsia"/>
          <w:color w:val="000000" w:themeColor="text1"/>
        </w:rPr>
        <w:t xml:space="preserve">    rear </w:t>
      </w:r>
      <w:r w:rsidRPr="009721E9">
        <w:rPr>
          <w:rFonts w:hint="eastAsia"/>
          <w:color w:val="000000" w:themeColor="text1"/>
        </w:rPr>
        <w:t>←</w:t>
      </w:r>
      <w:r w:rsidRPr="009721E9">
        <w:rPr>
          <w:rFonts w:hint="eastAsia"/>
          <w:color w:val="000000" w:themeColor="text1"/>
        </w:rPr>
        <w:t xml:space="preserve"> NULL</w:t>
      </w:r>
    </w:p>
    <w:p w14:paraId="51E0CE1C" w14:textId="2ADDCAA2" w:rsidR="009721E9" w:rsidRDefault="009721E9" w:rsidP="009721E9">
      <w:pPr>
        <w:rPr>
          <w:color w:val="000000" w:themeColor="text1"/>
        </w:rPr>
      </w:pPr>
      <w:r w:rsidRPr="009721E9">
        <w:rPr>
          <w:color w:val="000000" w:themeColor="text1"/>
        </w:rPr>
        <w:t>Delete temp</w:t>
      </w:r>
    </w:p>
    <w:p w14:paraId="6BD484BD" w14:textId="77777777" w:rsidR="009721E9" w:rsidRPr="009721E9" w:rsidRDefault="009721E9" w:rsidP="009721E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721E9">
        <w:rPr>
          <w:rFonts w:ascii="Times New Roman" w:eastAsia="Times New Roman" w:hAnsi="Times New Roman" w:cs="Times New Roman"/>
          <w:b/>
          <w:bCs/>
          <w:sz w:val="27"/>
          <w:szCs w:val="27"/>
          <w:lang w:val="en-IN" w:eastAsia="en-IN"/>
        </w:rPr>
        <w:t>Algorithm 3 – Peek</w:t>
      </w:r>
    </w:p>
    <w:p w14:paraId="52F53900" w14:textId="77777777" w:rsidR="009721E9" w:rsidRPr="009721E9" w:rsidRDefault="009721E9" w:rsidP="009721E9">
      <w:pPr>
        <w:spacing w:before="100" w:beforeAutospacing="1" w:after="100" w:afterAutospacing="1" w:line="240" w:lineRule="auto"/>
        <w:rPr>
          <w:rFonts w:ascii="Times New Roman" w:eastAsia="Times New Roman" w:hAnsi="Times New Roman" w:cs="Times New Roman"/>
          <w:sz w:val="24"/>
          <w:szCs w:val="24"/>
          <w:lang w:val="en-IN" w:eastAsia="en-IN"/>
        </w:rPr>
      </w:pPr>
      <w:r w:rsidRPr="009721E9">
        <w:rPr>
          <w:rFonts w:ascii="Times New Roman" w:eastAsia="Times New Roman" w:hAnsi="Times New Roman" w:cs="Times New Roman"/>
          <w:b/>
          <w:bCs/>
          <w:sz w:val="24"/>
          <w:szCs w:val="24"/>
          <w:lang w:val="en-IN" w:eastAsia="en-IN"/>
        </w:rPr>
        <w:t>Input:</w:t>
      </w:r>
      <w:r w:rsidRPr="009721E9">
        <w:rPr>
          <w:rFonts w:ascii="Times New Roman" w:eastAsia="Times New Roman" w:hAnsi="Times New Roman" w:cs="Times New Roman"/>
          <w:sz w:val="24"/>
          <w:szCs w:val="24"/>
          <w:lang w:val="en-IN" w:eastAsia="en-IN"/>
        </w:rPr>
        <w:br/>
        <w:t>Queue</w:t>
      </w:r>
    </w:p>
    <w:p w14:paraId="24989609" w14:textId="77777777" w:rsidR="009721E9" w:rsidRPr="009721E9" w:rsidRDefault="009721E9" w:rsidP="009721E9">
      <w:pPr>
        <w:spacing w:before="100" w:beforeAutospacing="1" w:after="100" w:afterAutospacing="1" w:line="240" w:lineRule="auto"/>
        <w:rPr>
          <w:rFonts w:ascii="Times New Roman" w:eastAsia="Times New Roman" w:hAnsi="Times New Roman" w:cs="Times New Roman"/>
          <w:sz w:val="24"/>
          <w:szCs w:val="24"/>
          <w:lang w:val="en-IN" w:eastAsia="en-IN"/>
        </w:rPr>
      </w:pPr>
      <w:r w:rsidRPr="009721E9">
        <w:rPr>
          <w:rFonts w:ascii="Times New Roman" w:eastAsia="Times New Roman" w:hAnsi="Times New Roman" w:cs="Times New Roman"/>
          <w:b/>
          <w:bCs/>
          <w:sz w:val="24"/>
          <w:szCs w:val="24"/>
          <w:lang w:val="en-IN" w:eastAsia="en-IN"/>
        </w:rPr>
        <w:t>Output:</w:t>
      </w:r>
      <w:r w:rsidRPr="009721E9">
        <w:rPr>
          <w:rFonts w:ascii="Times New Roman" w:eastAsia="Times New Roman" w:hAnsi="Times New Roman" w:cs="Times New Roman"/>
          <w:sz w:val="24"/>
          <w:szCs w:val="24"/>
          <w:lang w:val="en-IN" w:eastAsia="en-IN"/>
        </w:rPr>
        <w:br/>
        <w:t>Element at front of queue</w:t>
      </w:r>
    </w:p>
    <w:p w14:paraId="7F172E3A" w14:textId="77777777" w:rsidR="009721E9" w:rsidRPr="009721E9" w:rsidRDefault="009721E9" w:rsidP="009721E9">
      <w:pPr>
        <w:rPr>
          <w:color w:val="000000" w:themeColor="text1"/>
        </w:rPr>
      </w:pPr>
      <w:r w:rsidRPr="009721E9">
        <w:rPr>
          <w:color w:val="000000" w:themeColor="text1"/>
        </w:rPr>
        <w:t>If (front == NULL):</w:t>
      </w:r>
    </w:p>
    <w:p w14:paraId="3755695F" w14:textId="77777777" w:rsidR="009721E9" w:rsidRPr="009721E9" w:rsidRDefault="009721E9" w:rsidP="009721E9">
      <w:pPr>
        <w:rPr>
          <w:color w:val="000000" w:themeColor="text1"/>
        </w:rPr>
      </w:pPr>
      <w:r w:rsidRPr="009721E9">
        <w:rPr>
          <w:color w:val="000000" w:themeColor="text1"/>
        </w:rPr>
        <w:t xml:space="preserve">    Return "Queue is empty"</w:t>
      </w:r>
    </w:p>
    <w:p w14:paraId="62B8368E" w14:textId="77777777" w:rsidR="009721E9" w:rsidRPr="009721E9" w:rsidRDefault="009721E9" w:rsidP="009721E9">
      <w:pPr>
        <w:rPr>
          <w:color w:val="000000" w:themeColor="text1"/>
        </w:rPr>
      </w:pPr>
      <w:r w:rsidRPr="009721E9">
        <w:rPr>
          <w:color w:val="000000" w:themeColor="text1"/>
        </w:rPr>
        <w:t>Else:</w:t>
      </w:r>
    </w:p>
    <w:p w14:paraId="2F614841" w14:textId="54D81F89" w:rsidR="009721E9" w:rsidRPr="00CA3606" w:rsidRDefault="009721E9" w:rsidP="009721E9">
      <w:pPr>
        <w:rPr>
          <w:color w:val="000000" w:themeColor="text1"/>
        </w:rPr>
      </w:pPr>
      <w:r w:rsidRPr="009721E9">
        <w:rPr>
          <w:rFonts w:hint="eastAsia"/>
          <w:color w:val="000000" w:themeColor="text1"/>
        </w:rPr>
        <w:t xml:space="preserve">    Return front </w:t>
      </w:r>
      <w:r w:rsidRPr="009721E9">
        <w:rPr>
          <w:rFonts w:hint="eastAsia"/>
          <w:color w:val="000000" w:themeColor="text1"/>
        </w:rPr>
        <w:t>→</w:t>
      </w:r>
      <w:r w:rsidRPr="009721E9">
        <w:rPr>
          <w:rFonts w:hint="eastAsia"/>
          <w:color w:val="000000" w:themeColor="text1"/>
        </w:rPr>
        <w:t xml:space="preserve"> data</w:t>
      </w:r>
    </w:p>
    <w:p w14:paraId="421DA321" w14:textId="77777777" w:rsidR="009721E9" w:rsidRPr="00CA3606" w:rsidRDefault="009721E9" w:rsidP="009721E9">
      <w:pPr>
        <w:pStyle w:val="Heading2"/>
        <w:rPr>
          <w:color w:val="000000" w:themeColor="text1"/>
        </w:rPr>
      </w:pPr>
      <w:r w:rsidRPr="00CA3606">
        <w:rPr>
          <w:color w:val="000000" w:themeColor="text1"/>
        </w:rPr>
        <w:t>Code:</w:t>
      </w:r>
    </w:p>
    <w:p w14:paraId="5BFC71C4"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B5200D"/>
          <w:sz w:val="27"/>
          <w:szCs w:val="27"/>
          <w:lang w:val="en-IN" w:eastAsia="en-IN"/>
        </w:rPr>
        <w:t>#include</w:t>
      </w:r>
      <w:r w:rsidRPr="009721E9">
        <w:rPr>
          <w:rFonts w:ascii="Consolas" w:eastAsia="Times New Roman" w:hAnsi="Consolas" w:cs="Times New Roman"/>
          <w:color w:val="0F4A85"/>
          <w:sz w:val="27"/>
          <w:szCs w:val="27"/>
          <w:lang w:val="en-IN" w:eastAsia="en-IN"/>
        </w:rPr>
        <w:t xml:space="preserve"> &lt;iostream&gt;</w:t>
      </w:r>
    </w:p>
    <w:p w14:paraId="7EA5591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285704D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B5200D"/>
          <w:sz w:val="27"/>
          <w:szCs w:val="27"/>
          <w:lang w:val="en-IN" w:eastAsia="en-IN"/>
        </w:rPr>
        <w:t>using</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namespace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std</w:t>
      </w:r>
      <w:r w:rsidRPr="009721E9">
        <w:rPr>
          <w:rFonts w:ascii="Consolas" w:eastAsia="Times New Roman" w:hAnsi="Consolas" w:cs="Times New Roman"/>
          <w:color w:val="292929"/>
          <w:sz w:val="27"/>
          <w:szCs w:val="27"/>
          <w:lang w:val="en-IN" w:eastAsia="en-IN"/>
        </w:rPr>
        <w:t>;</w:t>
      </w:r>
    </w:p>
    <w:p w14:paraId="2D60BAB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72E8C55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0F4A85"/>
          <w:sz w:val="27"/>
          <w:szCs w:val="27"/>
          <w:lang w:val="en-IN" w:eastAsia="en-IN"/>
        </w:rPr>
        <w:t>class</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queue</w:t>
      </w:r>
    </w:p>
    <w:p w14:paraId="66E69A67"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w:t>
      </w:r>
    </w:p>
    <w:p w14:paraId="37BE4380"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p>
    <w:p w14:paraId="1930566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6E704DAA"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int</w:t>
      </w:r>
      <w:r w:rsidRPr="009721E9">
        <w:rPr>
          <w:rFonts w:ascii="Consolas" w:eastAsia="Times New Roman" w:hAnsi="Consolas" w:cs="Times New Roman"/>
          <w:color w:val="292929"/>
          <w:sz w:val="27"/>
          <w:szCs w:val="27"/>
          <w:lang w:val="en-IN" w:eastAsia="en-IN"/>
        </w:rPr>
        <w:t xml:space="preserve"> data;</w:t>
      </w:r>
    </w:p>
    <w:p w14:paraId="65606A3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w:t>
      </w:r>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w:t>
      </w:r>
    </w:p>
    <w:p w14:paraId="3ED6C85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head;</w:t>
      </w:r>
    </w:p>
    <w:p w14:paraId="50CFC88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4E4DD676"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0F4A85"/>
          <w:sz w:val="27"/>
          <w:szCs w:val="27"/>
          <w:lang w:val="en-IN" w:eastAsia="en-IN"/>
        </w:rPr>
        <w:t>public:</w:t>
      </w:r>
    </w:p>
    <w:p w14:paraId="1B2955C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5E2CBC"/>
          <w:sz w:val="27"/>
          <w:szCs w:val="27"/>
          <w:lang w:val="en-IN" w:eastAsia="en-IN"/>
        </w:rPr>
        <w:t>queue</w:t>
      </w:r>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292929"/>
          <w:sz w:val="27"/>
          <w:szCs w:val="27"/>
          <w:lang w:val="en-IN" w:eastAsia="en-IN"/>
        </w:rPr>
        <w:t>)</w:t>
      </w:r>
    </w:p>
    <w:p w14:paraId="1BCC256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01C4D604"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head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7752FDE3"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45E2F4A3"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2ECFF5D8"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515151"/>
          <w:sz w:val="27"/>
          <w:szCs w:val="27"/>
          <w:lang w:val="en-IN" w:eastAsia="en-IN"/>
        </w:rPr>
        <w:lastRenderedPageBreak/>
        <w:t>    // Create New Node</w:t>
      </w:r>
    </w:p>
    <w:p w14:paraId="7B17372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w:t>
      </w:r>
      <w:proofErr w:type="spellStart"/>
      <w:proofErr w:type="gramStart"/>
      <w:r w:rsidRPr="009721E9">
        <w:rPr>
          <w:rFonts w:ascii="Consolas" w:eastAsia="Times New Roman" w:hAnsi="Consolas" w:cs="Times New Roman"/>
          <w:color w:val="5E2CBC"/>
          <w:sz w:val="27"/>
          <w:szCs w:val="27"/>
          <w:lang w:val="en-IN" w:eastAsia="en-IN"/>
        </w:rPr>
        <w:t>createnewnode</w:t>
      </w:r>
      <w:proofErr w:type="spellEnd"/>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0F4A85"/>
          <w:sz w:val="27"/>
          <w:szCs w:val="27"/>
          <w:lang w:val="en-IN" w:eastAsia="en-IN"/>
        </w:rPr>
        <w:t>int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value</w:t>
      </w:r>
      <w:r w:rsidRPr="009721E9">
        <w:rPr>
          <w:rFonts w:ascii="Consolas" w:eastAsia="Times New Roman" w:hAnsi="Consolas" w:cs="Times New Roman"/>
          <w:color w:val="292929"/>
          <w:sz w:val="27"/>
          <w:szCs w:val="27"/>
          <w:lang w:val="en-IN" w:eastAsia="en-IN"/>
        </w:rPr>
        <w:t>)</w:t>
      </w:r>
    </w:p>
    <w:p w14:paraId="44AB011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6F56E02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w:t>
      </w:r>
      <w:proofErr w:type="spellStart"/>
      <w:r w:rsidRPr="009721E9">
        <w:rPr>
          <w:rFonts w:ascii="Consolas" w:eastAsia="Times New Roman" w:hAnsi="Consolas" w:cs="Times New Roman"/>
          <w:color w:val="001080"/>
          <w:sz w:val="27"/>
          <w:szCs w:val="27"/>
          <w:lang w:val="en-IN" w:eastAsia="en-IN"/>
        </w:rPr>
        <w:t>newnode</w:t>
      </w:r>
      <w:proofErr w:type="spellEnd"/>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new</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r w:rsidRPr="009721E9">
        <w:rPr>
          <w:rFonts w:ascii="Consolas" w:eastAsia="Times New Roman" w:hAnsi="Consolas" w:cs="Times New Roman"/>
          <w:color w:val="292929"/>
          <w:sz w:val="27"/>
          <w:szCs w:val="27"/>
          <w:lang w:val="en-IN" w:eastAsia="en-IN"/>
        </w:rPr>
        <w:t>;</w:t>
      </w:r>
    </w:p>
    <w:p w14:paraId="72E1DC2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01080"/>
          <w:sz w:val="27"/>
          <w:szCs w:val="27"/>
          <w:lang w:val="en-IN" w:eastAsia="en-IN"/>
        </w:rPr>
        <w:t>newnode</w:t>
      </w:r>
      <w:proofErr w:type="spellEnd"/>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data</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value;</w:t>
      </w:r>
    </w:p>
    <w:p w14:paraId="5DC6E56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01080"/>
          <w:sz w:val="27"/>
          <w:szCs w:val="27"/>
          <w:lang w:val="en-IN" w:eastAsia="en-IN"/>
        </w:rPr>
        <w:t>newnode</w:t>
      </w:r>
      <w:proofErr w:type="spellEnd"/>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325AC32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5EFCC3B8"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return</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newnode</w:t>
      </w:r>
      <w:proofErr w:type="spellEnd"/>
      <w:r w:rsidRPr="009721E9">
        <w:rPr>
          <w:rFonts w:ascii="Consolas" w:eastAsia="Times New Roman" w:hAnsi="Consolas" w:cs="Times New Roman"/>
          <w:color w:val="292929"/>
          <w:sz w:val="27"/>
          <w:szCs w:val="27"/>
          <w:lang w:val="en-IN" w:eastAsia="en-IN"/>
        </w:rPr>
        <w:t>;</w:t>
      </w:r>
    </w:p>
    <w:p w14:paraId="21ED57EA"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29527F54"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5CEB92C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515151"/>
          <w:sz w:val="27"/>
          <w:szCs w:val="27"/>
          <w:lang w:val="en-IN" w:eastAsia="en-IN"/>
        </w:rPr>
        <w:t>    //Display</w:t>
      </w:r>
    </w:p>
    <w:p w14:paraId="5469DCC4"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void</w:t>
      </w: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5E2CBC"/>
          <w:sz w:val="27"/>
          <w:szCs w:val="27"/>
          <w:lang w:val="en-IN" w:eastAsia="en-IN"/>
        </w:rPr>
        <w:t>display</w:t>
      </w:r>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292929"/>
          <w:sz w:val="27"/>
          <w:szCs w:val="27"/>
          <w:lang w:val="en-IN" w:eastAsia="en-IN"/>
        </w:rPr>
        <w:t>)</w:t>
      </w:r>
    </w:p>
    <w:p w14:paraId="7C471F3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4F84B2C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if</w:t>
      </w:r>
      <w:r w:rsidRPr="009721E9">
        <w:rPr>
          <w:rFonts w:ascii="Consolas" w:eastAsia="Times New Roman" w:hAnsi="Consolas" w:cs="Times New Roman"/>
          <w:color w:val="292929"/>
          <w:sz w:val="27"/>
          <w:szCs w:val="27"/>
          <w:lang w:val="en-IN" w:eastAsia="en-IN"/>
        </w:rPr>
        <w:t xml:space="preserve"> (head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30CA7E0A"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63521CF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cout</w:t>
      </w:r>
      <w:proofErr w:type="spellEnd"/>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"The queue is empty"</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endl</w:t>
      </w:r>
      <w:proofErr w:type="spellEnd"/>
      <w:r w:rsidRPr="009721E9">
        <w:rPr>
          <w:rFonts w:ascii="Consolas" w:eastAsia="Times New Roman" w:hAnsi="Consolas" w:cs="Times New Roman"/>
          <w:color w:val="292929"/>
          <w:sz w:val="27"/>
          <w:szCs w:val="27"/>
          <w:lang w:val="en-IN" w:eastAsia="en-IN"/>
        </w:rPr>
        <w:t>;</w:t>
      </w:r>
    </w:p>
    <w:p w14:paraId="602F5AE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return</w:t>
      </w:r>
      <w:r w:rsidRPr="009721E9">
        <w:rPr>
          <w:rFonts w:ascii="Consolas" w:eastAsia="Times New Roman" w:hAnsi="Consolas" w:cs="Times New Roman"/>
          <w:color w:val="292929"/>
          <w:sz w:val="27"/>
          <w:szCs w:val="27"/>
          <w:lang w:val="en-IN" w:eastAsia="en-IN"/>
        </w:rPr>
        <w:t>;</w:t>
      </w:r>
    </w:p>
    <w:p w14:paraId="13BEF17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1F430A46"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node</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temp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head;</w:t>
      </w:r>
    </w:p>
    <w:p w14:paraId="69EDEC4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678F541C"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while</w:t>
      </w: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292929"/>
          <w:sz w:val="27"/>
          <w:szCs w:val="27"/>
          <w:lang w:val="en-IN" w:eastAsia="en-IN"/>
        </w:rPr>
        <w:t>temp</w:t>
      </w:r>
      <w:r w:rsidRPr="009721E9">
        <w:rPr>
          <w:rFonts w:ascii="Consolas" w:eastAsia="Times New Roman" w:hAnsi="Consolas" w:cs="Times New Roman"/>
          <w:color w:val="000000"/>
          <w:sz w:val="27"/>
          <w:szCs w:val="27"/>
          <w:lang w:val="en-IN" w:eastAsia="en-IN"/>
        </w:rPr>
        <w:t>!=</w:t>
      </w:r>
      <w:proofErr w:type="spellStart"/>
      <w:proofErr w:type="gramEnd"/>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009AA5F8"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47DDCED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cout</w:t>
      </w:r>
      <w:proofErr w:type="spellEnd"/>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data</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 "</w:t>
      </w:r>
      <w:r w:rsidRPr="009721E9">
        <w:rPr>
          <w:rFonts w:ascii="Consolas" w:eastAsia="Times New Roman" w:hAnsi="Consolas" w:cs="Times New Roman"/>
          <w:color w:val="292929"/>
          <w:sz w:val="27"/>
          <w:szCs w:val="27"/>
          <w:lang w:val="en-IN" w:eastAsia="en-IN"/>
        </w:rPr>
        <w:t>;</w:t>
      </w:r>
    </w:p>
    <w:p w14:paraId="2356083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temp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w:t>
      </w:r>
    </w:p>
    <w:p w14:paraId="36853A89"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3023617A"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cout</w:t>
      </w:r>
      <w:proofErr w:type="spellEnd"/>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endl</w:t>
      </w:r>
      <w:proofErr w:type="spellEnd"/>
      <w:r w:rsidRPr="009721E9">
        <w:rPr>
          <w:rFonts w:ascii="Consolas" w:eastAsia="Times New Roman" w:hAnsi="Consolas" w:cs="Times New Roman"/>
          <w:color w:val="292929"/>
          <w:sz w:val="27"/>
          <w:szCs w:val="27"/>
          <w:lang w:val="en-IN" w:eastAsia="en-IN"/>
        </w:rPr>
        <w:t>;</w:t>
      </w:r>
    </w:p>
    <w:p w14:paraId="585F58A4"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5CD864D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74A08C93"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515151"/>
          <w:sz w:val="27"/>
          <w:szCs w:val="27"/>
          <w:lang w:val="en-IN" w:eastAsia="en-IN"/>
        </w:rPr>
        <w:t>    // Insert End</w:t>
      </w:r>
    </w:p>
    <w:p w14:paraId="4E3DDDC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void</w:t>
      </w: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5E2CBC"/>
          <w:sz w:val="27"/>
          <w:szCs w:val="27"/>
          <w:lang w:val="en-IN" w:eastAsia="en-IN"/>
        </w:rPr>
        <w:t>enqueue</w:t>
      </w:r>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0F4A85"/>
          <w:sz w:val="27"/>
          <w:szCs w:val="27"/>
          <w:lang w:val="en-IN" w:eastAsia="en-IN"/>
        </w:rPr>
        <w:t>int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value</w:t>
      </w:r>
      <w:r w:rsidRPr="009721E9">
        <w:rPr>
          <w:rFonts w:ascii="Consolas" w:eastAsia="Times New Roman" w:hAnsi="Consolas" w:cs="Times New Roman"/>
          <w:color w:val="292929"/>
          <w:sz w:val="27"/>
          <w:szCs w:val="27"/>
          <w:lang w:val="en-IN" w:eastAsia="en-IN"/>
        </w:rPr>
        <w:t>)</w:t>
      </w:r>
    </w:p>
    <w:p w14:paraId="36714D2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33A94CF9"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w:t>
      </w:r>
      <w:proofErr w:type="spellStart"/>
      <w:r w:rsidRPr="009721E9">
        <w:rPr>
          <w:rFonts w:ascii="Consolas" w:eastAsia="Times New Roman" w:hAnsi="Consolas" w:cs="Times New Roman"/>
          <w:color w:val="001080"/>
          <w:sz w:val="27"/>
          <w:szCs w:val="27"/>
          <w:lang w:val="en-IN" w:eastAsia="en-IN"/>
        </w:rPr>
        <w:t>newnode</w:t>
      </w:r>
      <w:proofErr w:type="spellEnd"/>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5E2CBC"/>
          <w:sz w:val="27"/>
          <w:szCs w:val="27"/>
          <w:lang w:val="en-IN" w:eastAsia="en-IN"/>
        </w:rPr>
        <w:t>createnewnode</w:t>
      </w:r>
      <w:proofErr w:type="spellEnd"/>
      <w:r w:rsidRPr="009721E9">
        <w:rPr>
          <w:rFonts w:ascii="Consolas" w:eastAsia="Times New Roman" w:hAnsi="Consolas" w:cs="Times New Roman"/>
          <w:color w:val="292929"/>
          <w:sz w:val="27"/>
          <w:szCs w:val="27"/>
          <w:lang w:val="en-IN" w:eastAsia="en-IN"/>
        </w:rPr>
        <w:t>(value);</w:t>
      </w:r>
    </w:p>
    <w:p w14:paraId="00FABFB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if</w:t>
      </w:r>
      <w:r w:rsidRPr="009721E9">
        <w:rPr>
          <w:rFonts w:ascii="Consolas" w:eastAsia="Times New Roman" w:hAnsi="Consolas" w:cs="Times New Roman"/>
          <w:color w:val="292929"/>
          <w:sz w:val="27"/>
          <w:szCs w:val="27"/>
          <w:lang w:val="en-IN" w:eastAsia="en-IN"/>
        </w:rPr>
        <w:t xml:space="preserve"> (head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2E992EAA"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459FF42B"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head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newnode</w:t>
      </w:r>
      <w:proofErr w:type="spellEnd"/>
      <w:r w:rsidRPr="009721E9">
        <w:rPr>
          <w:rFonts w:ascii="Consolas" w:eastAsia="Times New Roman" w:hAnsi="Consolas" w:cs="Times New Roman"/>
          <w:color w:val="292929"/>
          <w:sz w:val="27"/>
          <w:szCs w:val="27"/>
          <w:lang w:val="en-IN" w:eastAsia="en-IN"/>
        </w:rPr>
        <w:t>;</w:t>
      </w:r>
    </w:p>
    <w:p w14:paraId="2466F4B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1CC7FA63"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lastRenderedPageBreak/>
        <w:t xml:space="preserve">        </w:t>
      </w:r>
      <w:r w:rsidRPr="009721E9">
        <w:rPr>
          <w:rFonts w:ascii="Consolas" w:eastAsia="Times New Roman" w:hAnsi="Consolas" w:cs="Times New Roman"/>
          <w:color w:val="B5200D"/>
          <w:sz w:val="27"/>
          <w:szCs w:val="27"/>
          <w:lang w:val="en-IN" w:eastAsia="en-IN"/>
        </w:rPr>
        <w:t>else</w:t>
      </w:r>
    </w:p>
    <w:p w14:paraId="3EDD67E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4EE6FA41"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head;</w:t>
      </w:r>
    </w:p>
    <w:p w14:paraId="0E1B6F73"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while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proofErr w:type="gramStart"/>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proofErr w:type="gramEnd"/>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4D8F4E77"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0DC2143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temp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w:t>
      </w:r>
    </w:p>
    <w:p w14:paraId="698DFB16"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06E65FE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4EFAADE9"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newnode</w:t>
      </w:r>
      <w:proofErr w:type="spellEnd"/>
      <w:r w:rsidRPr="009721E9">
        <w:rPr>
          <w:rFonts w:ascii="Consolas" w:eastAsia="Times New Roman" w:hAnsi="Consolas" w:cs="Times New Roman"/>
          <w:color w:val="292929"/>
          <w:sz w:val="27"/>
          <w:szCs w:val="27"/>
          <w:lang w:val="en-IN" w:eastAsia="en-IN"/>
        </w:rPr>
        <w:t>;</w:t>
      </w:r>
    </w:p>
    <w:p w14:paraId="01EEA0E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3AA0A9C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5E2CBC"/>
          <w:sz w:val="27"/>
          <w:szCs w:val="27"/>
          <w:lang w:val="en-IN" w:eastAsia="en-IN"/>
        </w:rPr>
        <w:t>display</w:t>
      </w:r>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292929"/>
          <w:sz w:val="27"/>
          <w:szCs w:val="27"/>
          <w:lang w:val="en-IN" w:eastAsia="en-IN"/>
        </w:rPr>
        <w:t>);</w:t>
      </w:r>
    </w:p>
    <w:p w14:paraId="409DC63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7FC9AF59"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7758F033"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515151"/>
          <w:sz w:val="27"/>
          <w:szCs w:val="27"/>
          <w:lang w:val="en-IN" w:eastAsia="en-IN"/>
        </w:rPr>
        <w:t>    // Delete Beginning</w:t>
      </w:r>
    </w:p>
    <w:p w14:paraId="2A03D2E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void</w:t>
      </w: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5E2CBC"/>
          <w:sz w:val="27"/>
          <w:szCs w:val="27"/>
          <w:lang w:val="en-IN" w:eastAsia="en-IN"/>
        </w:rPr>
        <w:t>dequeue</w:t>
      </w:r>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292929"/>
          <w:sz w:val="27"/>
          <w:szCs w:val="27"/>
          <w:lang w:val="en-IN" w:eastAsia="en-IN"/>
        </w:rPr>
        <w:t>)</w:t>
      </w:r>
    </w:p>
    <w:p w14:paraId="6FBFDEC8"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2ED2953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if</w:t>
      </w:r>
      <w:r w:rsidRPr="009721E9">
        <w:rPr>
          <w:rFonts w:ascii="Consolas" w:eastAsia="Times New Roman" w:hAnsi="Consolas" w:cs="Times New Roman"/>
          <w:color w:val="292929"/>
          <w:sz w:val="27"/>
          <w:szCs w:val="27"/>
          <w:lang w:val="en-IN" w:eastAsia="en-IN"/>
        </w:rPr>
        <w:t xml:space="preserve"> (head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5FB2606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592A1774"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cout</w:t>
      </w:r>
      <w:proofErr w:type="spellEnd"/>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"The queue is empty"</w:t>
      </w:r>
      <w:r w:rsidRPr="009721E9">
        <w:rPr>
          <w:rFonts w:ascii="Consolas" w:eastAsia="Times New Roman" w:hAnsi="Consolas" w:cs="Times New Roman"/>
          <w:color w:val="292929"/>
          <w:sz w:val="27"/>
          <w:szCs w:val="27"/>
          <w:lang w:val="en-IN" w:eastAsia="en-IN"/>
        </w:rPr>
        <w:t>;</w:t>
      </w:r>
    </w:p>
    <w:p w14:paraId="3ED29F86"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return</w:t>
      </w:r>
      <w:r w:rsidRPr="009721E9">
        <w:rPr>
          <w:rFonts w:ascii="Consolas" w:eastAsia="Times New Roman" w:hAnsi="Consolas" w:cs="Times New Roman"/>
          <w:color w:val="292929"/>
          <w:sz w:val="27"/>
          <w:szCs w:val="27"/>
          <w:lang w:val="en-IN" w:eastAsia="en-IN"/>
        </w:rPr>
        <w:t>;</w:t>
      </w:r>
    </w:p>
    <w:p w14:paraId="313E9E1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4A448E7C"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struct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185E73"/>
          <w:sz w:val="27"/>
          <w:szCs w:val="27"/>
          <w:lang w:val="en-IN" w:eastAsia="en-IN"/>
        </w:rPr>
        <w:t>node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head;</w:t>
      </w:r>
    </w:p>
    <w:p w14:paraId="431AFD9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head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w:t>
      </w:r>
    </w:p>
    <w:p w14:paraId="7D8076A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5E2CBC"/>
          <w:sz w:val="27"/>
          <w:szCs w:val="27"/>
          <w:lang w:val="en-IN" w:eastAsia="en-IN"/>
        </w:rPr>
        <w:t>free</w:t>
      </w:r>
      <w:r w:rsidRPr="009721E9">
        <w:rPr>
          <w:rFonts w:ascii="Consolas" w:eastAsia="Times New Roman" w:hAnsi="Consolas" w:cs="Times New Roman"/>
          <w:color w:val="292929"/>
          <w:sz w:val="27"/>
          <w:szCs w:val="27"/>
          <w:lang w:val="en-IN" w:eastAsia="en-IN"/>
        </w:rPr>
        <w:t>(temp);</w:t>
      </w:r>
    </w:p>
    <w:p w14:paraId="4455DAB6"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5E2CBC"/>
          <w:sz w:val="27"/>
          <w:szCs w:val="27"/>
          <w:lang w:val="en-IN" w:eastAsia="en-IN"/>
        </w:rPr>
        <w:t>display</w:t>
      </w:r>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292929"/>
          <w:sz w:val="27"/>
          <w:szCs w:val="27"/>
          <w:lang w:val="en-IN" w:eastAsia="en-IN"/>
        </w:rPr>
        <w:t>);</w:t>
      </w:r>
    </w:p>
    <w:p w14:paraId="2CB4485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1B49063B"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5B80D53B"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int</w:t>
      </w:r>
      <w:r w:rsidRPr="009721E9">
        <w:rPr>
          <w:rFonts w:ascii="Consolas" w:eastAsia="Times New Roman" w:hAnsi="Consolas" w:cs="Times New Roman"/>
          <w:color w:val="292929"/>
          <w:sz w:val="27"/>
          <w:szCs w:val="27"/>
          <w:lang w:val="en-IN" w:eastAsia="en-IN"/>
        </w:rPr>
        <w:t xml:space="preserve"> </w:t>
      </w:r>
      <w:proofErr w:type="gramStart"/>
      <w:r w:rsidRPr="009721E9">
        <w:rPr>
          <w:rFonts w:ascii="Consolas" w:eastAsia="Times New Roman" w:hAnsi="Consolas" w:cs="Times New Roman"/>
          <w:color w:val="5E2CBC"/>
          <w:sz w:val="27"/>
          <w:szCs w:val="27"/>
          <w:lang w:val="en-IN" w:eastAsia="en-IN"/>
        </w:rPr>
        <w:t>peek</w:t>
      </w:r>
      <w:r w:rsidRPr="009721E9">
        <w:rPr>
          <w:rFonts w:ascii="Consolas" w:eastAsia="Times New Roman" w:hAnsi="Consolas" w:cs="Times New Roman"/>
          <w:color w:val="292929"/>
          <w:sz w:val="27"/>
          <w:szCs w:val="27"/>
          <w:lang w:val="en-IN" w:eastAsia="en-IN"/>
        </w:rPr>
        <w:t>(</w:t>
      </w:r>
      <w:proofErr w:type="gramEnd"/>
      <w:r w:rsidRPr="009721E9">
        <w:rPr>
          <w:rFonts w:ascii="Consolas" w:eastAsia="Times New Roman" w:hAnsi="Consolas" w:cs="Times New Roman"/>
          <w:color w:val="292929"/>
          <w:sz w:val="27"/>
          <w:szCs w:val="27"/>
          <w:lang w:val="en-IN" w:eastAsia="en-IN"/>
        </w:rPr>
        <w:t>)</w:t>
      </w:r>
    </w:p>
    <w:p w14:paraId="7881236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0D391B7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if</w:t>
      </w:r>
      <w:r w:rsidRPr="009721E9">
        <w:rPr>
          <w:rFonts w:ascii="Consolas" w:eastAsia="Times New Roman" w:hAnsi="Consolas" w:cs="Times New Roman"/>
          <w:color w:val="292929"/>
          <w:sz w:val="27"/>
          <w:szCs w:val="27"/>
          <w:lang w:val="en-IN" w:eastAsia="en-IN"/>
        </w:rPr>
        <w:t xml:space="preserve"> (head</w:t>
      </w:r>
      <w:r w:rsidRPr="009721E9">
        <w:rPr>
          <w:rFonts w:ascii="Consolas" w:eastAsia="Times New Roman" w:hAnsi="Consolas" w:cs="Times New Roman"/>
          <w:color w:val="000000"/>
          <w:sz w:val="27"/>
          <w:szCs w:val="27"/>
          <w:lang w:val="en-IN" w:eastAsia="en-IN"/>
        </w:rPr>
        <w:t>==</w:t>
      </w:r>
      <w:proofErr w:type="spellStart"/>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62E04CD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51F1E545"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cout</w:t>
      </w:r>
      <w:proofErr w:type="spellEnd"/>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F4A85"/>
          <w:sz w:val="27"/>
          <w:szCs w:val="27"/>
          <w:lang w:val="en-IN" w:eastAsia="en-IN"/>
        </w:rPr>
        <w:t>"The queue is empty"</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0000"/>
          <w:sz w:val="27"/>
          <w:szCs w:val="27"/>
          <w:lang w:val="en-IN" w:eastAsia="en-IN"/>
        </w:rPr>
        <w:t>&lt;&lt;</w:t>
      </w:r>
      <w:r w:rsidRPr="009721E9">
        <w:rPr>
          <w:rFonts w:ascii="Consolas" w:eastAsia="Times New Roman" w:hAnsi="Consolas" w:cs="Times New Roman"/>
          <w:color w:val="292929"/>
          <w:sz w:val="27"/>
          <w:szCs w:val="27"/>
          <w:lang w:val="en-IN" w:eastAsia="en-IN"/>
        </w:rPr>
        <w:t xml:space="preserve"> </w:t>
      </w:r>
      <w:proofErr w:type="spellStart"/>
      <w:r w:rsidRPr="009721E9">
        <w:rPr>
          <w:rFonts w:ascii="Consolas" w:eastAsia="Times New Roman" w:hAnsi="Consolas" w:cs="Times New Roman"/>
          <w:color w:val="292929"/>
          <w:sz w:val="27"/>
          <w:szCs w:val="27"/>
          <w:lang w:val="en-IN" w:eastAsia="en-IN"/>
        </w:rPr>
        <w:t>endl</w:t>
      </w:r>
      <w:proofErr w:type="spellEnd"/>
      <w:r w:rsidRPr="009721E9">
        <w:rPr>
          <w:rFonts w:ascii="Consolas" w:eastAsia="Times New Roman" w:hAnsi="Consolas" w:cs="Times New Roman"/>
          <w:color w:val="292929"/>
          <w:sz w:val="27"/>
          <w:szCs w:val="27"/>
          <w:lang w:val="en-IN" w:eastAsia="en-IN"/>
        </w:rPr>
        <w:t>;</w:t>
      </w:r>
    </w:p>
    <w:p w14:paraId="47F5753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return</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96D48"/>
          <w:sz w:val="27"/>
          <w:szCs w:val="27"/>
          <w:lang w:val="en-IN" w:eastAsia="en-IN"/>
        </w:rPr>
        <w:t>404</w:t>
      </w:r>
      <w:r w:rsidRPr="009721E9">
        <w:rPr>
          <w:rFonts w:ascii="Consolas" w:eastAsia="Times New Roman" w:hAnsi="Consolas" w:cs="Times New Roman"/>
          <w:color w:val="292929"/>
          <w:sz w:val="27"/>
          <w:szCs w:val="27"/>
          <w:lang w:val="en-IN" w:eastAsia="en-IN"/>
        </w:rPr>
        <w:t>;</w:t>
      </w:r>
    </w:p>
    <w:p w14:paraId="2E9F7197"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35D56BD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57963972"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node</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temp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head;</w:t>
      </w:r>
    </w:p>
    <w:p w14:paraId="3926A24E"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1A2D66A6"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while</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proofErr w:type="gramStart"/>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000000"/>
          <w:sz w:val="27"/>
          <w:szCs w:val="27"/>
          <w:lang w:val="en-IN" w:eastAsia="en-IN"/>
        </w:rPr>
        <w:t>!=</w:t>
      </w:r>
      <w:proofErr w:type="spellStart"/>
      <w:proofErr w:type="gramEnd"/>
      <w:r w:rsidRPr="009721E9">
        <w:rPr>
          <w:rFonts w:ascii="Consolas" w:eastAsia="Times New Roman" w:hAnsi="Consolas" w:cs="Times New Roman"/>
          <w:color w:val="0F4A85"/>
          <w:sz w:val="27"/>
          <w:szCs w:val="27"/>
          <w:lang w:val="en-IN" w:eastAsia="en-IN"/>
        </w:rPr>
        <w:t>nullptr</w:t>
      </w:r>
      <w:proofErr w:type="spellEnd"/>
      <w:r w:rsidRPr="009721E9">
        <w:rPr>
          <w:rFonts w:ascii="Consolas" w:eastAsia="Times New Roman" w:hAnsi="Consolas" w:cs="Times New Roman"/>
          <w:color w:val="292929"/>
          <w:sz w:val="27"/>
          <w:szCs w:val="27"/>
          <w:lang w:val="en-IN" w:eastAsia="en-IN"/>
        </w:rPr>
        <w:t>)</w:t>
      </w:r>
    </w:p>
    <w:p w14:paraId="5AC7BFC0"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3C141399"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temp </w:t>
      </w:r>
      <w:r w:rsidRPr="009721E9">
        <w:rPr>
          <w:rFonts w:ascii="Consolas" w:eastAsia="Times New Roman" w:hAnsi="Consolas" w:cs="Times New Roman"/>
          <w:color w:val="000000"/>
          <w:sz w:val="27"/>
          <w:szCs w:val="27"/>
          <w:lang w:val="en-IN" w:eastAsia="en-IN"/>
        </w:rPr>
        <w:t>=</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next</w:t>
      </w:r>
      <w:r w:rsidRPr="009721E9">
        <w:rPr>
          <w:rFonts w:ascii="Consolas" w:eastAsia="Times New Roman" w:hAnsi="Consolas" w:cs="Times New Roman"/>
          <w:color w:val="292929"/>
          <w:sz w:val="27"/>
          <w:szCs w:val="27"/>
          <w:lang w:val="en-IN" w:eastAsia="en-IN"/>
        </w:rPr>
        <w:t>;</w:t>
      </w:r>
    </w:p>
    <w:p w14:paraId="6940AF2B"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718CF59C"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p>
    <w:p w14:paraId="47B75E94"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B5200D"/>
          <w:sz w:val="27"/>
          <w:szCs w:val="27"/>
          <w:lang w:val="en-IN" w:eastAsia="en-IN"/>
        </w:rPr>
        <w:t>return</w:t>
      </w:r>
      <w:r w:rsidRPr="009721E9">
        <w:rPr>
          <w:rFonts w:ascii="Consolas" w:eastAsia="Times New Roman" w:hAnsi="Consolas" w:cs="Times New Roman"/>
          <w:color w:val="292929"/>
          <w:sz w:val="27"/>
          <w:szCs w:val="27"/>
          <w:lang w:val="en-IN" w:eastAsia="en-IN"/>
        </w:rPr>
        <w:t xml:space="preserve"> </w:t>
      </w:r>
      <w:r w:rsidRPr="009721E9">
        <w:rPr>
          <w:rFonts w:ascii="Consolas" w:eastAsia="Times New Roman" w:hAnsi="Consolas" w:cs="Times New Roman"/>
          <w:color w:val="001080"/>
          <w:sz w:val="27"/>
          <w:szCs w:val="27"/>
          <w:lang w:val="en-IN" w:eastAsia="en-IN"/>
        </w:rPr>
        <w:t>temp</w:t>
      </w:r>
      <w:r w:rsidRPr="009721E9">
        <w:rPr>
          <w:rFonts w:ascii="Consolas" w:eastAsia="Times New Roman" w:hAnsi="Consolas" w:cs="Times New Roman"/>
          <w:color w:val="292929"/>
          <w:sz w:val="27"/>
          <w:szCs w:val="27"/>
          <w:lang w:val="en-IN" w:eastAsia="en-IN"/>
        </w:rPr>
        <w:t>-&gt;</w:t>
      </w:r>
      <w:r w:rsidRPr="009721E9">
        <w:rPr>
          <w:rFonts w:ascii="Consolas" w:eastAsia="Times New Roman" w:hAnsi="Consolas" w:cs="Times New Roman"/>
          <w:color w:val="001080"/>
          <w:sz w:val="27"/>
          <w:szCs w:val="27"/>
          <w:lang w:val="en-IN" w:eastAsia="en-IN"/>
        </w:rPr>
        <w:t>data</w:t>
      </w:r>
      <w:r w:rsidRPr="009721E9">
        <w:rPr>
          <w:rFonts w:ascii="Consolas" w:eastAsia="Times New Roman" w:hAnsi="Consolas" w:cs="Times New Roman"/>
          <w:color w:val="292929"/>
          <w:sz w:val="27"/>
          <w:szCs w:val="27"/>
          <w:lang w:val="en-IN" w:eastAsia="en-IN"/>
        </w:rPr>
        <w:t>;</w:t>
      </w:r>
    </w:p>
    <w:p w14:paraId="60B425CF"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xml:space="preserve">        </w:t>
      </w:r>
    </w:p>
    <w:p w14:paraId="7A1B726D"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    }</w:t>
      </w:r>
    </w:p>
    <w:p w14:paraId="0A01C5F3" w14:textId="77777777" w:rsidR="009721E9" w:rsidRPr="009721E9" w:rsidRDefault="009721E9" w:rsidP="009721E9">
      <w:pPr>
        <w:shd w:val="clear" w:color="auto" w:fill="FFFFFF"/>
        <w:spacing w:after="0" w:line="360" w:lineRule="atLeast"/>
        <w:rPr>
          <w:rFonts w:ascii="Consolas" w:eastAsia="Times New Roman" w:hAnsi="Consolas" w:cs="Times New Roman"/>
          <w:color w:val="292929"/>
          <w:sz w:val="27"/>
          <w:szCs w:val="27"/>
          <w:lang w:val="en-IN" w:eastAsia="en-IN"/>
        </w:rPr>
      </w:pPr>
      <w:r w:rsidRPr="009721E9">
        <w:rPr>
          <w:rFonts w:ascii="Consolas" w:eastAsia="Times New Roman" w:hAnsi="Consolas" w:cs="Times New Roman"/>
          <w:color w:val="292929"/>
          <w:sz w:val="27"/>
          <w:szCs w:val="27"/>
          <w:lang w:val="en-IN" w:eastAsia="en-IN"/>
        </w:rPr>
        <w:t>};</w:t>
      </w:r>
    </w:p>
    <w:p w14:paraId="060807B4" w14:textId="77777777" w:rsidR="009721E9" w:rsidRPr="00CA3606" w:rsidRDefault="009721E9" w:rsidP="009721E9">
      <w:pPr>
        <w:rPr>
          <w:color w:val="000000" w:themeColor="text1"/>
        </w:rPr>
      </w:pPr>
    </w:p>
    <w:p w14:paraId="7D1C2847" w14:textId="77777777" w:rsidR="009721E9" w:rsidRPr="00CA3606" w:rsidRDefault="009721E9" w:rsidP="009721E9">
      <w:pPr>
        <w:pStyle w:val="Heading2"/>
        <w:rPr>
          <w:color w:val="000000" w:themeColor="text1"/>
        </w:rPr>
      </w:pPr>
      <w:r w:rsidRPr="00CA3606">
        <w:rPr>
          <w:color w:val="000000" w:themeColor="text1"/>
        </w:rPr>
        <w:t>Output:</w:t>
      </w:r>
    </w:p>
    <w:p w14:paraId="3C422C38" w14:textId="77777777" w:rsidR="009721E9" w:rsidRPr="00CA3606" w:rsidRDefault="009721E9" w:rsidP="009721E9">
      <w:pPr>
        <w:rPr>
          <w:color w:val="000000" w:themeColor="text1"/>
        </w:rPr>
      </w:pPr>
    </w:p>
    <w:p w14:paraId="61D129E2" w14:textId="77777777" w:rsidR="005C2764" w:rsidRDefault="009721E9" w:rsidP="009721E9">
      <w:pPr>
        <w:rPr>
          <w:color w:val="000000" w:themeColor="text1"/>
        </w:rPr>
      </w:pPr>
      <w:r w:rsidRPr="009721E9">
        <w:rPr>
          <w:noProof/>
          <w:color w:val="000000" w:themeColor="text1"/>
        </w:rPr>
        <w:drawing>
          <wp:inline distT="0" distB="0" distL="0" distR="0" wp14:anchorId="4EDA9366" wp14:editId="32559B21">
            <wp:extent cx="2524477" cy="190526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477" cy="1905266"/>
                    </a:xfrm>
                    <a:prstGeom prst="rect">
                      <a:avLst/>
                    </a:prstGeom>
                  </pic:spPr>
                </pic:pic>
              </a:graphicData>
            </a:graphic>
          </wp:inline>
        </w:drawing>
      </w:r>
    </w:p>
    <w:p w14:paraId="3D46F364" w14:textId="77777777" w:rsidR="005C2764" w:rsidRDefault="005C2764" w:rsidP="009721E9">
      <w:pPr>
        <w:rPr>
          <w:color w:val="000000" w:themeColor="text1"/>
        </w:rPr>
      </w:pPr>
    </w:p>
    <w:p w14:paraId="194D4F14" w14:textId="77777777" w:rsidR="005C2764" w:rsidRDefault="005C2764" w:rsidP="009721E9"/>
    <w:p w14:paraId="277CCE1E" w14:textId="77777777" w:rsidR="005C2764" w:rsidRDefault="005C2764" w:rsidP="009721E9"/>
    <w:p w14:paraId="58ED8D9A" w14:textId="77777777" w:rsidR="005C2764" w:rsidRDefault="005C2764" w:rsidP="009721E9"/>
    <w:p w14:paraId="32FCFEF3" w14:textId="77777777" w:rsidR="005C2764" w:rsidRDefault="005C2764" w:rsidP="009721E9"/>
    <w:p w14:paraId="1F63651F" w14:textId="77777777" w:rsidR="005C2764" w:rsidRDefault="005C2764" w:rsidP="009721E9"/>
    <w:p w14:paraId="69D2F346" w14:textId="77777777" w:rsidR="005C2764" w:rsidRDefault="005C2764" w:rsidP="009721E9"/>
    <w:p w14:paraId="0B02090D" w14:textId="77777777" w:rsidR="005C2764" w:rsidRDefault="005C2764" w:rsidP="009721E9"/>
    <w:p w14:paraId="79CA03DE" w14:textId="77777777" w:rsidR="005C2764" w:rsidRDefault="005C2764" w:rsidP="009721E9"/>
    <w:p w14:paraId="71EE5B1C" w14:textId="6821F53D" w:rsidR="005C2764" w:rsidRDefault="005C2764" w:rsidP="009721E9">
      <w:r>
        <w:lastRenderedPageBreak/>
        <w:t>4.Take a string from the user that consists of the '+' symbol. Process the string such that the final string does not include the '+' symbol and the immediate left non- '+' symbol.</w:t>
      </w:r>
      <w:r>
        <w:br/>
        <w:t>Select and choose the optimal ADT. Implement the program by including the appropriate header file.</w:t>
      </w:r>
    </w:p>
    <w:p w14:paraId="3AFABE1A" w14:textId="77777777" w:rsidR="005C2764" w:rsidRPr="00CA3606" w:rsidRDefault="005C2764" w:rsidP="005C2764">
      <w:pPr>
        <w:pStyle w:val="Heading2"/>
        <w:rPr>
          <w:color w:val="000000" w:themeColor="text1"/>
        </w:rPr>
      </w:pPr>
      <w:r w:rsidRPr="00CA3606">
        <w:rPr>
          <w:color w:val="000000" w:themeColor="text1"/>
        </w:rPr>
        <w:t>Aim:</w:t>
      </w:r>
    </w:p>
    <w:p w14:paraId="405BB1F4" w14:textId="71A290A7" w:rsidR="005C2764" w:rsidRPr="00CA3606" w:rsidRDefault="005C2764" w:rsidP="005C2764">
      <w:pPr>
        <w:rPr>
          <w:color w:val="000000" w:themeColor="text1"/>
        </w:rPr>
      </w:pPr>
      <w:r>
        <w:t>To write a C++ program that processes a string containing the '+' symbol such that the final string excludes both the '+' and the immediate left non-'+' character, using an optimal Abstract Data Type (ADT).</w:t>
      </w:r>
    </w:p>
    <w:p w14:paraId="18C6B48F" w14:textId="77777777" w:rsidR="005C2764" w:rsidRPr="00CA3606" w:rsidRDefault="005C2764" w:rsidP="005C2764">
      <w:pPr>
        <w:pStyle w:val="Heading2"/>
        <w:rPr>
          <w:color w:val="000000" w:themeColor="text1"/>
        </w:rPr>
      </w:pPr>
      <w:r w:rsidRPr="00CA3606">
        <w:rPr>
          <w:color w:val="000000" w:themeColor="text1"/>
        </w:rPr>
        <w:t>Algorithms:</w:t>
      </w:r>
    </w:p>
    <w:p w14:paraId="376AF5AE" w14:textId="77777777" w:rsidR="005C2764" w:rsidRPr="005C2764" w:rsidRDefault="005C2764" w:rsidP="005C276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C2764">
        <w:rPr>
          <w:rFonts w:ascii="Times New Roman" w:eastAsia="Times New Roman" w:hAnsi="Times New Roman" w:cs="Times New Roman"/>
          <w:b/>
          <w:bCs/>
          <w:sz w:val="27"/>
          <w:szCs w:val="27"/>
          <w:lang w:val="en-IN" w:eastAsia="en-IN"/>
        </w:rPr>
        <w:t>Algorithm – Process String Using Stack ADT</w:t>
      </w:r>
    </w:p>
    <w:p w14:paraId="1D5FD4CD" w14:textId="77777777" w:rsidR="005C2764" w:rsidRPr="005C2764" w:rsidRDefault="005C2764" w:rsidP="005C2764">
      <w:pPr>
        <w:spacing w:before="100" w:beforeAutospacing="1" w:after="100" w:afterAutospacing="1" w:line="240" w:lineRule="auto"/>
        <w:rPr>
          <w:rFonts w:ascii="Times New Roman" w:eastAsia="Times New Roman" w:hAnsi="Times New Roman" w:cs="Times New Roman"/>
          <w:sz w:val="24"/>
          <w:szCs w:val="24"/>
          <w:lang w:val="en-IN" w:eastAsia="en-IN"/>
        </w:rPr>
      </w:pPr>
      <w:r w:rsidRPr="005C2764">
        <w:rPr>
          <w:rFonts w:ascii="Times New Roman" w:eastAsia="Times New Roman" w:hAnsi="Times New Roman" w:cs="Times New Roman"/>
          <w:b/>
          <w:bCs/>
          <w:sz w:val="24"/>
          <w:szCs w:val="24"/>
          <w:lang w:val="en-IN" w:eastAsia="en-IN"/>
        </w:rPr>
        <w:t>Input:</w:t>
      </w:r>
      <w:r w:rsidRPr="005C2764">
        <w:rPr>
          <w:rFonts w:ascii="Times New Roman" w:eastAsia="Times New Roman" w:hAnsi="Times New Roman" w:cs="Times New Roman"/>
          <w:sz w:val="24"/>
          <w:szCs w:val="24"/>
          <w:lang w:val="en-IN" w:eastAsia="en-IN"/>
        </w:rPr>
        <w:br/>
        <w:t xml:space="preserve">A string </w:t>
      </w:r>
      <w:r w:rsidRPr="005C2764">
        <w:rPr>
          <w:rFonts w:ascii="Courier New" w:eastAsia="Times New Roman" w:hAnsi="Courier New" w:cs="Courier New"/>
          <w:sz w:val="20"/>
          <w:szCs w:val="20"/>
          <w:lang w:val="en-IN" w:eastAsia="en-IN"/>
        </w:rPr>
        <w:t>str</w:t>
      </w:r>
      <w:r w:rsidRPr="005C2764">
        <w:rPr>
          <w:rFonts w:ascii="Times New Roman" w:eastAsia="Times New Roman" w:hAnsi="Times New Roman" w:cs="Times New Roman"/>
          <w:sz w:val="24"/>
          <w:szCs w:val="24"/>
          <w:lang w:val="en-IN" w:eastAsia="en-IN"/>
        </w:rPr>
        <w:t xml:space="preserve"> consisting of '+' and other characters.</w:t>
      </w:r>
    </w:p>
    <w:p w14:paraId="007385FB" w14:textId="77777777" w:rsidR="005C2764" w:rsidRPr="005C2764" w:rsidRDefault="005C2764" w:rsidP="005C2764">
      <w:pPr>
        <w:spacing w:before="100" w:beforeAutospacing="1" w:after="100" w:afterAutospacing="1" w:line="240" w:lineRule="auto"/>
        <w:rPr>
          <w:rFonts w:ascii="Times New Roman" w:eastAsia="Times New Roman" w:hAnsi="Times New Roman" w:cs="Times New Roman"/>
          <w:sz w:val="24"/>
          <w:szCs w:val="24"/>
          <w:lang w:val="en-IN" w:eastAsia="en-IN"/>
        </w:rPr>
      </w:pPr>
      <w:r w:rsidRPr="005C2764">
        <w:rPr>
          <w:rFonts w:ascii="Times New Roman" w:eastAsia="Times New Roman" w:hAnsi="Times New Roman" w:cs="Times New Roman"/>
          <w:b/>
          <w:bCs/>
          <w:sz w:val="24"/>
          <w:szCs w:val="24"/>
          <w:lang w:val="en-IN" w:eastAsia="en-IN"/>
        </w:rPr>
        <w:t>Output:</w:t>
      </w:r>
      <w:r w:rsidRPr="005C2764">
        <w:rPr>
          <w:rFonts w:ascii="Times New Roman" w:eastAsia="Times New Roman" w:hAnsi="Times New Roman" w:cs="Times New Roman"/>
          <w:sz w:val="24"/>
          <w:szCs w:val="24"/>
          <w:lang w:val="en-IN" w:eastAsia="en-IN"/>
        </w:rPr>
        <w:br/>
        <w:t>A string with all '+' symbols and their immediate left non-'+' characters removed.</w:t>
      </w:r>
    </w:p>
    <w:p w14:paraId="73B1BB43" w14:textId="77777777" w:rsidR="005C2764" w:rsidRPr="005C2764" w:rsidRDefault="005C2764" w:rsidP="005C2764">
      <w:pPr>
        <w:rPr>
          <w:color w:val="000000" w:themeColor="text1"/>
        </w:rPr>
      </w:pPr>
      <w:r w:rsidRPr="005C2764">
        <w:rPr>
          <w:color w:val="000000" w:themeColor="text1"/>
        </w:rPr>
        <w:t>Initialize an empty stack S</w:t>
      </w:r>
    </w:p>
    <w:p w14:paraId="0469EA43" w14:textId="77777777" w:rsidR="005C2764" w:rsidRPr="005C2764" w:rsidRDefault="005C2764" w:rsidP="005C2764">
      <w:pPr>
        <w:rPr>
          <w:color w:val="000000" w:themeColor="text1"/>
        </w:rPr>
      </w:pPr>
      <w:r w:rsidRPr="005C2764">
        <w:rPr>
          <w:color w:val="000000" w:themeColor="text1"/>
        </w:rPr>
        <w:t xml:space="preserve">For each character </w:t>
      </w:r>
      <w:proofErr w:type="spellStart"/>
      <w:r w:rsidRPr="005C2764">
        <w:rPr>
          <w:color w:val="000000" w:themeColor="text1"/>
        </w:rPr>
        <w:t>ch</w:t>
      </w:r>
      <w:proofErr w:type="spellEnd"/>
      <w:r w:rsidRPr="005C2764">
        <w:rPr>
          <w:color w:val="000000" w:themeColor="text1"/>
        </w:rPr>
        <w:t xml:space="preserve"> in str:</w:t>
      </w:r>
    </w:p>
    <w:p w14:paraId="6E4CB59F" w14:textId="77777777" w:rsidR="005C2764" w:rsidRPr="005C2764" w:rsidRDefault="005C2764" w:rsidP="005C2764">
      <w:pPr>
        <w:rPr>
          <w:color w:val="000000" w:themeColor="text1"/>
        </w:rPr>
      </w:pPr>
      <w:r w:rsidRPr="005C2764">
        <w:rPr>
          <w:color w:val="000000" w:themeColor="text1"/>
        </w:rPr>
        <w:t xml:space="preserve">    If </w:t>
      </w:r>
      <w:proofErr w:type="spellStart"/>
      <w:r w:rsidRPr="005C2764">
        <w:rPr>
          <w:color w:val="000000" w:themeColor="text1"/>
        </w:rPr>
        <w:t>ch</w:t>
      </w:r>
      <w:proofErr w:type="spellEnd"/>
      <w:r w:rsidRPr="005C2764">
        <w:rPr>
          <w:color w:val="000000" w:themeColor="text1"/>
        </w:rPr>
        <w:t xml:space="preserve"> is not '+':</w:t>
      </w:r>
    </w:p>
    <w:p w14:paraId="0FE09830" w14:textId="77777777" w:rsidR="005C2764" w:rsidRPr="005C2764" w:rsidRDefault="005C2764" w:rsidP="005C2764">
      <w:pPr>
        <w:rPr>
          <w:color w:val="000000" w:themeColor="text1"/>
        </w:rPr>
      </w:pPr>
      <w:r w:rsidRPr="005C2764">
        <w:rPr>
          <w:color w:val="000000" w:themeColor="text1"/>
        </w:rPr>
        <w:t xml:space="preserve">        Push </w:t>
      </w:r>
      <w:proofErr w:type="spellStart"/>
      <w:r w:rsidRPr="005C2764">
        <w:rPr>
          <w:color w:val="000000" w:themeColor="text1"/>
        </w:rPr>
        <w:t>ch</w:t>
      </w:r>
      <w:proofErr w:type="spellEnd"/>
      <w:r w:rsidRPr="005C2764">
        <w:rPr>
          <w:color w:val="000000" w:themeColor="text1"/>
        </w:rPr>
        <w:t xml:space="preserve"> into stack S</w:t>
      </w:r>
    </w:p>
    <w:p w14:paraId="363B33FE" w14:textId="77777777" w:rsidR="005C2764" w:rsidRPr="005C2764" w:rsidRDefault="005C2764" w:rsidP="005C2764">
      <w:pPr>
        <w:rPr>
          <w:color w:val="000000" w:themeColor="text1"/>
        </w:rPr>
      </w:pPr>
      <w:r w:rsidRPr="005C2764">
        <w:rPr>
          <w:color w:val="000000" w:themeColor="text1"/>
        </w:rPr>
        <w:t xml:space="preserve">    Else if </w:t>
      </w:r>
      <w:proofErr w:type="spellStart"/>
      <w:r w:rsidRPr="005C2764">
        <w:rPr>
          <w:color w:val="000000" w:themeColor="text1"/>
        </w:rPr>
        <w:t>ch</w:t>
      </w:r>
      <w:proofErr w:type="spellEnd"/>
      <w:r w:rsidRPr="005C2764">
        <w:rPr>
          <w:color w:val="000000" w:themeColor="text1"/>
        </w:rPr>
        <w:t xml:space="preserve"> == '+':</w:t>
      </w:r>
    </w:p>
    <w:p w14:paraId="184666DA" w14:textId="77777777" w:rsidR="005C2764" w:rsidRPr="005C2764" w:rsidRDefault="005C2764" w:rsidP="005C2764">
      <w:pPr>
        <w:rPr>
          <w:color w:val="000000" w:themeColor="text1"/>
        </w:rPr>
      </w:pPr>
      <w:r w:rsidRPr="005C2764">
        <w:rPr>
          <w:color w:val="000000" w:themeColor="text1"/>
        </w:rPr>
        <w:t xml:space="preserve">        If stack S is not empty:</w:t>
      </w:r>
    </w:p>
    <w:p w14:paraId="5FE468EC" w14:textId="77777777" w:rsidR="005C2764" w:rsidRPr="005C2764" w:rsidRDefault="005C2764" w:rsidP="005C2764">
      <w:pPr>
        <w:rPr>
          <w:color w:val="000000" w:themeColor="text1"/>
        </w:rPr>
      </w:pPr>
      <w:r w:rsidRPr="005C2764">
        <w:rPr>
          <w:color w:val="000000" w:themeColor="text1"/>
        </w:rPr>
        <w:t xml:space="preserve">            Pop from stack </w:t>
      </w:r>
      <w:proofErr w:type="gramStart"/>
      <w:r w:rsidRPr="005C2764">
        <w:rPr>
          <w:color w:val="000000" w:themeColor="text1"/>
        </w:rPr>
        <w:t>S  /</w:t>
      </w:r>
      <w:proofErr w:type="gramEnd"/>
      <w:r w:rsidRPr="005C2764">
        <w:rPr>
          <w:color w:val="000000" w:themeColor="text1"/>
        </w:rPr>
        <w:t>/ Remove immediate left non-'+' character</w:t>
      </w:r>
    </w:p>
    <w:p w14:paraId="589A1A9F" w14:textId="77777777" w:rsidR="005C2764" w:rsidRPr="005C2764" w:rsidRDefault="005C2764" w:rsidP="005C2764">
      <w:pPr>
        <w:rPr>
          <w:color w:val="000000" w:themeColor="text1"/>
        </w:rPr>
      </w:pPr>
      <w:r w:rsidRPr="005C2764">
        <w:rPr>
          <w:color w:val="000000" w:themeColor="text1"/>
        </w:rPr>
        <w:t xml:space="preserve">        // Skip adding '+' to stack</w:t>
      </w:r>
    </w:p>
    <w:p w14:paraId="2AFC2D64" w14:textId="77777777" w:rsidR="005C2764" w:rsidRPr="005C2764" w:rsidRDefault="005C2764" w:rsidP="005C2764">
      <w:pPr>
        <w:rPr>
          <w:color w:val="000000" w:themeColor="text1"/>
        </w:rPr>
      </w:pPr>
      <w:r w:rsidRPr="005C2764">
        <w:rPr>
          <w:color w:val="000000" w:themeColor="text1"/>
        </w:rPr>
        <w:t>Initialize result as an empty string</w:t>
      </w:r>
    </w:p>
    <w:p w14:paraId="276610D3" w14:textId="77777777" w:rsidR="005C2764" w:rsidRPr="005C2764" w:rsidRDefault="005C2764" w:rsidP="005C2764">
      <w:pPr>
        <w:rPr>
          <w:color w:val="000000" w:themeColor="text1"/>
        </w:rPr>
      </w:pPr>
      <w:r w:rsidRPr="005C2764">
        <w:rPr>
          <w:color w:val="000000" w:themeColor="text1"/>
        </w:rPr>
        <w:t>While stack S is not empty:</w:t>
      </w:r>
    </w:p>
    <w:p w14:paraId="11A02AAC" w14:textId="77777777" w:rsidR="005C2764" w:rsidRPr="005C2764" w:rsidRDefault="005C2764" w:rsidP="005C2764">
      <w:pPr>
        <w:rPr>
          <w:color w:val="000000" w:themeColor="text1"/>
        </w:rPr>
      </w:pPr>
      <w:r w:rsidRPr="005C2764">
        <w:rPr>
          <w:color w:val="000000" w:themeColor="text1"/>
        </w:rPr>
        <w:t xml:space="preserve">    Pop from stack and prepend to result</w:t>
      </w:r>
    </w:p>
    <w:p w14:paraId="1A09A067" w14:textId="4891CEEB" w:rsidR="005C2764" w:rsidRPr="00CA3606" w:rsidRDefault="005C2764" w:rsidP="005C2764">
      <w:pPr>
        <w:rPr>
          <w:color w:val="000000" w:themeColor="text1"/>
        </w:rPr>
      </w:pPr>
      <w:r w:rsidRPr="005C2764">
        <w:rPr>
          <w:color w:val="000000" w:themeColor="text1"/>
        </w:rPr>
        <w:t>Return result</w:t>
      </w:r>
    </w:p>
    <w:p w14:paraId="251AD466" w14:textId="77777777" w:rsidR="005C2764" w:rsidRPr="00CA3606" w:rsidRDefault="005C2764" w:rsidP="005C2764">
      <w:pPr>
        <w:rPr>
          <w:color w:val="000000" w:themeColor="text1"/>
        </w:rPr>
      </w:pPr>
    </w:p>
    <w:p w14:paraId="11530721" w14:textId="77777777" w:rsidR="005C2764" w:rsidRPr="00CA3606" w:rsidRDefault="005C2764" w:rsidP="005C2764">
      <w:pPr>
        <w:pStyle w:val="Heading2"/>
        <w:rPr>
          <w:color w:val="000000" w:themeColor="text1"/>
        </w:rPr>
      </w:pPr>
      <w:r w:rsidRPr="00CA3606">
        <w:rPr>
          <w:color w:val="000000" w:themeColor="text1"/>
        </w:rPr>
        <w:t>Code:</w:t>
      </w:r>
    </w:p>
    <w:p w14:paraId="6AC1DC3D"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B5200D"/>
          <w:sz w:val="27"/>
          <w:szCs w:val="27"/>
          <w:lang w:val="en-IN" w:eastAsia="en-IN"/>
        </w:rPr>
        <w:t>#include</w:t>
      </w:r>
      <w:r w:rsidRPr="005C2764">
        <w:rPr>
          <w:rFonts w:ascii="Consolas" w:eastAsia="Times New Roman" w:hAnsi="Consolas" w:cs="Times New Roman"/>
          <w:color w:val="0F4A85"/>
          <w:sz w:val="27"/>
          <w:szCs w:val="27"/>
          <w:lang w:val="en-IN" w:eastAsia="en-IN"/>
        </w:rPr>
        <w:t xml:space="preserve"> &lt;iostream&gt;</w:t>
      </w:r>
    </w:p>
    <w:p w14:paraId="2A2AF83D"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B5200D"/>
          <w:sz w:val="27"/>
          <w:szCs w:val="27"/>
          <w:lang w:val="en-IN" w:eastAsia="en-IN"/>
        </w:rPr>
        <w:lastRenderedPageBreak/>
        <w:t>#include</w:t>
      </w:r>
      <w:r w:rsidRPr="005C2764">
        <w:rPr>
          <w:rFonts w:ascii="Consolas" w:eastAsia="Times New Roman" w:hAnsi="Consolas" w:cs="Times New Roman"/>
          <w:color w:val="0F4A85"/>
          <w:sz w:val="27"/>
          <w:szCs w:val="27"/>
          <w:lang w:val="en-IN" w:eastAsia="en-IN"/>
        </w:rPr>
        <w:t xml:space="preserve"> &lt;stack&gt;</w:t>
      </w:r>
    </w:p>
    <w:p w14:paraId="4D81FB19"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B5200D"/>
          <w:sz w:val="27"/>
          <w:szCs w:val="27"/>
          <w:lang w:val="en-IN" w:eastAsia="en-IN"/>
        </w:rPr>
        <w:t>#include</w:t>
      </w:r>
      <w:r w:rsidRPr="005C2764">
        <w:rPr>
          <w:rFonts w:ascii="Consolas" w:eastAsia="Times New Roman" w:hAnsi="Consolas" w:cs="Times New Roman"/>
          <w:color w:val="0F4A85"/>
          <w:sz w:val="27"/>
          <w:szCs w:val="27"/>
          <w:lang w:val="en-IN" w:eastAsia="en-IN"/>
        </w:rPr>
        <w:t xml:space="preserve"> &lt;string&gt;</w:t>
      </w:r>
    </w:p>
    <w:p w14:paraId="0E8ADE1A"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B5200D"/>
          <w:sz w:val="27"/>
          <w:szCs w:val="27"/>
          <w:lang w:val="en-IN" w:eastAsia="en-IN"/>
        </w:rPr>
        <w:t>#include</w:t>
      </w:r>
      <w:r w:rsidRPr="005C2764">
        <w:rPr>
          <w:rFonts w:ascii="Consolas" w:eastAsia="Times New Roman" w:hAnsi="Consolas" w:cs="Times New Roman"/>
          <w:color w:val="0F4A85"/>
          <w:sz w:val="27"/>
          <w:szCs w:val="27"/>
          <w:lang w:val="en-IN" w:eastAsia="en-IN"/>
        </w:rPr>
        <w:t xml:space="preserve"> &lt;algorithm&gt;</w:t>
      </w:r>
    </w:p>
    <w:p w14:paraId="00775421"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7CE330CE"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B5200D"/>
          <w:sz w:val="27"/>
          <w:szCs w:val="27"/>
          <w:lang w:val="en-IN" w:eastAsia="en-IN"/>
        </w:rPr>
        <w:t>using</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F4A85"/>
          <w:sz w:val="27"/>
          <w:szCs w:val="27"/>
          <w:lang w:val="en-IN" w:eastAsia="en-IN"/>
        </w:rPr>
        <w:t>namespace</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185E73"/>
          <w:sz w:val="27"/>
          <w:szCs w:val="27"/>
          <w:lang w:val="en-IN" w:eastAsia="en-IN"/>
        </w:rPr>
        <w:t>std</w:t>
      </w:r>
      <w:r w:rsidRPr="005C2764">
        <w:rPr>
          <w:rFonts w:ascii="Consolas" w:eastAsia="Times New Roman" w:hAnsi="Consolas" w:cs="Times New Roman"/>
          <w:color w:val="292929"/>
          <w:sz w:val="27"/>
          <w:szCs w:val="27"/>
          <w:lang w:val="en-IN" w:eastAsia="en-IN"/>
        </w:rPr>
        <w:t>;</w:t>
      </w:r>
    </w:p>
    <w:p w14:paraId="32D43F3B"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138A8B22"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0F4A85"/>
          <w:sz w:val="27"/>
          <w:szCs w:val="27"/>
          <w:lang w:val="en-IN" w:eastAsia="en-IN"/>
        </w:rPr>
        <w:t>int</w:t>
      </w:r>
      <w:r w:rsidRPr="005C2764">
        <w:rPr>
          <w:rFonts w:ascii="Consolas" w:eastAsia="Times New Roman" w:hAnsi="Consolas" w:cs="Times New Roman"/>
          <w:color w:val="292929"/>
          <w:sz w:val="27"/>
          <w:szCs w:val="27"/>
          <w:lang w:val="en-IN" w:eastAsia="en-IN"/>
        </w:rPr>
        <w:t xml:space="preserve"> </w:t>
      </w:r>
      <w:proofErr w:type="gramStart"/>
      <w:r w:rsidRPr="005C2764">
        <w:rPr>
          <w:rFonts w:ascii="Consolas" w:eastAsia="Times New Roman" w:hAnsi="Consolas" w:cs="Times New Roman"/>
          <w:color w:val="5E2CBC"/>
          <w:sz w:val="27"/>
          <w:szCs w:val="27"/>
          <w:lang w:val="en-IN" w:eastAsia="en-IN"/>
        </w:rPr>
        <w:t>main</w:t>
      </w:r>
      <w:r w:rsidRPr="005C2764">
        <w:rPr>
          <w:rFonts w:ascii="Consolas" w:eastAsia="Times New Roman" w:hAnsi="Consolas" w:cs="Times New Roman"/>
          <w:color w:val="292929"/>
          <w:sz w:val="27"/>
          <w:szCs w:val="27"/>
          <w:lang w:val="en-IN" w:eastAsia="en-IN"/>
        </w:rPr>
        <w:t>(</w:t>
      </w:r>
      <w:proofErr w:type="gramEnd"/>
      <w:r w:rsidRPr="005C2764">
        <w:rPr>
          <w:rFonts w:ascii="Consolas" w:eastAsia="Times New Roman" w:hAnsi="Consolas" w:cs="Times New Roman"/>
          <w:color w:val="292929"/>
          <w:sz w:val="27"/>
          <w:szCs w:val="27"/>
          <w:lang w:val="en-IN" w:eastAsia="en-IN"/>
        </w:rPr>
        <w:t>)</w:t>
      </w:r>
    </w:p>
    <w:p w14:paraId="450862E1"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w:t>
      </w:r>
    </w:p>
    <w:p w14:paraId="6DC62F2C"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stack</w:t>
      </w:r>
      <w:r w:rsidRPr="005C2764">
        <w:rPr>
          <w:rFonts w:ascii="Consolas" w:eastAsia="Times New Roman" w:hAnsi="Consolas" w:cs="Times New Roman"/>
          <w:color w:val="000000"/>
          <w:sz w:val="27"/>
          <w:szCs w:val="27"/>
          <w:lang w:val="en-IN" w:eastAsia="en-IN"/>
        </w:rPr>
        <w:t>&lt;</w:t>
      </w:r>
      <w:r w:rsidRPr="005C2764">
        <w:rPr>
          <w:rFonts w:ascii="Consolas" w:eastAsia="Times New Roman" w:hAnsi="Consolas" w:cs="Times New Roman"/>
          <w:color w:val="0F4A85"/>
          <w:sz w:val="27"/>
          <w:szCs w:val="27"/>
          <w:lang w:val="en-IN" w:eastAsia="en-IN"/>
        </w:rPr>
        <w:t>int</w:t>
      </w:r>
      <w:r w:rsidRPr="005C2764">
        <w:rPr>
          <w:rFonts w:ascii="Consolas" w:eastAsia="Times New Roman" w:hAnsi="Consolas" w:cs="Times New Roman"/>
          <w:color w:val="000000"/>
          <w:sz w:val="27"/>
          <w:szCs w:val="27"/>
          <w:lang w:val="en-IN" w:eastAsia="en-IN"/>
        </w:rPr>
        <w:t>&gt;</w:t>
      </w: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stk</w:t>
      </w:r>
      <w:proofErr w:type="spellEnd"/>
      <w:r w:rsidRPr="005C2764">
        <w:rPr>
          <w:rFonts w:ascii="Consolas" w:eastAsia="Times New Roman" w:hAnsi="Consolas" w:cs="Times New Roman"/>
          <w:color w:val="292929"/>
          <w:sz w:val="27"/>
          <w:szCs w:val="27"/>
          <w:lang w:val="en-IN" w:eastAsia="en-IN"/>
        </w:rPr>
        <w:t>;</w:t>
      </w:r>
    </w:p>
    <w:p w14:paraId="670C983A"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6938E2FA"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string str </w:t>
      </w:r>
      <w:r w:rsidRPr="005C2764">
        <w:rPr>
          <w:rFonts w:ascii="Consolas" w:eastAsia="Times New Roman" w:hAnsi="Consolas" w:cs="Times New Roman"/>
          <w:color w:val="000000"/>
          <w:sz w:val="27"/>
          <w:szCs w:val="27"/>
          <w:lang w:val="en-IN" w:eastAsia="en-IN"/>
        </w:rPr>
        <w:t>=</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F4A85"/>
          <w:sz w:val="27"/>
          <w:szCs w:val="27"/>
          <w:lang w:val="en-IN" w:eastAsia="en-IN"/>
        </w:rPr>
        <w:t>""</w:t>
      </w:r>
      <w:r w:rsidRPr="005C2764">
        <w:rPr>
          <w:rFonts w:ascii="Consolas" w:eastAsia="Times New Roman" w:hAnsi="Consolas" w:cs="Times New Roman"/>
          <w:color w:val="292929"/>
          <w:sz w:val="27"/>
          <w:szCs w:val="27"/>
          <w:lang w:val="en-IN" w:eastAsia="en-IN"/>
        </w:rPr>
        <w:t>;</w:t>
      </w:r>
    </w:p>
    <w:p w14:paraId="46687EF7"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31DBA405"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cout</w:t>
      </w:r>
      <w:proofErr w:type="spellEnd"/>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0000"/>
          <w:sz w:val="27"/>
          <w:szCs w:val="27"/>
          <w:lang w:val="en-IN" w:eastAsia="en-IN"/>
        </w:rPr>
        <w:t>&lt;&lt;</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F4A85"/>
          <w:sz w:val="27"/>
          <w:szCs w:val="27"/>
          <w:lang w:val="en-IN" w:eastAsia="en-IN"/>
        </w:rPr>
        <w:t>"Enter the string"</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0000"/>
          <w:sz w:val="27"/>
          <w:szCs w:val="27"/>
          <w:lang w:val="en-IN" w:eastAsia="en-IN"/>
        </w:rPr>
        <w:t>&lt;&lt;</w:t>
      </w: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endl</w:t>
      </w:r>
      <w:proofErr w:type="spellEnd"/>
      <w:r w:rsidRPr="005C2764">
        <w:rPr>
          <w:rFonts w:ascii="Consolas" w:eastAsia="Times New Roman" w:hAnsi="Consolas" w:cs="Times New Roman"/>
          <w:color w:val="292929"/>
          <w:sz w:val="27"/>
          <w:szCs w:val="27"/>
          <w:lang w:val="en-IN" w:eastAsia="en-IN"/>
        </w:rPr>
        <w:t>;</w:t>
      </w:r>
    </w:p>
    <w:p w14:paraId="523028EF"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cin</w:t>
      </w:r>
      <w:proofErr w:type="spellEnd"/>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0000"/>
          <w:sz w:val="27"/>
          <w:szCs w:val="27"/>
          <w:lang w:val="en-IN" w:eastAsia="en-IN"/>
        </w:rPr>
        <w:t>&gt;&gt;</w:t>
      </w:r>
      <w:r w:rsidRPr="005C2764">
        <w:rPr>
          <w:rFonts w:ascii="Consolas" w:eastAsia="Times New Roman" w:hAnsi="Consolas" w:cs="Times New Roman"/>
          <w:color w:val="292929"/>
          <w:sz w:val="27"/>
          <w:szCs w:val="27"/>
          <w:lang w:val="en-IN" w:eastAsia="en-IN"/>
        </w:rPr>
        <w:t xml:space="preserve"> str;</w:t>
      </w:r>
    </w:p>
    <w:p w14:paraId="1C9F3FDA"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24615EAC"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B5200D"/>
          <w:sz w:val="27"/>
          <w:szCs w:val="27"/>
          <w:lang w:val="en-IN" w:eastAsia="en-IN"/>
        </w:rPr>
        <w:t>for</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F4A85"/>
          <w:sz w:val="27"/>
          <w:szCs w:val="27"/>
          <w:lang w:val="en-IN" w:eastAsia="en-IN"/>
        </w:rPr>
        <w:t>int</w:t>
      </w: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i</w:t>
      </w:r>
      <w:proofErr w:type="spellEnd"/>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0000"/>
          <w:sz w:val="27"/>
          <w:szCs w:val="27"/>
          <w:lang w:val="en-IN" w:eastAsia="en-IN"/>
        </w:rPr>
        <w:t>=</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96D48"/>
          <w:sz w:val="27"/>
          <w:szCs w:val="27"/>
          <w:lang w:val="en-IN" w:eastAsia="en-IN"/>
        </w:rPr>
        <w:t>0</w:t>
      </w: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i</w:t>
      </w:r>
      <w:proofErr w:type="spellEnd"/>
      <w:r w:rsidRPr="005C2764">
        <w:rPr>
          <w:rFonts w:ascii="Consolas" w:eastAsia="Times New Roman" w:hAnsi="Consolas" w:cs="Times New Roman"/>
          <w:color w:val="000000"/>
          <w:sz w:val="27"/>
          <w:szCs w:val="27"/>
          <w:lang w:val="en-IN" w:eastAsia="en-IN"/>
        </w:rPr>
        <w:t>&lt;</w:t>
      </w:r>
      <w:r w:rsidRPr="005C2764">
        <w:rPr>
          <w:rFonts w:ascii="Consolas" w:eastAsia="Times New Roman" w:hAnsi="Consolas" w:cs="Times New Roman"/>
          <w:color w:val="292929"/>
          <w:sz w:val="27"/>
          <w:szCs w:val="27"/>
          <w:lang w:val="en-IN" w:eastAsia="en-IN"/>
        </w:rPr>
        <w:t xml:space="preserve"> </w:t>
      </w:r>
      <w:proofErr w:type="spellStart"/>
      <w:proofErr w:type="gramStart"/>
      <w:r w:rsidRPr="005C2764">
        <w:rPr>
          <w:rFonts w:ascii="Consolas" w:eastAsia="Times New Roman" w:hAnsi="Consolas" w:cs="Times New Roman"/>
          <w:color w:val="001080"/>
          <w:sz w:val="27"/>
          <w:szCs w:val="27"/>
          <w:lang w:val="en-IN" w:eastAsia="en-IN"/>
        </w:rPr>
        <w:t>str</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length</w:t>
      </w:r>
      <w:proofErr w:type="spellEnd"/>
      <w:proofErr w:type="gramEnd"/>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i</w:t>
      </w:r>
      <w:proofErr w:type="spellEnd"/>
      <w:r w:rsidRPr="005C2764">
        <w:rPr>
          <w:rFonts w:ascii="Consolas" w:eastAsia="Times New Roman" w:hAnsi="Consolas" w:cs="Times New Roman"/>
          <w:color w:val="000000"/>
          <w:sz w:val="27"/>
          <w:szCs w:val="27"/>
          <w:lang w:val="en-IN" w:eastAsia="en-IN"/>
        </w:rPr>
        <w:t>++</w:t>
      </w:r>
      <w:r w:rsidRPr="005C2764">
        <w:rPr>
          <w:rFonts w:ascii="Consolas" w:eastAsia="Times New Roman" w:hAnsi="Consolas" w:cs="Times New Roman"/>
          <w:color w:val="292929"/>
          <w:sz w:val="27"/>
          <w:szCs w:val="27"/>
          <w:lang w:val="en-IN" w:eastAsia="en-IN"/>
        </w:rPr>
        <w:t>)</w:t>
      </w:r>
    </w:p>
    <w:p w14:paraId="4679A31B"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43732C9C"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B5200D"/>
          <w:sz w:val="27"/>
          <w:szCs w:val="27"/>
          <w:lang w:val="en-IN" w:eastAsia="en-IN"/>
        </w:rPr>
        <w:t>if</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1080"/>
          <w:sz w:val="27"/>
          <w:szCs w:val="27"/>
          <w:lang w:val="en-IN" w:eastAsia="en-IN"/>
        </w:rPr>
        <w:t>str</w:t>
      </w:r>
      <w:r w:rsidRPr="005C2764">
        <w:rPr>
          <w:rFonts w:ascii="Consolas" w:eastAsia="Times New Roman" w:hAnsi="Consolas" w:cs="Times New Roman"/>
          <w:color w:val="292929"/>
          <w:sz w:val="27"/>
          <w:szCs w:val="27"/>
          <w:lang w:val="en-IN" w:eastAsia="en-IN"/>
        </w:rPr>
        <w:t>[</w:t>
      </w:r>
      <w:proofErr w:type="spellStart"/>
      <w:r w:rsidRPr="005C2764">
        <w:rPr>
          <w:rFonts w:ascii="Consolas" w:eastAsia="Times New Roman" w:hAnsi="Consolas" w:cs="Times New Roman"/>
          <w:color w:val="292929"/>
          <w:sz w:val="27"/>
          <w:szCs w:val="27"/>
          <w:lang w:val="en-IN" w:eastAsia="en-IN"/>
        </w:rPr>
        <w:t>i</w:t>
      </w:r>
      <w:proofErr w:type="spellEnd"/>
      <w:proofErr w:type="gramStart"/>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000000"/>
          <w:sz w:val="27"/>
          <w:szCs w:val="27"/>
          <w:lang w:val="en-IN" w:eastAsia="en-IN"/>
        </w:rPr>
        <w:t>!=</w:t>
      </w:r>
      <w:proofErr w:type="gramEnd"/>
      <w:r w:rsidRPr="005C2764">
        <w:rPr>
          <w:rFonts w:ascii="Consolas" w:eastAsia="Times New Roman" w:hAnsi="Consolas" w:cs="Times New Roman"/>
          <w:color w:val="0F4A85"/>
          <w:sz w:val="27"/>
          <w:szCs w:val="27"/>
          <w:lang w:val="en-IN" w:eastAsia="en-IN"/>
        </w:rPr>
        <w:t>'+'</w:t>
      </w:r>
      <w:r w:rsidRPr="005C2764">
        <w:rPr>
          <w:rFonts w:ascii="Consolas" w:eastAsia="Times New Roman" w:hAnsi="Consolas" w:cs="Times New Roman"/>
          <w:color w:val="292929"/>
          <w:sz w:val="27"/>
          <w:szCs w:val="27"/>
          <w:lang w:val="en-IN" w:eastAsia="en-IN"/>
        </w:rPr>
        <w:t>)</w:t>
      </w:r>
    </w:p>
    <w:p w14:paraId="3483226E"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25CCB3EC"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proofErr w:type="spellStart"/>
      <w:proofErr w:type="gramStart"/>
      <w:r w:rsidRPr="005C2764">
        <w:rPr>
          <w:rFonts w:ascii="Consolas" w:eastAsia="Times New Roman" w:hAnsi="Consolas" w:cs="Times New Roman"/>
          <w:color w:val="001080"/>
          <w:sz w:val="27"/>
          <w:szCs w:val="27"/>
          <w:lang w:val="en-IN" w:eastAsia="en-IN"/>
        </w:rPr>
        <w:t>stk</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push</w:t>
      </w:r>
      <w:proofErr w:type="spellEnd"/>
      <w:proofErr w:type="gramEnd"/>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001080"/>
          <w:sz w:val="27"/>
          <w:szCs w:val="27"/>
          <w:lang w:val="en-IN" w:eastAsia="en-IN"/>
        </w:rPr>
        <w:t>str</w:t>
      </w:r>
      <w:r w:rsidRPr="005C2764">
        <w:rPr>
          <w:rFonts w:ascii="Consolas" w:eastAsia="Times New Roman" w:hAnsi="Consolas" w:cs="Times New Roman"/>
          <w:color w:val="292929"/>
          <w:sz w:val="27"/>
          <w:szCs w:val="27"/>
          <w:lang w:val="en-IN" w:eastAsia="en-IN"/>
        </w:rPr>
        <w:t>[</w:t>
      </w:r>
      <w:proofErr w:type="spellStart"/>
      <w:r w:rsidRPr="005C2764">
        <w:rPr>
          <w:rFonts w:ascii="Consolas" w:eastAsia="Times New Roman" w:hAnsi="Consolas" w:cs="Times New Roman"/>
          <w:color w:val="292929"/>
          <w:sz w:val="27"/>
          <w:szCs w:val="27"/>
          <w:lang w:val="en-IN" w:eastAsia="en-IN"/>
        </w:rPr>
        <w:t>i</w:t>
      </w:r>
      <w:proofErr w:type="spellEnd"/>
      <w:r w:rsidRPr="005C2764">
        <w:rPr>
          <w:rFonts w:ascii="Consolas" w:eastAsia="Times New Roman" w:hAnsi="Consolas" w:cs="Times New Roman"/>
          <w:color w:val="292929"/>
          <w:sz w:val="27"/>
          <w:szCs w:val="27"/>
          <w:lang w:val="en-IN" w:eastAsia="en-IN"/>
        </w:rPr>
        <w:t>]);</w:t>
      </w:r>
    </w:p>
    <w:p w14:paraId="391F3608"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7D68ADD0"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B5200D"/>
          <w:sz w:val="27"/>
          <w:szCs w:val="27"/>
          <w:lang w:val="en-IN" w:eastAsia="en-IN"/>
        </w:rPr>
        <w:t>if</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1080"/>
          <w:sz w:val="27"/>
          <w:szCs w:val="27"/>
          <w:lang w:val="en-IN" w:eastAsia="en-IN"/>
        </w:rPr>
        <w:t>str</w:t>
      </w:r>
      <w:r w:rsidRPr="005C2764">
        <w:rPr>
          <w:rFonts w:ascii="Consolas" w:eastAsia="Times New Roman" w:hAnsi="Consolas" w:cs="Times New Roman"/>
          <w:color w:val="292929"/>
          <w:sz w:val="27"/>
          <w:szCs w:val="27"/>
          <w:lang w:val="en-IN" w:eastAsia="en-IN"/>
        </w:rPr>
        <w:t>[</w:t>
      </w:r>
      <w:proofErr w:type="spellStart"/>
      <w:r w:rsidRPr="005C2764">
        <w:rPr>
          <w:rFonts w:ascii="Consolas" w:eastAsia="Times New Roman" w:hAnsi="Consolas" w:cs="Times New Roman"/>
          <w:color w:val="292929"/>
          <w:sz w:val="27"/>
          <w:szCs w:val="27"/>
          <w:lang w:val="en-IN" w:eastAsia="en-IN"/>
        </w:rPr>
        <w:t>i</w:t>
      </w:r>
      <w:proofErr w:type="spellEnd"/>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000000"/>
          <w:sz w:val="27"/>
          <w:szCs w:val="27"/>
          <w:lang w:val="en-IN" w:eastAsia="en-IN"/>
        </w:rPr>
        <w:t>==</w:t>
      </w:r>
      <w:r w:rsidRPr="005C2764">
        <w:rPr>
          <w:rFonts w:ascii="Consolas" w:eastAsia="Times New Roman" w:hAnsi="Consolas" w:cs="Times New Roman"/>
          <w:color w:val="0F4A85"/>
          <w:sz w:val="27"/>
          <w:szCs w:val="27"/>
          <w:lang w:val="en-IN" w:eastAsia="en-IN"/>
        </w:rPr>
        <w:t>'+'</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0000"/>
          <w:sz w:val="27"/>
          <w:szCs w:val="27"/>
          <w:lang w:val="en-IN" w:eastAsia="en-IN"/>
        </w:rPr>
        <w:t>and</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0000"/>
          <w:sz w:val="27"/>
          <w:szCs w:val="27"/>
          <w:lang w:val="en-IN" w:eastAsia="en-IN"/>
        </w:rPr>
        <w:t>not</w:t>
      </w:r>
      <w:r w:rsidRPr="005C2764">
        <w:rPr>
          <w:rFonts w:ascii="Consolas" w:eastAsia="Times New Roman" w:hAnsi="Consolas" w:cs="Times New Roman"/>
          <w:color w:val="292929"/>
          <w:sz w:val="27"/>
          <w:szCs w:val="27"/>
          <w:lang w:val="en-IN" w:eastAsia="en-IN"/>
        </w:rPr>
        <w:t xml:space="preserve"> </w:t>
      </w:r>
      <w:proofErr w:type="spellStart"/>
      <w:proofErr w:type="gramStart"/>
      <w:r w:rsidRPr="005C2764">
        <w:rPr>
          <w:rFonts w:ascii="Consolas" w:eastAsia="Times New Roman" w:hAnsi="Consolas" w:cs="Times New Roman"/>
          <w:color w:val="001080"/>
          <w:sz w:val="27"/>
          <w:szCs w:val="27"/>
          <w:lang w:val="en-IN" w:eastAsia="en-IN"/>
        </w:rPr>
        <w:t>stk</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empty</w:t>
      </w:r>
      <w:proofErr w:type="spellEnd"/>
      <w:proofErr w:type="gramEnd"/>
      <w:r w:rsidRPr="005C2764">
        <w:rPr>
          <w:rFonts w:ascii="Consolas" w:eastAsia="Times New Roman" w:hAnsi="Consolas" w:cs="Times New Roman"/>
          <w:color w:val="292929"/>
          <w:sz w:val="27"/>
          <w:szCs w:val="27"/>
          <w:lang w:val="en-IN" w:eastAsia="en-IN"/>
        </w:rPr>
        <w:t>()))</w:t>
      </w:r>
    </w:p>
    <w:p w14:paraId="33E10DC2"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5BD9956E"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proofErr w:type="spellStart"/>
      <w:proofErr w:type="gramStart"/>
      <w:r w:rsidRPr="005C2764">
        <w:rPr>
          <w:rFonts w:ascii="Consolas" w:eastAsia="Times New Roman" w:hAnsi="Consolas" w:cs="Times New Roman"/>
          <w:color w:val="001080"/>
          <w:sz w:val="27"/>
          <w:szCs w:val="27"/>
          <w:lang w:val="en-IN" w:eastAsia="en-IN"/>
        </w:rPr>
        <w:t>stk</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pop</w:t>
      </w:r>
      <w:proofErr w:type="spellEnd"/>
      <w:r w:rsidRPr="005C2764">
        <w:rPr>
          <w:rFonts w:ascii="Consolas" w:eastAsia="Times New Roman" w:hAnsi="Consolas" w:cs="Times New Roman"/>
          <w:color w:val="292929"/>
          <w:sz w:val="27"/>
          <w:szCs w:val="27"/>
          <w:lang w:val="en-IN" w:eastAsia="en-IN"/>
        </w:rPr>
        <w:t>(</w:t>
      </w:r>
      <w:proofErr w:type="gramEnd"/>
      <w:r w:rsidRPr="005C2764">
        <w:rPr>
          <w:rFonts w:ascii="Consolas" w:eastAsia="Times New Roman" w:hAnsi="Consolas" w:cs="Times New Roman"/>
          <w:color w:val="292929"/>
          <w:sz w:val="27"/>
          <w:szCs w:val="27"/>
          <w:lang w:val="en-IN" w:eastAsia="en-IN"/>
        </w:rPr>
        <w:t>);</w:t>
      </w:r>
    </w:p>
    <w:p w14:paraId="45468184"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3CE375A7"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7D255331"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str </w:t>
      </w:r>
      <w:r w:rsidRPr="005C2764">
        <w:rPr>
          <w:rFonts w:ascii="Consolas" w:eastAsia="Times New Roman" w:hAnsi="Consolas" w:cs="Times New Roman"/>
          <w:color w:val="000000"/>
          <w:sz w:val="27"/>
          <w:szCs w:val="27"/>
          <w:lang w:val="en-IN" w:eastAsia="en-IN"/>
        </w:rPr>
        <w:t>=</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F4A85"/>
          <w:sz w:val="27"/>
          <w:szCs w:val="27"/>
          <w:lang w:val="en-IN" w:eastAsia="en-IN"/>
        </w:rPr>
        <w:t>""</w:t>
      </w:r>
      <w:r w:rsidRPr="005C2764">
        <w:rPr>
          <w:rFonts w:ascii="Consolas" w:eastAsia="Times New Roman" w:hAnsi="Consolas" w:cs="Times New Roman"/>
          <w:color w:val="292929"/>
          <w:sz w:val="27"/>
          <w:szCs w:val="27"/>
          <w:lang w:val="en-IN" w:eastAsia="en-IN"/>
        </w:rPr>
        <w:t>;</w:t>
      </w:r>
    </w:p>
    <w:p w14:paraId="1BF5829A"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proofErr w:type="gramStart"/>
      <w:r w:rsidRPr="005C2764">
        <w:rPr>
          <w:rFonts w:ascii="Consolas" w:eastAsia="Times New Roman" w:hAnsi="Consolas" w:cs="Times New Roman"/>
          <w:color w:val="B5200D"/>
          <w:sz w:val="27"/>
          <w:szCs w:val="27"/>
          <w:lang w:val="en-IN" w:eastAsia="en-IN"/>
        </w:rPr>
        <w:t>while</w:t>
      </w:r>
      <w:r w:rsidRPr="005C2764">
        <w:rPr>
          <w:rFonts w:ascii="Consolas" w:eastAsia="Times New Roman" w:hAnsi="Consolas" w:cs="Times New Roman"/>
          <w:color w:val="292929"/>
          <w:sz w:val="27"/>
          <w:szCs w:val="27"/>
          <w:lang w:val="en-IN" w:eastAsia="en-IN"/>
        </w:rPr>
        <w:t>(</w:t>
      </w:r>
      <w:proofErr w:type="gramEnd"/>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000000"/>
          <w:sz w:val="27"/>
          <w:szCs w:val="27"/>
          <w:lang w:val="en-IN" w:eastAsia="en-IN"/>
        </w:rPr>
        <w:t>not</w:t>
      </w: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001080"/>
          <w:sz w:val="27"/>
          <w:szCs w:val="27"/>
          <w:lang w:val="en-IN" w:eastAsia="en-IN"/>
        </w:rPr>
        <w:t>stk</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empty</w:t>
      </w:r>
      <w:proofErr w:type="spellEnd"/>
      <w:r w:rsidRPr="005C2764">
        <w:rPr>
          <w:rFonts w:ascii="Consolas" w:eastAsia="Times New Roman" w:hAnsi="Consolas" w:cs="Times New Roman"/>
          <w:color w:val="292929"/>
          <w:sz w:val="27"/>
          <w:szCs w:val="27"/>
          <w:lang w:val="en-IN" w:eastAsia="en-IN"/>
        </w:rPr>
        <w:t>()))</w:t>
      </w:r>
    </w:p>
    <w:p w14:paraId="34A014E7"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7C4EBC47"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str</w:t>
      </w:r>
      <w:r w:rsidRPr="005C2764">
        <w:rPr>
          <w:rFonts w:ascii="Consolas" w:eastAsia="Times New Roman" w:hAnsi="Consolas" w:cs="Times New Roman"/>
          <w:color w:val="000000"/>
          <w:sz w:val="27"/>
          <w:szCs w:val="27"/>
          <w:lang w:val="en-IN" w:eastAsia="en-IN"/>
        </w:rPr>
        <w:t>+=</w:t>
      </w:r>
      <w:r w:rsidRPr="005C2764">
        <w:rPr>
          <w:rFonts w:ascii="Consolas" w:eastAsia="Times New Roman" w:hAnsi="Consolas" w:cs="Times New Roman"/>
          <w:color w:val="292929"/>
          <w:sz w:val="27"/>
          <w:szCs w:val="27"/>
          <w:lang w:val="en-IN" w:eastAsia="en-IN"/>
        </w:rPr>
        <w:t>(</w:t>
      </w:r>
      <w:proofErr w:type="spellStart"/>
      <w:proofErr w:type="gramStart"/>
      <w:r w:rsidRPr="005C2764">
        <w:rPr>
          <w:rFonts w:ascii="Consolas" w:eastAsia="Times New Roman" w:hAnsi="Consolas" w:cs="Times New Roman"/>
          <w:color w:val="001080"/>
          <w:sz w:val="27"/>
          <w:szCs w:val="27"/>
          <w:lang w:val="en-IN" w:eastAsia="en-IN"/>
        </w:rPr>
        <w:t>stk</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top</w:t>
      </w:r>
      <w:proofErr w:type="spellEnd"/>
      <w:r w:rsidRPr="005C2764">
        <w:rPr>
          <w:rFonts w:ascii="Consolas" w:eastAsia="Times New Roman" w:hAnsi="Consolas" w:cs="Times New Roman"/>
          <w:color w:val="292929"/>
          <w:sz w:val="27"/>
          <w:szCs w:val="27"/>
          <w:lang w:val="en-IN" w:eastAsia="en-IN"/>
        </w:rPr>
        <w:t>(</w:t>
      </w:r>
      <w:proofErr w:type="gramEnd"/>
      <w:r w:rsidRPr="005C2764">
        <w:rPr>
          <w:rFonts w:ascii="Consolas" w:eastAsia="Times New Roman" w:hAnsi="Consolas" w:cs="Times New Roman"/>
          <w:color w:val="292929"/>
          <w:sz w:val="27"/>
          <w:szCs w:val="27"/>
          <w:lang w:val="en-IN" w:eastAsia="en-IN"/>
        </w:rPr>
        <w:t>));</w:t>
      </w:r>
    </w:p>
    <w:p w14:paraId="7399F23E"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proofErr w:type="spellStart"/>
      <w:proofErr w:type="gramStart"/>
      <w:r w:rsidRPr="005C2764">
        <w:rPr>
          <w:rFonts w:ascii="Consolas" w:eastAsia="Times New Roman" w:hAnsi="Consolas" w:cs="Times New Roman"/>
          <w:color w:val="001080"/>
          <w:sz w:val="27"/>
          <w:szCs w:val="27"/>
          <w:lang w:val="en-IN" w:eastAsia="en-IN"/>
        </w:rPr>
        <w:t>stk</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pop</w:t>
      </w:r>
      <w:proofErr w:type="spellEnd"/>
      <w:r w:rsidRPr="005C2764">
        <w:rPr>
          <w:rFonts w:ascii="Consolas" w:eastAsia="Times New Roman" w:hAnsi="Consolas" w:cs="Times New Roman"/>
          <w:color w:val="292929"/>
          <w:sz w:val="27"/>
          <w:szCs w:val="27"/>
          <w:lang w:val="en-IN" w:eastAsia="en-IN"/>
        </w:rPr>
        <w:t>(</w:t>
      </w:r>
      <w:proofErr w:type="gramEnd"/>
      <w:r w:rsidRPr="005C2764">
        <w:rPr>
          <w:rFonts w:ascii="Consolas" w:eastAsia="Times New Roman" w:hAnsi="Consolas" w:cs="Times New Roman"/>
          <w:color w:val="292929"/>
          <w:sz w:val="27"/>
          <w:szCs w:val="27"/>
          <w:lang w:val="en-IN" w:eastAsia="en-IN"/>
        </w:rPr>
        <w:t>);</w:t>
      </w:r>
    </w:p>
    <w:p w14:paraId="73EF1780"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w:t>
      </w:r>
    </w:p>
    <w:p w14:paraId="366587C1"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7015D37F"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5E2CBC"/>
          <w:sz w:val="27"/>
          <w:szCs w:val="27"/>
          <w:lang w:val="en-IN" w:eastAsia="en-IN"/>
        </w:rPr>
        <w:t>reverse</w:t>
      </w:r>
      <w:r w:rsidRPr="005C2764">
        <w:rPr>
          <w:rFonts w:ascii="Consolas" w:eastAsia="Times New Roman" w:hAnsi="Consolas" w:cs="Times New Roman"/>
          <w:color w:val="292929"/>
          <w:sz w:val="27"/>
          <w:szCs w:val="27"/>
          <w:lang w:val="en-IN" w:eastAsia="en-IN"/>
        </w:rPr>
        <w:t>(</w:t>
      </w:r>
      <w:proofErr w:type="spellStart"/>
      <w:proofErr w:type="gramStart"/>
      <w:r w:rsidRPr="005C2764">
        <w:rPr>
          <w:rFonts w:ascii="Consolas" w:eastAsia="Times New Roman" w:hAnsi="Consolas" w:cs="Times New Roman"/>
          <w:color w:val="001080"/>
          <w:sz w:val="27"/>
          <w:szCs w:val="27"/>
          <w:lang w:val="en-IN" w:eastAsia="en-IN"/>
        </w:rPr>
        <w:t>str</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begin</w:t>
      </w:r>
      <w:proofErr w:type="spellEnd"/>
      <w:proofErr w:type="gramEnd"/>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001080"/>
          <w:sz w:val="27"/>
          <w:szCs w:val="27"/>
          <w:lang w:val="en-IN" w:eastAsia="en-IN"/>
        </w:rPr>
        <w:t>str</w:t>
      </w:r>
      <w:r w:rsidRPr="005C2764">
        <w:rPr>
          <w:rFonts w:ascii="Consolas" w:eastAsia="Times New Roman" w:hAnsi="Consolas" w:cs="Times New Roman"/>
          <w:color w:val="292929"/>
          <w:sz w:val="27"/>
          <w:szCs w:val="27"/>
          <w:lang w:val="en-IN" w:eastAsia="en-IN"/>
        </w:rPr>
        <w:t>.</w:t>
      </w:r>
      <w:r w:rsidRPr="005C2764">
        <w:rPr>
          <w:rFonts w:ascii="Consolas" w:eastAsia="Times New Roman" w:hAnsi="Consolas" w:cs="Times New Roman"/>
          <w:color w:val="5E2CBC"/>
          <w:sz w:val="27"/>
          <w:szCs w:val="27"/>
          <w:lang w:val="en-IN" w:eastAsia="en-IN"/>
        </w:rPr>
        <w:t>end</w:t>
      </w:r>
      <w:proofErr w:type="spellEnd"/>
      <w:r w:rsidRPr="005C2764">
        <w:rPr>
          <w:rFonts w:ascii="Consolas" w:eastAsia="Times New Roman" w:hAnsi="Consolas" w:cs="Times New Roman"/>
          <w:color w:val="292929"/>
          <w:sz w:val="27"/>
          <w:szCs w:val="27"/>
          <w:lang w:val="en-IN" w:eastAsia="en-IN"/>
        </w:rPr>
        <w:t>());</w:t>
      </w:r>
    </w:p>
    <w:p w14:paraId="105FADEB"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419FD0BC"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cout</w:t>
      </w:r>
      <w:proofErr w:type="spellEnd"/>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00000"/>
          <w:sz w:val="27"/>
          <w:szCs w:val="27"/>
          <w:lang w:val="en-IN" w:eastAsia="en-IN"/>
        </w:rPr>
        <w:t>&lt;&lt;</w:t>
      </w:r>
      <w:r w:rsidRPr="005C2764">
        <w:rPr>
          <w:rFonts w:ascii="Consolas" w:eastAsia="Times New Roman" w:hAnsi="Consolas" w:cs="Times New Roman"/>
          <w:color w:val="292929"/>
          <w:sz w:val="27"/>
          <w:szCs w:val="27"/>
          <w:lang w:val="en-IN" w:eastAsia="en-IN"/>
        </w:rPr>
        <w:t xml:space="preserve"> str </w:t>
      </w:r>
      <w:r w:rsidRPr="005C2764">
        <w:rPr>
          <w:rFonts w:ascii="Consolas" w:eastAsia="Times New Roman" w:hAnsi="Consolas" w:cs="Times New Roman"/>
          <w:color w:val="000000"/>
          <w:sz w:val="27"/>
          <w:szCs w:val="27"/>
          <w:lang w:val="en-IN" w:eastAsia="en-IN"/>
        </w:rPr>
        <w:t>&lt;&lt;</w:t>
      </w:r>
      <w:r w:rsidRPr="005C2764">
        <w:rPr>
          <w:rFonts w:ascii="Consolas" w:eastAsia="Times New Roman" w:hAnsi="Consolas" w:cs="Times New Roman"/>
          <w:color w:val="292929"/>
          <w:sz w:val="27"/>
          <w:szCs w:val="27"/>
          <w:lang w:val="en-IN" w:eastAsia="en-IN"/>
        </w:rPr>
        <w:t xml:space="preserve"> </w:t>
      </w:r>
      <w:proofErr w:type="spellStart"/>
      <w:r w:rsidRPr="005C2764">
        <w:rPr>
          <w:rFonts w:ascii="Consolas" w:eastAsia="Times New Roman" w:hAnsi="Consolas" w:cs="Times New Roman"/>
          <w:color w:val="292929"/>
          <w:sz w:val="27"/>
          <w:szCs w:val="27"/>
          <w:lang w:val="en-IN" w:eastAsia="en-IN"/>
        </w:rPr>
        <w:t>endl</w:t>
      </w:r>
      <w:proofErr w:type="spellEnd"/>
      <w:r w:rsidRPr="005C2764">
        <w:rPr>
          <w:rFonts w:ascii="Consolas" w:eastAsia="Times New Roman" w:hAnsi="Consolas" w:cs="Times New Roman"/>
          <w:color w:val="292929"/>
          <w:sz w:val="27"/>
          <w:szCs w:val="27"/>
          <w:lang w:val="en-IN" w:eastAsia="en-IN"/>
        </w:rPr>
        <w:t>;</w:t>
      </w:r>
    </w:p>
    <w:p w14:paraId="2B179743"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4312AC72"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B5200D"/>
          <w:sz w:val="27"/>
          <w:szCs w:val="27"/>
          <w:lang w:val="en-IN" w:eastAsia="en-IN"/>
        </w:rPr>
        <w:t>return</w:t>
      </w:r>
      <w:r w:rsidRPr="005C2764">
        <w:rPr>
          <w:rFonts w:ascii="Consolas" w:eastAsia="Times New Roman" w:hAnsi="Consolas" w:cs="Times New Roman"/>
          <w:color w:val="292929"/>
          <w:sz w:val="27"/>
          <w:szCs w:val="27"/>
          <w:lang w:val="en-IN" w:eastAsia="en-IN"/>
        </w:rPr>
        <w:t xml:space="preserve"> </w:t>
      </w:r>
      <w:r w:rsidRPr="005C2764">
        <w:rPr>
          <w:rFonts w:ascii="Consolas" w:eastAsia="Times New Roman" w:hAnsi="Consolas" w:cs="Times New Roman"/>
          <w:color w:val="096D48"/>
          <w:sz w:val="27"/>
          <w:szCs w:val="27"/>
          <w:lang w:val="en-IN" w:eastAsia="en-IN"/>
        </w:rPr>
        <w:t>0</w:t>
      </w:r>
      <w:r w:rsidRPr="005C2764">
        <w:rPr>
          <w:rFonts w:ascii="Consolas" w:eastAsia="Times New Roman" w:hAnsi="Consolas" w:cs="Times New Roman"/>
          <w:color w:val="292929"/>
          <w:sz w:val="27"/>
          <w:szCs w:val="27"/>
          <w:lang w:val="en-IN" w:eastAsia="en-IN"/>
        </w:rPr>
        <w:t>;</w:t>
      </w:r>
    </w:p>
    <w:p w14:paraId="3E6E79B7"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r w:rsidRPr="005C2764">
        <w:rPr>
          <w:rFonts w:ascii="Consolas" w:eastAsia="Times New Roman" w:hAnsi="Consolas" w:cs="Times New Roman"/>
          <w:color w:val="292929"/>
          <w:sz w:val="27"/>
          <w:szCs w:val="27"/>
          <w:lang w:val="en-IN" w:eastAsia="en-IN"/>
        </w:rPr>
        <w:t>}</w:t>
      </w:r>
    </w:p>
    <w:p w14:paraId="2F403554" w14:textId="77777777" w:rsidR="005C2764" w:rsidRPr="005C2764" w:rsidRDefault="005C2764" w:rsidP="005C2764">
      <w:pPr>
        <w:shd w:val="clear" w:color="auto" w:fill="FFFFFF"/>
        <w:spacing w:after="0" w:line="360" w:lineRule="atLeast"/>
        <w:rPr>
          <w:rFonts w:ascii="Consolas" w:eastAsia="Times New Roman" w:hAnsi="Consolas" w:cs="Times New Roman"/>
          <w:color w:val="292929"/>
          <w:sz w:val="27"/>
          <w:szCs w:val="27"/>
          <w:lang w:val="en-IN" w:eastAsia="en-IN"/>
        </w:rPr>
      </w:pPr>
    </w:p>
    <w:p w14:paraId="39453333" w14:textId="77777777" w:rsidR="005C2764" w:rsidRPr="00CA3606" w:rsidRDefault="005C2764" w:rsidP="005C2764">
      <w:pPr>
        <w:rPr>
          <w:color w:val="000000" w:themeColor="text1"/>
        </w:rPr>
      </w:pPr>
    </w:p>
    <w:p w14:paraId="2ECA022F" w14:textId="77777777" w:rsidR="005C2764" w:rsidRPr="00CA3606" w:rsidRDefault="005C2764" w:rsidP="005C2764">
      <w:pPr>
        <w:pStyle w:val="Heading2"/>
        <w:rPr>
          <w:color w:val="000000" w:themeColor="text1"/>
        </w:rPr>
      </w:pPr>
      <w:r w:rsidRPr="00CA3606">
        <w:rPr>
          <w:color w:val="000000" w:themeColor="text1"/>
        </w:rPr>
        <w:t>Output:</w:t>
      </w:r>
    </w:p>
    <w:p w14:paraId="64EEE419" w14:textId="453F7C81" w:rsidR="004377D1" w:rsidRPr="009721E9" w:rsidRDefault="005C2764" w:rsidP="009721E9">
      <w:pPr>
        <w:rPr>
          <w:color w:val="000000" w:themeColor="text1"/>
        </w:rPr>
      </w:pPr>
      <w:r w:rsidRPr="005C2764">
        <w:rPr>
          <w:noProof/>
          <w:color w:val="000000" w:themeColor="text1"/>
        </w:rPr>
        <w:drawing>
          <wp:inline distT="0" distB="0" distL="0" distR="0" wp14:anchorId="2F9842B9" wp14:editId="7F446F39">
            <wp:extent cx="1857634" cy="58110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7634" cy="581106"/>
                    </a:xfrm>
                    <a:prstGeom prst="rect">
                      <a:avLst/>
                    </a:prstGeom>
                  </pic:spPr>
                </pic:pic>
              </a:graphicData>
            </a:graphic>
          </wp:inline>
        </w:drawing>
      </w:r>
      <w:r w:rsidR="00DA4B22" w:rsidRPr="009721E9">
        <w:rPr>
          <w:color w:val="000000" w:themeColor="text1"/>
        </w:rPr>
        <w:br w:type="page"/>
      </w:r>
    </w:p>
    <w:p w14:paraId="3BB17038" w14:textId="77777777" w:rsidR="004377D1" w:rsidRPr="00CA3606" w:rsidRDefault="00DA4B22">
      <w:pPr>
        <w:rPr>
          <w:color w:val="000000" w:themeColor="text1"/>
        </w:rPr>
      </w:pPr>
      <w:r w:rsidRPr="00CA3606">
        <w:rPr>
          <w:b/>
          <w:color w:val="000000" w:themeColor="text1"/>
          <w:sz w:val="40"/>
        </w:rPr>
        <w:lastRenderedPageBreak/>
        <w:t>Lab - 8</w:t>
      </w:r>
    </w:p>
    <w:p w14:paraId="212AE5B8" w14:textId="72467CA1" w:rsidR="004377D1" w:rsidRPr="00CA3606" w:rsidRDefault="009C47F6">
      <w:pPr>
        <w:rPr>
          <w:color w:val="000000" w:themeColor="text1"/>
        </w:rPr>
      </w:pPr>
      <w:r>
        <w:rPr>
          <w:color w:val="000000" w:themeColor="text1"/>
        </w:rPr>
        <w:t>1.</w:t>
      </w:r>
      <w:r w:rsidRPr="009C47F6">
        <w:t xml:space="preserve"> </w:t>
      </w:r>
      <w:r>
        <w:t xml:space="preserve">There are </w:t>
      </w:r>
      <w:proofErr w:type="spellStart"/>
      <w:r>
        <w:t>nn</w:t>
      </w:r>
      <w:proofErr w:type="spellEnd"/>
      <w:r>
        <w:t xml:space="preserve"> block towers, numbered from 1 to </w:t>
      </w:r>
      <w:proofErr w:type="spellStart"/>
      <w:r>
        <w:t>nn</w:t>
      </w:r>
      <w:proofErr w:type="spellEnd"/>
      <w:r>
        <w:t>. The ii-</w:t>
      </w:r>
      <w:proofErr w:type="spellStart"/>
      <w:r>
        <w:t>th</w:t>
      </w:r>
      <w:proofErr w:type="spellEnd"/>
      <w:r>
        <w:t xml:space="preserve"> tower consists of </w:t>
      </w:r>
      <w:proofErr w:type="spellStart"/>
      <w:r>
        <w:t>aiai</w:t>
      </w:r>
      <w:proofErr w:type="spellEnd"/>
      <w:r>
        <w:t xml:space="preserve">​ blocks. In one move, you can move one block from tower ii to tower </w:t>
      </w:r>
      <w:proofErr w:type="spellStart"/>
      <w:r>
        <w:t>jj</w:t>
      </w:r>
      <w:proofErr w:type="spellEnd"/>
      <w:r>
        <w:t>, but only if ai&gt;</w:t>
      </w:r>
      <w:proofErr w:type="spellStart"/>
      <w:r>
        <w:t>ajai</w:t>
      </w:r>
      <w:proofErr w:type="spellEnd"/>
      <w:r>
        <w:t>​&gt;</w:t>
      </w:r>
      <w:proofErr w:type="spellStart"/>
      <w:r>
        <w:t>aj</w:t>
      </w:r>
      <w:proofErr w:type="spellEnd"/>
      <w:r>
        <w:t xml:space="preserve">​. That move increases </w:t>
      </w:r>
      <w:proofErr w:type="spellStart"/>
      <w:r>
        <w:t>ajaj</w:t>
      </w:r>
      <w:proofErr w:type="spellEnd"/>
      <w:r>
        <w:t xml:space="preserve">​ by 1 and decreases </w:t>
      </w:r>
      <w:proofErr w:type="spellStart"/>
      <w:r>
        <w:t>aiai</w:t>
      </w:r>
      <w:proofErr w:type="spellEnd"/>
      <w:r>
        <w:t xml:space="preserve">​ by 1. You can perform as many moves as you would like (possibly, zero). What's the largest </w:t>
      </w:r>
      <w:proofErr w:type="gramStart"/>
      <w:r>
        <w:t>amount</w:t>
      </w:r>
      <w:proofErr w:type="gramEnd"/>
      <w:r>
        <w:t xml:space="preserve"> of blocks you can have on the tower 1 after the moves?</w:t>
      </w:r>
    </w:p>
    <w:p w14:paraId="05BB815D" w14:textId="77777777" w:rsidR="004377D1" w:rsidRPr="00CA3606" w:rsidRDefault="00DA4B22">
      <w:pPr>
        <w:pStyle w:val="Heading2"/>
        <w:rPr>
          <w:color w:val="000000" w:themeColor="text1"/>
        </w:rPr>
      </w:pPr>
      <w:r w:rsidRPr="00CA3606">
        <w:rPr>
          <w:color w:val="000000" w:themeColor="text1"/>
        </w:rPr>
        <w:t>Aim:</w:t>
      </w:r>
    </w:p>
    <w:p w14:paraId="055E8523" w14:textId="5035F487" w:rsidR="004377D1" w:rsidRPr="00CA3606" w:rsidRDefault="009C47F6">
      <w:pPr>
        <w:rPr>
          <w:color w:val="000000" w:themeColor="text1"/>
        </w:rPr>
      </w:pPr>
      <w:r>
        <w:t xml:space="preserve">To write a C++ program using STL that finds the </w:t>
      </w:r>
      <w:r>
        <w:rPr>
          <w:rStyle w:val="Strong"/>
        </w:rPr>
        <w:t>maximum number of blocks</w:t>
      </w:r>
      <w:r>
        <w:t xml:space="preserve"> that can be moved to </w:t>
      </w:r>
      <w:r>
        <w:rPr>
          <w:rStyle w:val="Strong"/>
        </w:rPr>
        <w:t>Tower 1</w:t>
      </w:r>
      <w:r>
        <w:t xml:space="preserve"> by following the given rules.</w:t>
      </w:r>
    </w:p>
    <w:p w14:paraId="1626339C" w14:textId="77777777" w:rsidR="004377D1" w:rsidRPr="00CA3606" w:rsidRDefault="00DA4B22">
      <w:pPr>
        <w:pStyle w:val="Heading2"/>
        <w:rPr>
          <w:color w:val="000000" w:themeColor="text1"/>
        </w:rPr>
      </w:pPr>
      <w:r w:rsidRPr="00CA3606">
        <w:rPr>
          <w:color w:val="000000" w:themeColor="text1"/>
        </w:rPr>
        <w:t>Algorithms:</w:t>
      </w:r>
    </w:p>
    <w:p w14:paraId="75DB0605" w14:textId="77777777" w:rsidR="009C47F6" w:rsidRPr="009C47F6" w:rsidRDefault="009C47F6" w:rsidP="009C47F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C47F6">
        <w:rPr>
          <w:rFonts w:ascii="Times New Roman" w:eastAsia="Times New Roman" w:hAnsi="Times New Roman" w:cs="Times New Roman"/>
          <w:b/>
          <w:bCs/>
          <w:sz w:val="27"/>
          <w:szCs w:val="27"/>
          <w:lang w:val="en-IN" w:eastAsia="en-IN"/>
        </w:rPr>
        <w:t>Algorithm – Maximize Blocks on Tower 1</w:t>
      </w:r>
    </w:p>
    <w:p w14:paraId="6E82DF2E" w14:textId="77777777" w:rsidR="009C47F6" w:rsidRPr="009C47F6" w:rsidRDefault="009C47F6" w:rsidP="009C47F6">
      <w:pPr>
        <w:spacing w:before="100" w:beforeAutospacing="1" w:after="100" w:afterAutospacing="1" w:line="240" w:lineRule="auto"/>
        <w:rPr>
          <w:rFonts w:ascii="Times New Roman" w:eastAsia="Times New Roman" w:hAnsi="Times New Roman" w:cs="Times New Roman"/>
          <w:sz w:val="24"/>
          <w:szCs w:val="24"/>
          <w:lang w:val="en-IN" w:eastAsia="en-IN"/>
        </w:rPr>
      </w:pPr>
      <w:r w:rsidRPr="009C47F6">
        <w:rPr>
          <w:rFonts w:ascii="Times New Roman" w:eastAsia="Times New Roman" w:hAnsi="Times New Roman" w:cs="Times New Roman"/>
          <w:b/>
          <w:bCs/>
          <w:sz w:val="24"/>
          <w:szCs w:val="24"/>
          <w:lang w:val="en-IN" w:eastAsia="en-IN"/>
        </w:rPr>
        <w:t>Input:</w:t>
      </w:r>
    </w:p>
    <w:p w14:paraId="2DB8E12C" w14:textId="77777777" w:rsidR="009C47F6" w:rsidRPr="009C47F6" w:rsidRDefault="009C47F6" w:rsidP="009C47F6">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C47F6">
        <w:rPr>
          <w:rFonts w:ascii="Courier New" w:eastAsia="Times New Roman" w:hAnsi="Courier New" w:cs="Courier New"/>
          <w:sz w:val="20"/>
          <w:szCs w:val="20"/>
          <w:lang w:val="en-IN" w:eastAsia="en-IN"/>
        </w:rPr>
        <w:t>t</w:t>
      </w:r>
      <w:r w:rsidRPr="009C47F6">
        <w:rPr>
          <w:rFonts w:ascii="Times New Roman" w:eastAsia="Times New Roman" w:hAnsi="Times New Roman" w:cs="Times New Roman"/>
          <w:sz w:val="24"/>
          <w:szCs w:val="24"/>
          <w:lang w:val="en-IN" w:eastAsia="en-IN"/>
        </w:rPr>
        <w:t xml:space="preserve"> – number of test cases</w:t>
      </w:r>
    </w:p>
    <w:p w14:paraId="28A31965" w14:textId="77777777" w:rsidR="009C47F6" w:rsidRPr="009C47F6" w:rsidRDefault="009C47F6" w:rsidP="009C47F6">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C47F6">
        <w:rPr>
          <w:rFonts w:ascii="Times New Roman" w:eastAsia="Times New Roman" w:hAnsi="Times New Roman" w:cs="Times New Roman"/>
          <w:sz w:val="24"/>
          <w:szCs w:val="24"/>
          <w:lang w:val="en-IN" w:eastAsia="en-IN"/>
        </w:rPr>
        <w:t>For each test case:</w:t>
      </w:r>
    </w:p>
    <w:p w14:paraId="14120B50" w14:textId="77777777" w:rsidR="009C47F6" w:rsidRPr="009C47F6" w:rsidRDefault="009C47F6" w:rsidP="009C47F6">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C47F6">
        <w:rPr>
          <w:rFonts w:ascii="Courier New" w:eastAsia="Times New Roman" w:hAnsi="Courier New" w:cs="Courier New"/>
          <w:sz w:val="20"/>
          <w:szCs w:val="20"/>
          <w:lang w:val="en-IN" w:eastAsia="en-IN"/>
        </w:rPr>
        <w:t>n</w:t>
      </w:r>
      <w:r w:rsidRPr="009C47F6">
        <w:rPr>
          <w:rFonts w:ascii="Times New Roman" w:eastAsia="Times New Roman" w:hAnsi="Times New Roman" w:cs="Times New Roman"/>
          <w:sz w:val="24"/>
          <w:szCs w:val="24"/>
          <w:lang w:val="en-IN" w:eastAsia="en-IN"/>
        </w:rPr>
        <w:t xml:space="preserve"> – number of towers</w:t>
      </w:r>
    </w:p>
    <w:p w14:paraId="1348CAD1" w14:textId="77777777" w:rsidR="009C47F6" w:rsidRPr="009C47F6" w:rsidRDefault="009C47F6" w:rsidP="009C47F6">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9C47F6">
        <w:rPr>
          <w:rFonts w:ascii="Courier New" w:eastAsia="Times New Roman" w:hAnsi="Courier New" w:cs="Courier New"/>
          <w:sz w:val="20"/>
          <w:szCs w:val="20"/>
          <w:lang w:val="en-IN" w:eastAsia="en-IN"/>
        </w:rPr>
        <w:t>a[</w:t>
      </w:r>
      <w:proofErr w:type="gramEnd"/>
      <w:r w:rsidRPr="009C47F6">
        <w:rPr>
          <w:rFonts w:ascii="Courier New" w:eastAsia="Times New Roman" w:hAnsi="Courier New" w:cs="Courier New"/>
          <w:sz w:val="20"/>
          <w:szCs w:val="20"/>
          <w:lang w:val="en-IN" w:eastAsia="en-IN"/>
        </w:rPr>
        <w:t>]</w:t>
      </w:r>
      <w:r w:rsidRPr="009C47F6">
        <w:rPr>
          <w:rFonts w:ascii="Times New Roman" w:eastAsia="Times New Roman" w:hAnsi="Times New Roman" w:cs="Times New Roman"/>
          <w:sz w:val="24"/>
          <w:szCs w:val="24"/>
          <w:lang w:val="en-IN" w:eastAsia="en-IN"/>
        </w:rPr>
        <w:t xml:space="preserve"> – array of integers representing blocks on each tower</w:t>
      </w:r>
    </w:p>
    <w:p w14:paraId="6A9963BA" w14:textId="77777777" w:rsidR="009C47F6" w:rsidRPr="009C47F6" w:rsidRDefault="009C47F6" w:rsidP="009C47F6">
      <w:pPr>
        <w:spacing w:before="100" w:beforeAutospacing="1" w:after="100" w:afterAutospacing="1" w:line="240" w:lineRule="auto"/>
        <w:rPr>
          <w:rFonts w:ascii="Times New Roman" w:eastAsia="Times New Roman" w:hAnsi="Times New Roman" w:cs="Times New Roman"/>
          <w:sz w:val="24"/>
          <w:szCs w:val="24"/>
          <w:lang w:val="en-IN" w:eastAsia="en-IN"/>
        </w:rPr>
      </w:pPr>
      <w:r w:rsidRPr="009C47F6">
        <w:rPr>
          <w:rFonts w:ascii="Times New Roman" w:eastAsia="Times New Roman" w:hAnsi="Times New Roman" w:cs="Times New Roman"/>
          <w:b/>
          <w:bCs/>
          <w:sz w:val="24"/>
          <w:szCs w:val="24"/>
          <w:lang w:val="en-IN" w:eastAsia="en-IN"/>
        </w:rPr>
        <w:t>Output:</w:t>
      </w:r>
    </w:p>
    <w:p w14:paraId="1993D26E" w14:textId="77777777" w:rsidR="009C47F6" w:rsidRPr="009C47F6" w:rsidRDefault="009C47F6" w:rsidP="009C47F6">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9C47F6">
        <w:rPr>
          <w:rFonts w:ascii="Times New Roman" w:eastAsia="Times New Roman" w:hAnsi="Times New Roman" w:cs="Times New Roman"/>
          <w:sz w:val="24"/>
          <w:szCs w:val="24"/>
          <w:lang w:val="en-IN" w:eastAsia="en-IN"/>
        </w:rPr>
        <w:t xml:space="preserve">For each test case, print the </w:t>
      </w:r>
      <w:r w:rsidRPr="009C47F6">
        <w:rPr>
          <w:rFonts w:ascii="Times New Roman" w:eastAsia="Times New Roman" w:hAnsi="Times New Roman" w:cs="Times New Roman"/>
          <w:b/>
          <w:bCs/>
          <w:sz w:val="24"/>
          <w:szCs w:val="24"/>
          <w:lang w:val="en-IN" w:eastAsia="en-IN"/>
        </w:rPr>
        <w:t>maximum number of blocks possible on Tower 1</w:t>
      </w:r>
    </w:p>
    <w:p w14:paraId="47D1C67F" w14:textId="77777777" w:rsidR="00D73436" w:rsidRPr="00D73436" w:rsidRDefault="00D73436" w:rsidP="00D73436">
      <w:pPr>
        <w:rPr>
          <w:color w:val="000000" w:themeColor="text1"/>
        </w:rPr>
      </w:pPr>
      <w:r w:rsidRPr="00D73436">
        <w:rPr>
          <w:color w:val="000000" w:themeColor="text1"/>
        </w:rPr>
        <w:t xml:space="preserve">for </w:t>
      </w:r>
      <w:proofErr w:type="spellStart"/>
      <w:r w:rsidRPr="00D73436">
        <w:rPr>
          <w:color w:val="000000" w:themeColor="text1"/>
        </w:rPr>
        <w:t>i</w:t>
      </w:r>
      <w:proofErr w:type="spellEnd"/>
      <w:r w:rsidRPr="00D73436">
        <w:rPr>
          <w:color w:val="000000" w:themeColor="text1"/>
        </w:rPr>
        <w:t xml:space="preserve"> = 1 to t:</w:t>
      </w:r>
    </w:p>
    <w:p w14:paraId="55B8E435" w14:textId="77777777" w:rsidR="00D73436" w:rsidRPr="00D73436" w:rsidRDefault="00D73436" w:rsidP="00D73436">
      <w:pPr>
        <w:rPr>
          <w:color w:val="000000" w:themeColor="text1"/>
        </w:rPr>
      </w:pPr>
      <w:r w:rsidRPr="00D73436">
        <w:rPr>
          <w:color w:val="000000" w:themeColor="text1"/>
        </w:rPr>
        <w:t xml:space="preserve"> read n  </w:t>
      </w:r>
    </w:p>
    <w:p w14:paraId="31179893" w14:textId="77777777" w:rsidR="00D73436" w:rsidRPr="00D73436" w:rsidRDefault="00D73436" w:rsidP="00D73436">
      <w:pPr>
        <w:rPr>
          <w:color w:val="000000" w:themeColor="text1"/>
        </w:rPr>
      </w:pPr>
      <w:r w:rsidRPr="00D73436">
        <w:rPr>
          <w:color w:val="000000" w:themeColor="text1"/>
        </w:rPr>
        <w:t xml:space="preserve"> read </w:t>
      </w:r>
      <w:proofErr w:type="gramStart"/>
      <w:r w:rsidRPr="00D73436">
        <w:rPr>
          <w:color w:val="000000" w:themeColor="text1"/>
        </w:rPr>
        <w:t>a[</w:t>
      </w:r>
      <w:proofErr w:type="gramEnd"/>
      <w:r w:rsidRPr="00D73436">
        <w:rPr>
          <w:color w:val="000000" w:themeColor="text1"/>
        </w:rPr>
        <w:t xml:space="preserve">0...n-1]  </w:t>
      </w:r>
    </w:p>
    <w:p w14:paraId="714518A4" w14:textId="77777777" w:rsidR="00D73436" w:rsidRPr="00D73436" w:rsidRDefault="00D73436" w:rsidP="00D73436">
      <w:pPr>
        <w:rPr>
          <w:color w:val="000000" w:themeColor="text1"/>
        </w:rPr>
      </w:pPr>
      <w:r w:rsidRPr="00D73436">
        <w:rPr>
          <w:color w:val="000000" w:themeColor="text1"/>
        </w:rPr>
        <w:t xml:space="preserve"> sum </w:t>
      </w:r>
      <w:r w:rsidRPr="00D73436">
        <w:rPr>
          <w:rFonts w:hint="eastAsia"/>
          <w:color w:val="000000" w:themeColor="text1"/>
        </w:rPr>
        <w:t>←</w:t>
      </w:r>
      <w:r w:rsidRPr="00D73436">
        <w:rPr>
          <w:color w:val="000000" w:themeColor="text1"/>
        </w:rPr>
        <w:t xml:space="preserve"> 0  </w:t>
      </w:r>
    </w:p>
    <w:p w14:paraId="02CF323C" w14:textId="77777777" w:rsidR="00D73436" w:rsidRPr="00D73436" w:rsidRDefault="00D73436" w:rsidP="00D73436">
      <w:pPr>
        <w:rPr>
          <w:color w:val="000000" w:themeColor="text1"/>
        </w:rPr>
      </w:pPr>
      <w:r w:rsidRPr="00D73436">
        <w:rPr>
          <w:color w:val="000000" w:themeColor="text1"/>
        </w:rPr>
        <w:t xml:space="preserve"> for j = 0 to n-1:  </w:t>
      </w:r>
    </w:p>
    <w:p w14:paraId="61C6D594" w14:textId="77777777" w:rsidR="00D73436" w:rsidRPr="00D73436" w:rsidRDefault="00D73436" w:rsidP="00D73436">
      <w:pPr>
        <w:rPr>
          <w:color w:val="000000" w:themeColor="text1"/>
        </w:rPr>
      </w:pPr>
      <w:r w:rsidRPr="00D73436">
        <w:rPr>
          <w:color w:val="000000" w:themeColor="text1"/>
        </w:rPr>
        <w:t xml:space="preserve">  sum </w:t>
      </w:r>
      <w:r w:rsidRPr="00D73436">
        <w:rPr>
          <w:rFonts w:hint="eastAsia"/>
          <w:color w:val="000000" w:themeColor="text1"/>
        </w:rPr>
        <w:t>←</w:t>
      </w:r>
      <w:r w:rsidRPr="00D73436">
        <w:rPr>
          <w:color w:val="000000" w:themeColor="text1"/>
        </w:rPr>
        <w:t xml:space="preserve"> sum + a[j]  </w:t>
      </w:r>
    </w:p>
    <w:p w14:paraId="23FC67EF" w14:textId="77777777" w:rsidR="00D73436" w:rsidRPr="00D73436" w:rsidRDefault="00D73436" w:rsidP="00D73436">
      <w:pPr>
        <w:rPr>
          <w:color w:val="000000" w:themeColor="text1"/>
        </w:rPr>
      </w:pPr>
      <w:r w:rsidRPr="00D73436">
        <w:rPr>
          <w:color w:val="000000" w:themeColor="text1"/>
        </w:rPr>
        <w:t> </w:t>
      </w:r>
      <w:proofErr w:type="spellStart"/>
      <w:r w:rsidRPr="00D73436">
        <w:rPr>
          <w:color w:val="000000" w:themeColor="text1"/>
        </w:rPr>
        <w:t>max_blocks</w:t>
      </w:r>
      <w:proofErr w:type="spellEnd"/>
      <w:r w:rsidRPr="00D73436">
        <w:rPr>
          <w:color w:val="000000" w:themeColor="text1"/>
        </w:rPr>
        <w:t xml:space="preserve"> </w:t>
      </w:r>
      <w:r w:rsidRPr="00D73436">
        <w:rPr>
          <w:rFonts w:hint="eastAsia"/>
          <w:color w:val="000000" w:themeColor="text1"/>
        </w:rPr>
        <w:t>←</w:t>
      </w:r>
      <w:r w:rsidRPr="00D73436">
        <w:rPr>
          <w:color w:val="000000" w:themeColor="text1"/>
        </w:rPr>
        <w:t xml:space="preserve"> sum - (n - 1)  </w:t>
      </w:r>
    </w:p>
    <w:p w14:paraId="4157C8D4" w14:textId="3F45684F" w:rsidR="004377D1" w:rsidRDefault="00D73436" w:rsidP="00D73436">
      <w:pPr>
        <w:rPr>
          <w:color w:val="000000" w:themeColor="text1"/>
        </w:rPr>
      </w:pPr>
      <w:r w:rsidRPr="00D73436">
        <w:rPr>
          <w:color w:val="000000" w:themeColor="text1"/>
        </w:rPr>
        <w:t xml:space="preserve"> print </w:t>
      </w:r>
      <w:proofErr w:type="spellStart"/>
      <w:r w:rsidRPr="00D73436">
        <w:rPr>
          <w:color w:val="000000" w:themeColor="text1"/>
        </w:rPr>
        <w:t>max_blocks</w:t>
      </w:r>
      <w:proofErr w:type="spellEnd"/>
    </w:p>
    <w:p w14:paraId="64BF63C8" w14:textId="77777777" w:rsidR="00D73436" w:rsidRPr="00CA3606" w:rsidRDefault="00D73436" w:rsidP="00D73436">
      <w:pPr>
        <w:rPr>
          <w:color w:val="000000" w:themeColor="text1"/>
        </w:rPr>
      </w:pPr>
    </w:p>
    <w:p w14:paraId="5FC047E7" w14:textId="77777777" w:rsidR="004377D1" w:rsidRPr="00CA3606" w:rsidRDefault="00DA4B22">
      <w:pPr>
        <w:pStyle w:val="Heading2"/>
        <w:rPr>
          <w:color w:val="000000" w:themeColor="text1"/>
        </w:rPr>
      </w:pPr>
      <w:r w:rsidRPr="00CA3606">
        <w:rPr>
          <w:color w:val="000000" w:themeColor="text1"/>
        </w:rPr>
        <w:lastRenderedPageBreak/>
        <w:t>Code:</w:t>
      </w:r>
    </w:p>
    <w:p w14:paraId="56C12FD3"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B5200D"/>
          <w:sz w:val="27"/>
          <w:szCs w:val="27"/>
          <w:lang w:val="en-IN" w:eastAsia="en-IN"/>
        </w:rPr>
        <w:t>#include</w:t>
      </w:r>
      <w:r w:rsidRPr="00D73436">
        <w:rPr>
          <w:rFonts w:ascii="Consolas" w:eastAsia="Times New Roman" w:hAnsi="Consolas" w:cs="Times New Roman"/>
          <w:color w:val="0F4A85"/>
          <w:sz w:val="27"/>
          <w:szCs w:val="27"/>
          <w:lang w:val="en-IN" w:eastAsia="en-IN"/>
        </w:rPr>
        <w:t xml:space="preserve"> &lt;iostream&gt;</w:t>
      </w:r>
    </w:p>
    <w:p w14:paraId="4C549CE0"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B5200D"/>
          <w:sz w:val="27"/>
          <w:szCs w:val="27"/>
          <w:lang w:val="en-IN" w:eastAsia="en-IN"/>
        </w:rPr>
        <w:t>#include</w:t>
      </w:r>
      <w:r w:rsidRPr="00D73436">
        <w:rPr>
          <w:rFonts w:ascii="Consolas" w:eastAsia="Times New Roman" w:hAnsi="Consolas" w:cs="Times New Roman"/>
          <w:color w:val="0F4A85"/>
          <w:sz w:val="27"/>
          <w:szCs w:val="27"/>
          <w:lang w:val="en-IN" w:eastAsia="en-IN"/>
        </w:rPr>
        <w:t xml:space="preserve"> &lt;vector&gt;</w:t>
      </w:r>
    </w:p>
    <w:p w14:paraId="65131471"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B5200D"/>
          <w:sz w:val="27"/>
          <w:szCs w:val="27"/>
          <w:lang w:val="en-IN" w:eastAsia="en-IN"/>
        </w:rPr>
        <w:t>#include</w:t>
      </w:r>
      <w:r w:rsidRPr="00D73436">
        <w:rPr>
          <w:rFonts w:ascii="Consolas" w:eastAsia="Times New Roman" w:hAnsi="Consolas" w:cs="Times New Roman"/>
          <w:color w:val="0F4A85"/>
          <w:sz w:val="27"/>
          <w:szCs w:val="27"/>
          <w:lang w:val="en-IN" w:eastAsia="en-IN"/>
        </w:rPr>
        <w:t xml:space="preserve"> &lt;algorithm&gt;</w:t>
      </w:r>
    </w:p>
    <w:p w14:paraId="28040F70"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p>
    <w:p w14:paraId="3ED1141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B5200D"/>
          <w:sz w:val="27"/>
          <w:szCs w:val="27"/>
          <w:lang w:val="en-IN" w:eastAsia="en-IN"/>
        </w:rPr>
        <w:t>using</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namespace</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185E73"/>
          <w:sz w:val="27"/>
          <w:szCs w:val="27"/>
          <w:lang w:val="en-IN" w:eastAsia="en-IN"/>
        </w:rPr>
        <w:t>std</w:t>
      </w:r>
      <w:r w:rsidRPr="00D73436">
        <w:rPr>
          <w:rFonts w:ascii="Consolas" w:eastAsia="Times New Roman" w:hAnsi="Consolas" w:cs="Times New Roman"/>
          <w:color w:val="292929"/>
          <w:sz w:val="27"/>
          <w:szCs w:val="27"/>
          <w:lang w:val="en-IN" w:eastAsia="en-IN"/>
        </w:rPr>
        <w:t>;</w:t>
      </w:r>
    </w:p>
    <w:p w14:paraId="75FD102B"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p>
    <w:p w14:paraId="086242F3"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Function to calculate the maximum number of blocks in tower 1</w:t>
      </w:r>
    </w:p>
    <w:p w14:paraId="3CAF2B89"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long</w:t>
      </w:r>
      <w:proofErr w:type="spellEnd"/>
      <w:r w:rsidRPr="00D73436">
        <w:rPr>
          <w:rFonts w:ascii="Consolas" w:eastAsia="Times New Roman" w:hAnsi="Consolas" w:cs="Times New Roman"/>
          <w:color w:val="292929"/>
          <w:sz w:val="27"/>
          <w:szCs w:val="27"/>
          <w:lang w:val="en-IN" w:eastAsia="en-IN"/>
        </w:rPr>
        <w:t xml:space="preserve"> </w:t>
      </w:r>
      <w:proofErr w:type="gramStart"/>
      <w:r w:rsidRPr="00D73436">
        <w:rPr>
          <w:rFonts w:ascii="Consolas" w:eastAsia="Times New Roman" w:hAnsi="Consolas" w:cs="Times New Roman"/>
          <w:color w:val="5E2CBC"/>
          <w:sz w:val="27"/>
          <w:szCs w:val="27"/>
          <w:lang w:val="en-IN" w:eastAsia="en-IN"/>
        </w:rPr>
        <w:t>solve</w:t>
      </w:r>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n</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185E73"/>
          <w:sz w:val="27"/>
          <w:szCs w:val="27"/>
          <w:lang w:val="en-IN" w:eastAsia="en-IN"/>
        </w:rPr>
        <w:t>vector</w:t>
      </w:r>
      <w:r w:rsidRPr="00D73436">
        <w:rPr>
          <w:rFonts w:ascii="Consolas" w:eastAsia="Times New Roman" w:hAnsi="Consolas" w:cs="Times New Roman"/>
          <w:color w:val="292929"/>
          <w:sz w:val="27"/>
          <w:szCs w:val="27"/>
          <w:lang w:val="en-IN" w:eastAsia="en-IN"/>
        </w:rPr>
        <w:t>&lt;</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&gt;</w:t>
      </w:r>
      <w:r w:rsidRPr="00D73436">
        <w:rPr>
          <w:rFonts w:ascii="Consolas" w:eastAsia="Times New Roman" w:hAnsi="Consolas" w:cs="Times New Roman"/>
          <w:color w:val="0F4A85"/>
          <w:sz w:val="27"/>
          <w:szCs w:val="27"/>
          <w:lang w:val="en-IN" w:eastAsia="en-IN"/>
        </w:rPr>
        <w:t>&amp;</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 {</w:t>
      </w:r>
    </w:p>
    <w:p w14:paraId="2725F6A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xml:space="preserve">    // Initially, </w:t>
      </w:r>
      <w:proofErr w:type="gramStart"/>
      <w:r w:rsidRPr="00D73436">
        <w:rPr>
          <w:rFonts w:ascii="Consolas" w:eastAsia="Times New Roman" w:hAnsi="Consolas" w:cs="Times New Roman"/>
          <w:color w:val="515151"/>
          <w:sz w:val="27"/>
          <w:szCs w:val="27"/>
          <w:lang w:val="en-IN" w:eastAsia="en-IN"/>
        </w:rPr>
        <w:t>blocks[</w:t>
      </w:r>
      <w:proofErr w:type="gramEnd"/>
      <w:r w:rsidRPr="00D73436">
        <w:rPr>
          <w:rFonts w:ascii="Consolas" w:eastAsia="Times New Roman" w:hAnsi="Consolas" w:cs="Times New Roman"/>
          <w:color w:val="515151"/>
          <w:sz w:val="27"/>
          <w:szCs w:val="27"/>
          <w:lang w:val="en-IN" w:eastAsia="en-IN"/>
        </w:rPr>
        <w:t>0] represents the number of blocks in tower 1</w:t>
      </w:r>
    </w:p>
    <w:p w14:paraId="7673E38B"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long</w:t>
      </w:r>
      <w:proofErr w:type="spellEnd"/>
      <w:r w:rsidRPr="00D73436">
        <w:rPr>
          <w:rFonts w:ascii="Consolas" w:eastAsia="Times New Roman" w:hAnsi="Consolas" w:cs="Times New Roman"/>
          <w:color w:val="292929"/>
          <w:sz w:val="27"/>
          <w:szCs w:val="27"/>
          <w:lang w:val="en-IN" w:eastAsia="en-IN"/>
        </w:rPr>
        <w:t xml:space="preserve"> max_blocks_in_tower1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proofErr w:type="gramStart"/>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096D48"/>
          <w:sz w:val="27"/>
          <w:szCs w:val="27"/>
          <w:lang w:val="en-IN" w:eastAsia="en-IN"/>
        </w:rPr>
        <w:t>0</w:t>
      </w:r>
      <w:r w:rsidRPr="00D73436">
        <w:rPr>
          <w:rFonts w:ascii="Consolas" w:eastAsia="Times New Roman" w:hAnsi="Consolas" w:cs="Times New Roman"/>
          <w:color w:val="292929"/>
          <w:sz w:val="27"/>
          <w:szCs w:val="27"/>
          <w:lang w:val="en-IN" w:eastAsia="en-IN"/>
        </w:rPr>
        <w:t>];</w:t>
      </w:r>
    </w:p>
    <w:p w14:paraId="56ED2FE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645373AD"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Create a vector of pairs (</w:t>
      </w:r>
      <w:proofErr w:type="spellStart"/>
      <w:r w:rsidRPr="00D73436">
        <w:rPr>
          <w:rFonts w:ascii="Consolas" w:eastAsia="Times New Roman" w:hAnsi="Consolas" w:cs="Times New Roman"/>
          <w:color w:val="515151"/>
          <w:sz w:val="27"/>
          <w:szCs w:val="27"/>
          <w:lang w:val="en-IN" w:eastAsia="en-IN"/>
        </w:rPr>
        <w:t>tower_index</w:t>
      </w:r>
      <w:proofErr w:type="spellEnd"/>
      <w:r w:rsidRPr="00D73436">
        <w:rPr>
          <w:rFonts w:ascii="Consolas" w:eastAsia="Times New Roman" w:hAnsi="Consolas" w:cs="Times New Roman"/>
          <w:color w:val="515151"/>
          <w:sz w:val="27"/>
          <w:szCs w:val="27"/>
          <w:lang w:val="en-IN" w:eastAsia="en-IN"/>
        </w:rPr>
        <w:t xml:space="preserve">, </w:t>
      </w:r>
      <w:proofErr w:type="spellStart"/>
      <w:r w:rsidRPr="00D73436">
        <w:rPr>
          <w:rFonts w:ascii="Consolas" w:eastAsia="Times New Roman" w:hAnsi="Consolas" w:cs="Times New Roman"/>
          <w:color w:val="515151"/>
          <w:sz w:val="27"/>
          <w:szCs w:val="27"/>
          <w:lang w:val="en-IN" w:eastAsia="en-IN"/>
        </w:rPr>
        <w:t>number_of_blocks</w:t>
      </w:r>
      <w:proofErr w:type="spellEnd"/>
      <w:r w:rsidRPr="00D73436">
        <w:rPr>
          <w:rFonts w:ascii="Consolas" w:eastAsia="Times New Roman" w:hAnsi="Consolas" w:cs="Times New Roman"/>
          <w:color w:val="515151"/>
          <w:sz w:val="27"/>
          <w:szCs w:val="27"/>
          <w:lang w:val="en-IN" w:eastAsia="en-IN"/>
        </w:rPr>
        <w:t>)</w:t>
      </w:r>
    </w:p>
    <w:p w14:paraId="7089ADF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vector</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292929"/>
          <w:sz w:val="27"/>
          <w:szCs w:val="27"/>
          <w:lang w:val="en-IN" w:eastAsia="en-IN"/>
        </w:rPr>
        <w:t>pair</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000000"/>
          <w:sz w:val="27"/>
          <w:szCs w:val="27"/>
          <w:lang w:val="en-IN" w:eastAsia="en-IN"/>
        </w:rPr>
        <w:t>&gt;&gt;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w:t>
      </w:r>
    </w:p>
    <w:p w14:paraId="6CE452D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for</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0</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292929"/>
          <w:sz w:val="27"/>
          <w:szCs w:val="27"/>
          <w:lang w:val="en-IN" w:eastAsia="en-IN"/>
        </w:rPr>
        <w:t xml:space="preserve"> n;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w:t>
      </w:r>
    </w:p>
    <w:p w14:paraId="0E4C0304"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w:t>
      </w:r>
      <w:proofErr w:type="gramStart"/>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5E2CBC"/>
          <w:sz w:val="27"/>
          <w:szCs w:val="27"/>
          <w:lang w:val="en-IN" w:eastAsia="en-IN"/>
        </w:rPr>
        <w:t>push</w:t>
      </w:r>
      <w:proofErr w:type="gramEnd"/>
      <w:r w:rsidRPr="00D73436">
        <w:rPr>
          <w:rFonts w:ascii="Consolas" w:eastAsia="Times New Roman" w:hAnsi="Consolas" w:cs="Times New Roman"/>
          <w:color w:val="5E2CBC"/>
          <w:sz w:val="27"/>
          <w:szCs w:val="27"/>
          <w:lang w:val="en-IN" w:eastAsia="en-IN"/>
        </w:rPr>
        <w:t>_back</w:t>
      </w:r>
      <w:proofErr w:type="spellEnd"/>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1</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w:t>
      </w:r>
    </w:p>
    <w:p w14:paraId="151C6761"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7DB6AD2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641EBFB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Sort towers by number of blocks in descending order</w:t>
      </w:r>
    </w:p>
    <w:p w14:paraId="0AAD88A8"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5E2CBC"/>
          <w:sz w:val="27"/>
          <w:szCs w:val="27"/>
          <w:lang w:val="en-IN" w:eastAsia="en-IN"/>
        </w:rPr>
        <w:t>sort</w:t>
      </w:r>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001080"/>
          <w:sz w:val="27"/>
          <w:szCs w:val="27"/>
          <w:lang w:val="en-IN" w:eastAsia="en-IN"/>
        </w:rPr>
        <w:t>tower_</w:t>
      </w:r>
      <w:proofErr w:type="gramStart"/>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5E2CBC"/>
          <w:sz w:val="27"/>
          <w:szCs w:val="27"/>
          <w:lang w:val="en-IN" w:eastAsia="en-IN"/>
        </w:rPr>
        <w:t>begin</w:t>
      </w:r>
      <w:proofErr w:type="spellEnd"/>
      <w:proofErr w:type="gramEnd"/>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5E2CBC"/>
          <w:sz w:val="27"/>
          <w:szCs w:val="27"/>
          <w:lang w:val="en-IN" w:eastAsia="en-IN"/>
        </w:rPr>
        <w:t>end</w:t>
      </w:r>
      <w:proofErr w:type="spellEnd"/>
      <w:r w:rsidRPr="00D73436">
        <w:rPr>
          <w:rFonts w:ascii="Consolas" w:eastAsia="Times New Roman" w:hAnsi="Consolas" w:cs="Times New Roman"/>
          <w:color w:val="292929"/>
          <w:sz w:val="27"/>
          <w:szCs w:val="27"/>
          <w:lang w:val="en-IN" w:eastAsia="en-IN"/>
        </w:rPr>
        <w:t xml:space="preserve">(), </w:t>
      </w:r>
    </w:p>
    <w:p w14:paraId="3E6038D9"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roofErr w:type="gramStart"/>
      <w:r w:rsidRPr="00D73436">
        <w:rPr>
          <w:rFonts w:ascii="Consolas" w:eastAsia="Times New Roman" w:hAnsi="Consolas" w:cs="Times New Roman"/>
          <w:color w:val="292929"/>
          <w:sz w:val="27"/>
          <w:szCs w:val="27"/>
          <w:lang w:val="en-IN" w:eastAsia="en-IN"/>
        </w:rPr>
        <w:t>[](</w:t>
      </w:r>
      <w:proofErr w:type="spellStart"/>
      <w:proofErr w:type="gramEnd"/>
      <w:r w:rsidRPr="00D73436">
        <w:rPr>
          <w:rFonts w:ascii="Consolas" w:eastAsia="Times New Roman" w:hAnsi="Consolas" w:cs="Times New Roman"/>
          <w:color w:val="0F4A85"/>
          <w:sz w:val="27"/>
          <w:szCs w:val="27"/>
          <w:lang w:val="en-IN" w:eastAsia="en-IN"/>
        </w:rPr>
        <w:t>const</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185E73"/>
          <w:sz w:val="27"/>
          <w:szCs w:val="27"/>
          <w:lang w:val="en-IN" w:eastAsia="en-IN"/>
        </w:rPr>
        <w:t>pair</w:t>
      </w:r>
      <w:r w:rsidRPr="00D73436">
        <w:rPr>
          <w:rFonts w:ascii="Consolas" w:eastAsia="Times New Roman" w:hAnsi="Consolas" w:cs="Times New Roman"/>
          <w:color w:val="292929"/>
          <w:sz w:val="27"/>
          <w:szCs w:val="27"/>
          <w:lang w:val="en-IN" w:eastAsia="en-IN"/>
        </w:rPr>
        <w:t>&lt;</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&gt;</w:t>
      </w:r>
      <w:r w:rsidRPr="00D73436">
        <w:rPr>
          <w:rFonts w:ascii="Consolas" w:eastAsia="Times New Roman" w:hAnsi="Consolas" w:cs="Times New Roman"/>
          <w:color w:val="0F4A85"/>
          <w:sz w:val="27"/>
          <w:szCs w:val="27"/>
          <w:lang w:val="en-IN" w:eastAsia="en-IN"/>
        </w:rPr>
        <w:t>&amp;</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a</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const</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185E73"/>
          <w:sz w:val="27"/>
          <w:szCs w:val="27"/>
          <w:lang w:val="en-IN" w:eastAsia="en-IN"/>
        </w:rPr>
        <w:t>pair</w:t>
      </w:r>
      <w:r w:rsidRPr="00D73436">
        <w:rPr>
          <w:rFonts w:ascii="Consolas" w:eastAsia="Times New Roman" w:hAnsi="Consolas" w:cs="Times New Roman"/>
          <w:color w:val="292929"/>
          <w:sz w:val="27"/>
          <w:szCs w:val="27"/>
          <w:lang w:val="en-IN" w:eastAsia="en-IN"/>
        </w:rPr>
        <w:t>&lt;</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&gt;</w:t>
      </w:r>
      <w:r w:rsidRPr="00D73436">
        <w:rPr>
          <w:rFonts w:ascii="Consolas" w:eastAsia="Times New Roman" w:hAnsi="Consolas" w:cs="Times New Roman"/>
          <w:color w:val="0F4A85"/>
          <w:sz w:val="27"/>
          <w:szCs w:val="27"/>
          <w:lang w:val="en-IN" w:eastAsia="en-IN"/>
        </w:rPr>
        <w:t>&amp;</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b</w:t>
      </w:r>
      <w:r w:rsidRPr="00D73436">
        <w:rPr>
          <w:rFonts w:ascii="Consolas" w:eastAsia="Times New Roman" w:hAnsi="Consolas" w:cs="Times New Roman"/>
          <w:color w:val="292929"/>
          <w:sz w:val="27"/>
          <w:szCs w:val="27"/>
          <w:lang w:val="en-IN" w:eastAsia="en-IN"/>
        </w:rPr>
        <w:t>) {</w:t>
      </w:r>
    </w:p>
    <w:p w14:paraId="0C71AFE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r w:rsidRPr="00D73436">
        <w:rPr>
          <w:rFonts w:ascii="Consolas" w:eastAsia="Times New Roman" w:hAnsi="Consolas" w:cs="Times New Roman"/>
          <w:color w:val="B5200D"/>
          <w:sz w:val="27"/>
          <w:szCs w:val="27"/>
          <w:lang w:val="en-IN" w:eastAsia="en-IN"/>
        </w:rPr>
        <w:t>return</w:t>
      </w:r>
      <w:r w:rsidRPr="00D73436">
        <w:rPr>
          <w:rFonts w:ascii="Consolas" w:eastAsia="Times New Roman" w:hAnsi="Consolas" w:cs="Times New Roman"/>
          <w:color w:val="292929"/>
          <w:sz w:val="27"/>
          <w:szCs w:val="27"/>
          <w:lang w:val="en-IN" w:eastAsia="en-IN"/>
        </w:rPr>
        <w:t xml:space="preserve"> </w:t>
      </w:r>
      <w:proofErr w:type="spellStart"/>
      <w:proofErr w:type="gramStart"/>
      <w:r w:rsidRPr="00D73436">
        <w:rPr>
          <w:rFonts w:ascii="Consolas" w:eastAsia="Times New Roman" w:hAnsi="Consolas" w:cs="Times New Roman"/>
          <w:color w:val="001080"/>
          <w:sz w:val="27"/>
          <w:szCs w:val="27"/>
          <w:lang w:val="en-IN" w:eastAsia="en-IN"/>
        </w:rPr>
        <w:t>a</w:t>
      </w:r>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second</w:t>
      </w:r>
      <w:proofErr w:type="spellEnd"/>
      <w:proofErr w:type="gram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&gt;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b</w:t>
      </w:r>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second</w:t>
      </w:r>
      <w:proofErr w:type="spellEnd"/>
      <w:r w:rsidRPr="00D73436">
        <w:rPr>
          <w:rFonts w:ascii="Consolas" w:eastAsia="Times New Roman" w:hAnsi="Consolas" w:cs="Times New Roman"/>
          <w:color w:val="292929"/>
          <w:sz w:val="27"/>
          <w:szCs w:val="27"/>
          <w:lang w:val="en-IN" w:eastAsia="en-IN"/>
        </w:rPr>
        <w:t>;</w:t>
      </w:r>
    </w:p>
    <w:p w14:paraId="007701CD"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708CBBC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620BFAB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For each tower with more blocks than tower 1, we can move blocks to tower 1</w:t>
      </w:r>
    </w:p>
    <w:p w14:paraId="009DF974"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for</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0</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292929"/>
          <w:sz w:val="27"/>
          <w:szCs w:val="27"/>
          <w:lang w:val="en-IN" w:eastAsia="en-IN"/>
        </w:rPr>
        <w:t xml:space="preserve"> n;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w:t>
      </w:r>
    </w:p>
    <w:p w14:paraId="477788B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Skip if this is tower 1</w:t>
      </w:r>
    </w:p>
    <w:p w14:paraId="4FC5C44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if</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proofErr w:type="gramStart"/>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first</w:t>
      </w:r>
      <w:proofErr w:type="gram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1</w:t>
      </w:r>
      <w:r w:rsidRPr="00D73436">
        <w:rPr>
          <w:rFonts w:ascii="Consolas" w:eastAsia="Times New Roman" w:hAnsi="Consolas" w:cs="Times New Roman"/>
          <w:color w:val="292929"/>
          <w:sz w:val="27"/>
          <w:szCs w:val="27"/>
          <w:lang w:val="en-IN" w:eastAsia="en-IN"/>
        </w:rPr>
        <w:t>) {</w:t>
      </w:r>
    </w:p>
    <w:p w14:paraId="7108BD20"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continue</w:t>
      </w:r>
      <w:r w:rsidRPr="00D73436">
        <w:rPr>
          <w:rFonts w:ascii="Consolas" w:eastAsia="Times New Roman" w:hAnsi="Consolas" w:cs="Times New Roman"/>
          <w:color w:val="292929"/>
          <w:sz w:val="27"/>
          <w:szCs w:val="27"/>
          <w:lang w:val="en-IN" w:eastAsia="en-IN"/>
        </w:rPr>
        <w:t>;</w:t>
      </w:r>
    </w:p>
    <w:p w14:paraId="774C57D4"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46D24CBD"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lastRenderedPageBreak/>
        <w:t xml:space="preserve">        </w:t>
      </w:r>
    </w:p>
    <w:p w14:paraId="0CD6B7B8"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Find tower 1's current position in our sorted array</w:t>
      </w:r>
    </w:p>
    <w:p w14:paraId="2452C52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tower1_index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096D48"/>
          <w:sz w:val="27"/>
          <w:szCs w:val="27"/>
          <w:lang w:val="en-IN" w:eastAsia="en-IN"/>
        </w:rPr>
        <w:t>1</w:t>
      </w:r>
      <w:r w:rsidRPr="00D73436">
        <w:rPr>
          <w:rFonts w:ascii="Consolas" w:eastAsia="Times New Roman" w:hAnsi="Consolas" w:cs="Times New Roman"/>
          <w:color w:val="292929"/>
          <w:sz w:val="27"/>
          <w:szCs w:val="27"/>
          <w:lang w:val="en-IN" w:eastAsia="en-IN"/>
        </w:rPr>
        <w:t>;</w:t>
      </w:r>
    </w:p>
    <w:p w14:paraId="1661D1D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for</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j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0</w:t>
      </w:r>
      <w:r w:rsidRPr="00D73436">
        <w:rPr>
          <w:rFonts w:ascii="Consolas" w:eastAsia="Times New Roman" w:hAnsi="Consolas" w:cs="Times New Roman"/>
          <w:color w:val="292929"/>
          <w:sz w:val="27"/>
          <w:szCs w:val="27"/>
          <w:lang w:val="en-IN" w:eastAsia="en-IN"/>
        </w:rPr>
        <w:t xml:space="preserve">; j </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292929"/>
          <w:sz w:val="27"/>
          <w:szCs w:val="27"/>
          <w:lang w:val="en-IN" w:eastAsia="en-IN"/>
        </w:rPr>
        <w:t xml:space="preserve"> n; </w:t>
      </w:r>
      <w:proofErr w:type="spellStart"/>
      <w:r w:rsidRPr="00D73436">
        <w:rPr>
          <w:rFonts w:ascii="Consolas" w:eastAsia="Times New Roman" w:hAnsi="Consolas" w:cs="Times New Roman"/>
          <w:color w:val="292929"/>
          <w:sz w:val="27"/>
          <w:szCs w:val="27"/>
          <w:lang w:val="en-IN" w:eastAsia="en-IN"/>
        </w:rPr>
        <w:t>j</w:t>
      </w:r>
      <w:r w:rsidRPr="00D73436">
        <w:rPr>
          <w:rFonts w:ascii="Consolas" w:eastAsia="Times New Roman" w:hAnsi="Consolas" w:cs="Times New Roman"/>
          <w:color w:val="000000"/>
          <w:sz w:val="27"/>
          <w:szCs w:val="27"/>
          <w:lang w:val="en-IN" w:eastAsia="en-IN"/>
        </w:rPr>
        <w:t>++</w:t>
      </w:r>
      <w:proofErr w:type="spellEnd"/>
      <w:r w:rsidRPr="00D73436">
        <w:rPr>
          <w:rFonts w:ascii="Consolas" w:eastAsia="Times New Roman" w:hAnsi="Consolas" w:cs="Times New Roman"/>
          <w:color w:val="292929"/>
          <w:sz w:val="27"/>
          <w:szCs w:val="27"/>
          <w:lang w:val="en-IN" w:eastAsia="en-IN"/>
        </w:rPr>
        <w:t>) {</w:t>
      </w:r>
    </w:p>
    <w:p w14:paraId="41BCF8A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if</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[j</w:t>
      </w:r>
      <w:proofErr w:type="gramStart"/>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first</w:t>
      </w:r>
      <w:proofErr w:type="gram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1</w:t>
      </w:r>
      <w:r w:rsidRPr="00D73436">
        <w:rPr>
          <w:rFonts w:ascii="Consolas" w:eastAsia="Times New Roman" w:hAnsi="Consolas" w:cs="Times New Roman"/>
          <w:color w:val="292929"/>
          <w:sz w:val="27"/>
          <w:szCs w:val="27"/>
          <w:lang w:val="en-IN" w:eastAsia="en-IN"/>
        </w:rPr>
        <w:t>) {</w:t>
      </w:r>
    </w:p>
    <w:p w14:paraId="099D0C8C"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tower1_index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j;</w:t>
      </w:r>
    </w:p>
    <w:p w14:paraId="68F7087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break</w:t>
      </w:r>
      <w:r w:rsidRPr="00D73436">
        <w:rPr>
          <w:rFonts w:ascii="Consolas" w:eastAsia="Times New Roman" w:hAnsi="Consolas" w:cs="Times New Roman"/>
          <w:color w:val="292929"/>
          <w:sz w:val="27"/>
          <w:szCs w:val="27"/>
          <w:lang w:val="en-IN" w:eastAsia="en-IN"/>
        </w:rPr>
        <w:t>;</w:t>
      </w:r>
    </w:p>
    <w:p w14:paraId="680C7A2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41B6D12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1D81CA37"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173750B0"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If we can't find tower 1 or tower 1 has more blocks than current tower, skip</w:t>
      </w:r>
    </w:p>
    <w:p w14:paraId="401F25F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if</w:t>
      </w:r>
      <w:r w:rsidRPr="00D73436">
        <w:rPr>
          <w:rFonts w:ascii="Consolas" w:eastAsia="Times New Roman" w:hAnsi="Consolas" w:cs="Times New Roman"/>
          <w:color w:val="292929"/>
          <w:sz w:val="27"/>
          <w:szCs w:val="27"/>
          <w:lang w:val="en-IN" w:eastAsia="en-IN"/>
        </w:rPr>
        <w:t xml:space="preserve"> (tower1_index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096D48"/>
          <w:sz w:val="27"/>
          <w:szCs w:val="27"/>
          <w:lang w:val="en-IN" w:eastAsia="en-IN"/>
        </w:rPr>
        <w:t>1</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[tower1_index</w:t>
      </w:r>
      <w:proofErr w:type="gramStart"/>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second</w:t>
      </w:r>
      <w:proofErr w:type="gram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&gt;=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second</w:t>
      </w:r>
      <w:r w:rsidRPr="00D73436">
        <w:rPr>
          <w:rFonts w:ascii="Consolas" w:eastAsia="Times New Roman" w:hAnsi="Consolas" w:cs="Times New Roman"/>
          <w:color w:val="292929"/>
          <w:sz w:val="27"/>
          <w:szCs w:val="27"/>
          <w:lang w:val="en-IN" w:eastAsia="en-IN"/>
        </w:rPr>
        <w:t>) {</w:t>
      </w:r>
    </w:p>
    <w:p w14:paraId="060026C9"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continue</w:t>
      </w:r>
      <w:r w:rsidRPr="00D73436">
        <w:rPr>
          <w:rFonts w:ascii="Consolas" w:eastAsia="Times New Roman" w:hAnsi="Consolas" w:cs="Times New Roman"/>
          <w:color w:val="292929"/>
          <w:sz w:val="27"/>
          <w:szCs w:val="27"/>
          <w:lang w:val="en-IN" w:eastAsia="en-IN"/>
        </w:rPr>
        <w:t>;</w:t>
      </w:r>
    </w:p>
    <w:p w14:paraId="4EDCAD6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02F4639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749C78C8"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We can move a block from this tower to tower 1</w:t>
      </w:r>
    </w:p>
    <w:p w14:paraId="31D278F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Each move increases tower 1's blocks by 1 and decreases the other tower by 1</w:t>
      </w:r>
    </w:p>
    <w:p w14:paraId="727739EC"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We can keep doing this until they have the same number of blocks</w:t>
      </w:r>
    </w:p>
    <w:p w14:paraId="62F61AA7"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After that, they'll keep swapping positions and we can't increase tower 1 further</w:t>
      </w:r>
    </w:p>
    <w:p w14:paraId="166965B1"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646EF5C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long</w:t>
      </w:r>
      <w:proofErr w:type="spellEnd"/>
      <w:r w:rsidRPr="00D73436">
        <w:rPr>
          <w:rFonts w:ascii="Consolas" w:eastAsia="Times New Roman" w:hAnsi="Consolas" w:cs="Times New Roman"/>
          <w:color w:val="292929"/>
          <w:sz w:val="27"/>
          <w:szCs w:val="27"/>
          <w:lang w:val="en-IN" w:eastAsia="en-IN"/>
        </w:rPr>
        <w:t xml:space="preserve"> diff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proofErr w:type="gramStart"/>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second</w:t>
      </w:r>
      <w:proofErr w:type="gram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[tower1_index].</w:t>
      </w:r>
      <w:r w:rsidRPr="00D73436">
        <w:rPr>
          <w:rFonts w:ascii="Consolas" w:eastAsia="Times New Roman" w:hAnsi="Consolas" w:cs="Times New Roman"/>
          <w:color w:val="001080"/>
          <w:sz w:val="27"/>
          <w:szCs w:val="27"/>
          <w:lang w:val="en-IN" w:eastAsia="en-IN"/>
        </w:rPr>
        <w:t>second</w:t>
      </w:r>
      <w:r w:rsidRPr="00D73436">
        <w:rPr>
          <w:rFonts w:ascii="Consolas" w:eastAsia="Times New Roman" w:hAnsi="Consolas" w:cs="Times New Roman"/>
          <w:color w:val="292929"/>
          <w:sz w:val="27"/>
          <w:szCs w:val="27"/>
          <w:lang w:val="en-IN" w:eastAsia="en-IN"/>
        </w:rPr>
        <w:t>;</w:t>
      </w:r>
    </w:p>
    <w:p w14:paraId="0FD832F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Integer division by 2 gives us how many blocks tower 1 gains</w:t>
      </w:r>
    </w:p>
    <w:p w14:paraId="74279C0B"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long</w:t>
      </w:r>
      <w:proofErr w:type="spellEnd"/>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blocks_to_move</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diff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2</w:t>
      </w:r>
      <w:r w:rsidRPr="00D73436">
        <w:rPr>
          <w:rFonts w:ascii="Consolas" w:eastAsia="Times New Roman" w:hAnsi="Consolas" w:cs="Times New Roman"/>
          <w:color w:val="292929"/>
          <w:sz w:val="27"/>
          <w:szCs w:val="27"/>
          <w:lang w:val="en-IN" w:eastAsia="en-IN"/>
        </w:rPr>
        <w:t>;</w:t>
      </w:r>
    </w:p>
    <w:p w14:paraId="2E9A574B"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7213B77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Update tower 1's blocks</w:t>
      </w:r>
    </w:p>
    <w:p w14:paraId="7972BE59"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[tower1_index</w:t>
      </w:r>
      <w:proofErr w:type="gramStart"/>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01080"/>
          <w:sz w:val="27"/>
          <w:szCs w:val="27"/>
          <w:lang w:val="en-IN" w:eastAsia="en-IN"/>
        </w:rPr>
        <w:t>second</w:t>
      </w:r>
      <w:proofErr w:type="gram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blocks_to_move</w:t>
      </w:r>
      <w:proofErr w:type="spellEnd"/>
      <w:r w:rsidRPr="00D73436">
        <w:rPr>
          <w:rFonts w:ascii="Consolas" w:eastAsia="Times New Roman" w:hAnsi="Consolas" w:cs="Times New Roman"/>
          <w:color w:val="292929"/>
          <w:sz w:val="27"/>
          <w:szCs w:val="27"/>
          <w:lang w:val="en-IN" w:eastAsia="en-IN"/>
        </w:rPr>
        <w:t>;</w:t>
      </w:r>
    </w:p>
    <w:p w14:paraId="41FD666D"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lastRenderedPageBreak/>
        <w:t xml:space="preserve">        </w:t>
      </w:r>
    </w:p>
    <w:p w14:paraId="314F347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Update max if necessary</w:t>
      </w:r>
    </w:p>
    <w:p w14:paraId="469BD2E1"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max_blocks_in_tower1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proofErr w:type="gramStart"/>
      <w:r w:rsidRPr="00D73436">
        <w:rPr>
          <w:rFonts w:ascii="Consolas" w:eastAsia="Times New Roman" w:hAnsi="Consolas" w:cs="Times New Roman"/>
          <w:color w:val="5E2CBC"/>
          <w:sz w:val="27"/>
          <w:szCs w:val="27"/>
          <w:lang w:val="en-IN" w:eastAsia="en-IN"/>
        </w:rPr>
        <w:t>max</w:t>
      </w:r>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292929"/>
          <w:sz w:val="27"/>
          <w:szCs w:val="27"/>
          <w:lang w:val="en-IN" w:eastAsia="en-IN"/>
        </w:rPr>
        <w:t xml:space="preserve">max_blocks_in_tower1, </w:t>
      </w:r>
      <w:proofErr w:type="spellStart"/>
      <w:r w:rsidRPr="00D73436">
        <w:rPr>
          <w:rFonts w:ascii="Consolas" w:eastAsia="Times New Roman" w:hAnsi="Consolas" w:cs="Times New Roman"/>
          <w:color w:val="001080"/>
          <w:sz w:val="27"/>
          <w:szCs w:val="27"/>
          <w:lang w:val="en-IN" w:eastAsia="en-IN"/>
        </w:rPr>
        <w:t>tower_blocks</w:t>
      </w:r>
      <w:proofErr w:type="spellEnd"/>
      <w:r w:rsidRPr="00D73436">
        <w:rPr>
          <w:rFonts w:ascii="Consolas" w:eastAsia="Times New Roman" w:hAnsi="Consolas" w:cs="Times New Roman"/>
          <w:color w:val="292929"/>
          <w:sz w:val="27"/>
          <w:szCs w:val="27"/>
          <w:lang w:val="en-IN" w:eastAsia="en-IN"/>
        </w:rPr>
        <w:t>[tower1_index].</w:t>
      </w:r>
      <w:r w:rsidRPr="00D73436">
        <w:rPr>
          <w:rFonts w:ascii="Consolas" w:eastAsia="Times New Roman" w:hAnsi="Consolas" w:cs="Times New Roman"/>
          <w:color w:val="001080"/>
          <w:sz w:val="27"/>
          <w:szCs w:val="27"/>
          <w:lang w:val="en-IN" w:eastAsia="en-IN"/>
        </w:rPr>
        <w:t>second</w:t>
      </w:r>
      <w:r w:rsidRPr="00D73436">
        <w:rPr>
          <w:rFonts w:ascii="Consolas" w:eastAsia="Times New Roman" w:hAnsi="Consolas" w:cs="Times New Roman"/>
          <w:color w:val="292929"/>
          <w:sz w:val="27"/>
          <w:szCs w:val="27"/>
          <w:lang w:val="en-IN" w:eastAsia="en-IN"/>
        </w:rPr>
        <w:t>);</w:t>
      </w:r>
    </w:p>
    <w:p w14:paraId="62F5D6E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0C43567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0E5892DC"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return</w:t>
      </w:r>
      <w:r w:rsidRPr="00D73436">
        <w:rPr>
          <w:rFonts w:ascii="Consolas" w:eastAsia="Times New Roman" w:hAnsi="Consolas" w:cs="Times New Roman"/>
          <w:color w:val="292929"/>
          <w:sz w:val="27"/>
          <w:szCs w:val="27"/>
          <w:lang w:val="en-IN" w:eastAsia="en-IN"/>
        </w:rPr>
        <w:t xml:space="preserve"> max_blocks_in_tower1;</w:t>
      </w:r>
    </w:p>
    <w:p w14:paraId="7706B8EB"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w:t>
      </w:r>
    </w:p>
    <w:p w14:paraId="57F0F5A6"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p>
    <w:p w14:paraId="520CB8E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Optimized solution</w:t>
      </w:r>
    </w:p>
    <w:p w14:paraId="4D1E0FF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long</w:t>
      </w:r>
      <w:proofErr w:type="spellEnd"/>
      <w:r w:rsidRPr="00D73436">
        <w:rPr>
          <w:rFonts w:ascii="Consolas" w:eastAsia="Times New Roman" w:hAnsi="Consolas" w:cs="Times New Roman"/>
          <w:color w:val="292929"/>
          <w:sz w:val="27"/>
          <w:szCs w:val="27"/>
          <w:lang w:val="en-IN" w:eastAsia="en-IN"/>
        </w:rPr>
        <w:t xml:space="preserve"> </w:t>
      </w:r>
      <w:proofErr w:type="spellStart"/>
      <w:proofErr w:type="gramStart"/>
      <w:r w:rsidRPr="00D73436">
        <w:rPr>
          <w:rFonts w:ascii="Consolas" w:eastAsia="Times New Roman" w:hAnsi="Consolas" w:cs="Times New Roman"/>
          <w:color w:val="5E2CBC"/>
          <w:sz w:val="27"/>
          <w:szCs w:val="27"/>
          <w:lang w:val="en-IN" w:eastAsia="en-IN"/>
        </w:rPr>
        <w:t>solveOptimized</w:t>
      </w:r>
      <w:proofErr w:type="spellEnd"/>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n</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185E73"/>
          <w:sz w:val="27"/>
          <w:szCs w:val="27"/>
          <w:lang w:val="en-IN" w:eastAsia="en-IN"/>
        </w:rPr>
        <w:t>vector</w:t>
      </w:r>
      <w:r w:rsidRPr="00D73436">
        <w:rPr>
          <w:rFonts w:ascii="Consolas" w:eastAsia="Times New Roman" w:hAnsi="Consolas" w:cs="Times New Roman"/>
          <w:color w:val="292929"/>
          <w:sz w:val="27"/>
          <w:szCs w:val="27"/>
          <w:lang w:val="en-IN" w:eastAsia="en-IN"/>
        </w:rPr>
        <w:t>&lt;</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&gt;</w:t>
      </w:r>
      <w:r w:rsidRPr="00D73436">
        <w:rPr>
          <w:rFonts w:ascii="Consolas" w:eastAsia="Times New Roman" w:hAnsi="Consolas" w:cs="Times New Roman"/>
          <w:color w:val="0F4A85"/>
          <w:sz w:val="27"/>
          <w:szCs w:val="27"/>
          <w:lang w:val="en-IN" w:eastAsia="en-IN"/>
        </w:rPr>
        <w:t>&amp;</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 {</w:t>
      </w:r>
    </w:p>
    <w:p w14:paraId="1558653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long</w:t>
      </w:r>
      <w:proofErr w:type="spellEnd"/>
      <w:r w:rsidRPr="00D73436">
        <w:rPr>
          <w:rFonts w:ascii="Consolas" w:eastAsia="Times New Roman" w:hAnsi="Consolas" w:cs="Times New Roman"/>
          <w:color w:val="292929"/>
          <w:sz w:val="27"/>
          <w:szCs w:val="27"/>
          <w:lang w:val="en-IN" w:eastAsia="en-IN"/>
        </w:rPr>
        <w:t xml:space="preserve"> tower1_blocks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proofErr w:type="gramStart"/>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096D48"/>
          <w:sz w:val="27"/>
          <w:szCs w:val="27"/>
          <w:lang w:val="en-IN" w:eastAsia="en-IN"/>
        </w:rPr>
        <w:t>0</w:t>
      </w:r>
      <w:r w:rsidRPr="00D73436">
        <w:rPr>
          <w:rFonts w:ascii="Consolas" w:eastAsia="Times New Roman" w:hAnsi="Consolas" w:cs="Times New Roman"/>
          <w:color w:val="292929"/>
          <w:sz w:val="27"/>
          <w:szCs w:val="27"/>
          <w:lang w:val="en-IN" w:eastAsia="en-IN"/>
        </w:rPr>
        <w:t>];</w:t>
      </w:r>
    </w:p>
    <w:p w14:paraId="7B2F653D"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644BBDD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For each tower, find how many blocks we can add to tower 1</w:t>
      </w:r>
    </w:p>
    <w:p w14:paraId="48BE8B24"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for</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1</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292929"/>
          <w:sz w:val="27"/>
          <w:szCs w:val="27"/>
          <w:lang w:val="en-IN" w:eastAsia="en-IN"/>
        </w:rPr>
        <w:t xml:space="preserve"> n;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w:t>
      </w:r>
    </w:p>
    <w:p w14:paraId="50ECBA18"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If current tower has more blocks than tower 1</w:t>
      </w:r>
    </w:p>
    <w:p w14:paraId="24AC18A4"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if</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&gt;</w:t>
      </w:r>
      <w:r w:rsidRPr="00D73436">
        <w:rPr>
          <w:rFonts w:ascii="Consolas" w:eastAsia="Times New Roman" w:hAnsi="Consolas" w:cs="Times New Roman"/>
          <w:color w:val="292929"/>
          <w:sz w:val="27"/>
          <w:szCs w:val="27"/>
          <w:lang w:val="en-IN" w:eastAsia="en-IN"/>
        </w:rPr>
        <w:t xml:space="preserve"> tower1_blocks) {</w:t>
      </w:r>
    </w:p>
    <w:p w14:paraId="793A10F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Calculate how many blocks we can move</w:t>
      </w:r>
    </w:p>
    <w:p w14:paraId="43A98ED9"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0F4A85"/>
          <w:sz w:val="27"/>
          <w:szCs w:val="27"/>
          <w:lang w:val="en-IN" w:eastAsia="en-IN"/>
        </w:rPr>
        <w:t>long</w:t>
      </w:r>
      <w:proofErr w:type="spellEnd"/>
      <w:r w:rsidRPr="00D73436">
        <w:rPr>
          <w:rFonts w:ascii="Consolas" w:eastAsia="Times New Roman" w:hAnsi="Consolas" w:cs="Times New Roman"/>
          <w:color w:val="292929"/>
          <w:sz w:val="27"/>
          <w:szCs w:val="27"/>
          <w:lang w:val="en-IN" w:eastAsia="en-IN"/>
        </w:rPr>
        <w:t xml:space="preserve"> diff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tower1_blocks;</w:t>
      </w:r>
    </w:p>
    <w:p w14:paraId="5ADA00CF"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We can add diff/2 blocks to tower 1</w:t>
      </w:r>
    </w:p>
    <w:p w14:paraId="785DE734"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tower1_blocks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diff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2</w:t>
      </w:r>
      <w:r w:rsidRPr="00D73436">
        <w:rPr>
          <w:rFonts w:ascii="Consolas" w:eastAsia="Times New Roman" w:hAnsi="Consolas" w:cs="Times New Roman"/>
          <w:color w:val="292929"/>
          <w:sz w:val="27"/>
          <w:szCs w:val="27"/>
          <w:lang w:val="en-IN" w:eastAsia="en-IN"/>
        </w:rPr>
        <w:t>;</w:t>
      </w:r>
    </w:p>
    <w:p w14:paraId="457BA63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33A423E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3B016CC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40B688F9"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return</w:t>
      </w:r>
      <w:r w:rsidRPr="00D73436">
        <w:rPr>
          <w:rFonts w:ascii="Consolas" w:eastAsia="Times New Roman" w:hAnsi="Consolas" w:cs="Times New Roman"/>
          <w:color w:val="292929"/>
          <w:sz w:val="27"/>
          <w:szCs w:val="27"/>
          <w:lang w:val="en-IN" w:eastAsia="en-IN"/>
        </w:rPr>
        <w:t xml:space="preserve"> tower1_blocks;</w:t>
      </w:r>
    </w:p>
    <w:p w14:paraId="35B1964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w:t>
      </w:r>
    </w:p>
    <w:p w14:paraId="78DE986C"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p>
    <w:p w14:paraId="0E8A72C1"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proofErr w:type="gramStart"/>
      <w:r w:rsidRPr="00D73436">
        <w:rPr>
          <w:rFonts w:ascii="Consolas" w:eastAsia="Times New Roman" w:hAnsi="Consolas" w:cs="Times New Roman"/>
          <w:color w:val="5E2CBC"/>
          <w:sz w:val="27"/>
          <w:szCs w:val="27"/>
          <w:lang w:val="en-IN" w:eastAsia="en-IN"/>
        </w:rPr>
        <w:t>main</w:t>
      </w:r>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292929"/>
          <w:sz w:val="27"/>
          <w:szCs w:val="27"/>
          <w:lang w:val="en-IN" w:eastAsia="en-IN"/>
        </w:rPr>
        <w:t>) {</w:t>
      </w:r>
    </w:p>
    <w:p w14:paraId="706111F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185E73"/>
          <w:sz w:val="27"/>
          <w:szCs w:val="27"/>
          <w:lang w:val="en-IN" w:eastAsia="en-IN"/>
        </w:rPr>
        <w:t>ios_</w:t>
      </w:r>
      <w:proofErr w:type="gramStart"/>
      <w:r w:rsidRPr="00D73436">
        <w:rPr>
          <w:rFonts w:ascii="Consolas" w:eastAsia="Times New Roman" w:hAnsi="Consolas" w:cs="Times New Roman"/>
          <w:color w:val="185E73"/>
          <w:sz w:val="27"/>
          <w:szCs w:val="27"/>
          <w:lang w:val="en-IN" w:eastAsia="en-IN"/>
        </w:rPr>
        <w:t>base</w:t>
      </w:r>
      <w:proofErr w:type="spellEnd"/>
      <w:r w:rsidRPr="00D73436">
        <w:rPr>
          <w:rFonts w:ascii="Consolas" w:eastAsia="Times New Roman" w:hAnsi="Consolas" w:cs="Times New Roman"/>
          <w:color w:val="292929"/>
          <w:sz w:val="27"/>
          <w:szCs w:val="27"/>
          <w:lang w:val="en-IN" w:eastAsia="en-IN"/>
        </w:rPr>
        <w:t>::</w:t>
      </w:r>
      <w:proofErr w:type="spellStart"/>
      <w:proofErr w:type="gramEnd"/>
      <w:r w:rsidRPr="00D73436">
        <w:rPr>
          <w:rFonts w:ascii="Consolas" w:eastAsia="Times New Roman" w:hAnsi="Consolas" w:cs="Times New Roman"/>
          <w:color w:val="5E2CBC"/>
          <w:sz w:val="27"/>
          <w:szCs w:val="27"/>
          <w:lang w:val="en-IN" w:eastAsia="en-IN"/>
        </w:rPr>
        <w:t>sync_with_stdio</w:t>
      </w:r>
      <w:proofErr w:type="spellEnd"/>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0F4A85"/>
          <w:sz w:val="27"/>
          <w:szCs w:val="27"/>
          <w:lang w:val="en-IN" w:eastAsia="en-IN"/>
        </w:rPr>
        <w:t>false</w:t>
      </w:r>
      <w:r w:rsidRPr="00D73436">
        <w:rPr>
          <w:rFonts w:ascii="Consolas" w:eastAsia="Times New Roman" w:hAnsi="Consolas" w:cs="Times New Roman"/>
          <w:color w:val="292929"/>
          <w:sz w:val="27"/>
          <w:szCs w:val="27"/>
          <w:lang w:val="en-IN" w:eastAsia="en-IN"/>
        </w:rPr>
        <w:t>);</w:t>
      </w:r>
    </w:p>
    <w:p w14:paraId="56FBA90B"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proofErr w:type="gramStart"/>
      <w:r w:rsidRPr="00D73436">
        <w:rPr>
          <w:rFonts w:ascii="Consolas" w:eastAsia="Times New Roman" w:hAnsi="Consolas" w:cs="Times New Roman"/>
          <w:color w:val="001080"/>
          <w:sz w:val="27"/>
          <w:szCs w:val="27"/>
          <w:lang w:val="en-IN" w:eastAsia="en-IN"/>
        </w:rPr>
        <w:t>cin</w:t>
      </w:r>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5E2CBC"/>
          <w:sz w:val="27"/>
          <w:szCs w:val="27"/>
          <w:lang w:val="en-IN" w:eastAsia="en-IN"/>
        </w:rPr>
        <w:t>tie</w:t>
      </w:r>
      <w:proofErr w:type="spellEnd"/>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0F4A85"/>
          <w:sz w:val="27"/>
          <w:szCs w:val="27"/>
          <w:lang w:val="en-IN" w:eastAsia="en-IN"/>
        </w:rPr>
        <w:t>NULL</w:t>
      </w:r>
      <w:r w:rsidRPr="00D73436">
        <w:rPr>
          <w:rFonts w:ascii="Consolas" w:eastAsia="Times New Roman" w:hAnsi="Consolas" w:cs="Times New Roman"/>
          <w:color w:val="292929"/>
          <w:sz w:val="27"/>
          <w:szCs w:val="27"/>
          <w:lang w:val="en-IN" w:eastAsia="en-IN"/>
        </w:rPr>
        <w:t>);</w:t>
      </w:r>
    </w:p>
    <w:p w14:paraId="0F90E357"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446E3A00"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t;</w:t>
      </w:r>
    </w:p>
    <w:p w14:paraId="53B3F115"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cin</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&gt;&gt;</w:t>
      </w:r>
      <w:r w:rsidRPr="00D73436">
        <w:rPr>
          <w:rFonts w:ascii="Consolas" w:eastAsia="Times New Roman" w:hAnsi="Consolas" w:cs="Times New Roman"/>
          <w:color w:val="292929"/>
          <w:sz w:val="27"/>
          <w:szCs w:val="27"/>
          <w:lang w:val="en-IN" w:eastAsia="en-IN"/>
        </w:rPr>
        <w:t xml:space="preserve"> </w:t>
      </w:r>
      <w:proofErr w:type="gramStart"/>
      <w:r w:rsidRPr="00D73436">
        <w:rPr>
          <w:rFonts w:ascii="Consolas" w:eastAsia="Times New Roman" w:hAnsi="Consolas" w:cs="Times New Roman"/>
          <w:color w:val="292929"/>
          <w:sz w:val="27"/>
          <w:szCs w:val="27"/>
          <w:lang w:val="en-IN" w:eastAsia="en-IN"/>
        </w:rPr>
        <w:t>t;</w:t>
      </w:r>
      <w:r w:rsidRPr="00D73436">
        <w:rPr>
          <w:rFonts w:ascii="Consolas" w:eastAsia="Times New Roman" w:hAnsi="Consolas" w:cs="Times New Roman"/>
          <w:color w:val="515151"/>
          <w:sz w:val="27"/>
          <w:szCs w:val="27"/>
          <w:lang w:val="en-IN" w:eastAsia="en-IN"/>
        </w:rPr>
        <w:t xml:space="preserve">  /</w:t>
      </w:r>
      <w:proofErr w:type="gramEnd"/>
      <w:r w:rsidRPr="00D73436">
        <w:rPr>
          <w:rFonts w:ascii="Consolas" w:eastAsia="Times New Roman" w:hAnsi="Consolas" w:cs="Times New Roman"/>
          <w:color w:val="515151"/>
          <w:sz w:val="27"/>
          <w:szCs w:val="27"/>
          <w:lang w:val="en-IN" w:eastAsia="en-IN"/>
        </w:rPr>
        <w:t>/ Number of test cases</w:t>
      </w:r>
    </w:p>
    <w:p w14:paraId="39349FB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32E06808"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lastRenderedPageBreak/>
        <w:t xml:space="preserve">    </w:t>
      </w:r>
      <w:r w:rsidRPr="00D73436">
        <w:rPr>
          <w:rFonts w:ascii="Consolas" w:eastAsia="Times New Roman" w:hAnsi="Consolas" w:cs="Times New Roman"/>
          <w:color w:val="B5200D"/>
          <w:sz w:val="27"/>
          <w:szCs w:val="27"/>
          <w:lang w:val="en-IN" w:eastAsia="en-IN"/>
        </w:rPr>
        <w:t>while</w:t>
      </w:r>
      <w:r w:rsidRPr="00D73436">
        <w:rPr>
          <w:rFonts w:ascii="Consolas" w:eastAsia="Times New Roman" w:hAnsi="Consolas" w:cs="Times New Roman"/>
          <w:color w:val="292929"/>
          <w:sz w:val="27"/>
          <w:szCs w:val="27"/>
          <w:lang w:val="en-IN" w:eastAsia="en-IN"/>
        </w:rPr>
        <w:t xml:space="preserve"> (t</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w:t>
      </w:r>
    </w:p>
    <w:p w14:paraId="6603BCF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n;</w:t>
      </w:r>
    </w:p>
    <w:p w14:paraId="38763E0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cin</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&gt;&gt;</w:t>
      </w:r>
      <w:r w:rsidRPr="00D73436">
        <w:rPr>
          <w:rFonts w:ascii="Consolas" w:eastAsia="Times New Roman" w:hAnsi="Consolas" w:cs="Times New Roman"/>
          <w:color w:val="292929"/>
          <w:sz w:val="27"/>
          <w:szCs w:val="27"/>
          <w:lang w:val="en-IN" w:eastAsia="en-IN"/>
        </w:rPr>
        <w:t xml:space="preserve"> </w:t>
      </w:r>
      <w:proofErr w:type="gramStart"/>
      <w:r w:rsidRPr="00D73436">
        <w:rPr>
          <w:rFonts w:ascii="Consolas" w:eastAsia="Times New Roman" w:hAnsi="Consolas" w:cs="Times New Roman"/>
          <w:color w:val="292929"/>
          <w:sz w:val="27"/>
          <w:szCs w:val="27"/>
          <w:lang w:val="en-IN" w:eastAsia="en-IN"/>
        </w:rPr>
        <w:t>n;</w:t>
      </w:r>
      <w:r w:rsidRPr="00D73436">
        <w:rPr>
          <w:rFonts w:ascii="Consolas" w:eastAsia="Times New Roman" w:hAnsi="Consolas" w:cs="Times New Roman"/>
          <w:color w:val="515151"/>
          <w:sz w:val="27"/>
          <w:szCs w:val="27"/>
          <w:lang w:val="en-IN" w:eastAsia="en-IN"/>
        </w:rPr>
        <w:t xml:space="preserve">  /</w:t>
      </w:r>
      <w:proofErr w:type="gramEnd"/>
      <w:r w:rsidRPr="00D73436">
        <w:rPr>
          <w:rFonts w:ascii="Consolas" w:eastAsia="Times New Roman" w:hAnsi="Consolas" w:cs="Times New Roman"/>
          <w:color w:val="515151"/>
          <w:sz w:val="27"/>
          <w:szCs w:val="27"/>
          <w:lang w:val="en-IN" w:eastAsia="en-IN"/>
        </w:rPr>
        <w:t>/ Number of towers</w:t>
      </w:r>
    </w:p>
    <w:p w14:paraId="2B377A80"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0A634B0F"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vector</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long</w:t>
      </w:r>
      <w:r w:rsidRPr="00D73436">
        <w:rPr>
          <w:rFonts w:ascii="Consolas" w:eastAsia="Times New Roman" w:hAnsi="Consolas" w:cs="Times New Roman"/>
          <w:color w:val="000000"/>
          <w:sz w:val="27"/>
          <w:szCs w:val="27"/>
          <w:lang w:val="en-IN" w:eastAsia="en-IN"/>
        </w:rPr>
        <w:t>&gt;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5E2CBC"/>
          <w:sz w:val="27"/>
          <w:szCs w:val="27"/>
          <w:lang w:val="en-IN" w:eastAsia="en-IN"/>
        </w:rPr>
        <w:t>blocks</w:t>
      </w:r>
      <w:r w:rsidRPr="00D73436">
        <w:rPr>
          <w:rFonts w:ascii="Consolas" w:eastAsia="Times New Roman" w:hAnsi="Consolas" w:cs="Times New Roman"/>
          <w:color w:val="292929"/>
          <w:sz w:val="27"/>
          <w:szCs w:val="27"/>
          <w:lang w:val="en-IN" w:eastAsia="en-IN"/>
        </w:rPr>
        <w:t>(n);</w:t>
      </w:r>
    </w:p>
    <w:p w14:paraId="1E4327A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for</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F4A85"/>
          <w:sz w:val="27"/>
          <w:szCs w:val="27"/>
          <w:lang w:val="en-IN" w:eastAsia="en-IN"/>
        </w:rPr>
        <w:t>int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0</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&lt;</w:t>
      </w:r>
      <w:r w:rsidRPr="00D73436">
        <w:rPr>
          <w:rFonts w:ascii="Consolas" w:eastAsia="Times New Roman" w:hAnsi="Consolas" w:cs="Times New Roman"/>
          <w:color w:val="292929"/>
          <w:sz w:val="27"/>
          <w:szCs w:val="27"/>
          <w:lang w:val="en-IN" w:eastAsia="en-IN"/>
        </w:rPr>
        <w:t xml:space="preserve"> n; </w:t>
      </w:r>
      <w:proofErr w:type="spellStart"/>
      <w:r w:rsidRPr="00D73436">
        <w:rPr>
          <w:rFonts w:ascii="Consolas" w:eastAsia="Times New Roman" w:hAnsi="Consolas" w:cs="Times New Roman"/>
          <w:color w:val="292929"/>
          <w:sz w:val="27"/>
          <w:szCs w:val="27"/>
          <w:lang w:val="en-IN" w:eastAsia="en-IN"/>
        </w:rPr>
        <w:t>i</w:t>
      </w:r>
      <w:proofErr w:type="spellEnd"/>
      <w:r w:rsidRPr="00D73436">
        <w:rPr>
          <w:rFonts w:ascii="Consolas" w:eastAsia="Times New Roman" w:hAnsi="Consolas" w:cs="Times New Roman"/>
          <w:color w:val="000000"/>
          <w:sz w:val="27"/>
          <w:szCs w:val="27"/>
          <w:lang w:val="en-IN" w:eastAsia="en-IN"/>
        </w:rPr>
        <w:t>++</w:t>
      </w:r>
      <w:r w:rsidRPr="00D73436">
        <w:rPr>
          <w:rFonts w:ascii="Consolas" w:eastAsia="Times New Roman" w:hAnsi="Consolas" w:cs="Times New Roman"/>
          <w:color w:val="292929"/>
          <w:sz w:val="27"/>
          <w:szCs w:val="27"/>
          <w:lang w:val="en-IN" w:eastAsia="en-IN"/>
        </w:rPr>
        <w:t>) {</w:t>
      </w:r>
    </w:p>
    <w:p w14:paraId="1155547E"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cin</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&gt;&gt;</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1080"/>
          <w:sz w:val="27"/>
          <w:szCs w:val="27"/>
          <w:lang w:val="en-IN" w:eastAsia="en-IN"/>
        </w:rPr>
        <w:t>blocks</w:t>
      </w:r>
      <w:r w:rsidRPr="00D73436">
        <w:rPr>
          <w:rFonts w:ascii="Consolas" w:eastAsia="Times New Roman" w:hAnsi="Consolas" w:cs="Times New Roman"/>
          <w:color w:val="292929"/>
          <w:sz w:val="27"/>
          <w:szCs w:val="27"/>
          <w:lang w:val="en-IN" w:eastAsia="en-IN"/>
        </w:rPr>
        <w:t>[</w:t>
      </w:r>
      <w:proofErr w:type="spellStart"/>
      <w:r w:rsidRPr="00D73436">
        <w:rPr>
          <w:rFonts w:ascii="Consolas" w:eastAsia="Times New Roman" w:hAnsi="Consolas" w:cs="Times New Roman"/>
          <w:color w:val="292929"/>
          <w:sz w:val="27"/>
          <w:szCs w:val="27"/>
          <w:lang w:val="en-IN" w:eastAsia="en-IN"/>
        </w:rPr>
        <w:t>i</w:t>
      </w:r>
      <w:proofErr w:type="spellEnd"/>
      <w:proofErr w:type="gramStart"/>
      <w:r w:rsidRPr="00D73436">
        <w:rPr>
          <w:rFonts w:ascii="Consolas" w:eastAsia="Times New Roman" w:hAnsi="Consolas" w:cs="Times New Roman"/>
          <w:color w:val="292929"/>
          <w:sz w:val="27"/>
          <w:szCs w:val="27"/>
          <w:lang w:val="en-IN" w:eastAsia="en-IN"/>
        </w:rPr>
        <w:t>];</w:t>
      </w:r>
      <w:r w:rsidRPr="00D73436">
        <w:rPr>
          <w:rFonts w:ascii="Consolas" w:eastAsia="Times New Roman" w:hAnsi="Consolas" w:cs="Times New Roman"/>
          <w:color w:val="515151"/>
          <w:sz w:val="27"/>
          <w:szCs w:val="27"/>
          <w:lang w:val="en-IN" w:eastAsia="en-IN"/>
        </w:rPr>
        <w:t xml:space="preserve">  /</w:t>
      </w:r>
      <w:proofErr w:type="gramEnd"/>
      <w:r w:rsidRPr="00D73436">
        <w:rPr>
          <w:rFonts w:ascii="Consolas" w:eastAsia="Times New Roman" w:hAnsi="Consolas" w:cs="Times New Roman"/>
          <w:color w:val="515151"/>
          <w:sz w:val="27"/>
          <w:szCs w:val="27"/>
          <w:lang w:val="en-IN" w:eastAsia="en-IN"/>
        </w:rPr>
        <w:t>/ Number of blocks in each tower</w:t>
      </w:r>
    </w:p>
    <w:p w14:paraId="11970DF0"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6AFE7173"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3E532AA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515151"/>
          <w:sz w:val="27"/>
          <w:szCs w:val="27"/>
          <w:lang w:val="en-IN" w:eastAsia="en-IN"/>
        </w:rPr>
        <w:t>        // Calculate and output the result</w:t>
      </w:r>
    </w:p>
    <w:p w14:paraId="17976B63"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cout</w:t>
      </w:r>
      <w:proofErr w:type="spellEnd"/>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00000"/>
          <w:sz w:val="27"/>
          <w:szCs w:val="27"/>
          <w:lang w:val="en-IN" w:eastAsia="en-IN"/>
        </w:rPr>
        <w:t>&lt;&lt;</w:t>
      </w:r>
      <w:r w:rsidRPr="00D73436">
        <w:rPr>
          <w:rFonts w:ascii="Consolas" w:eastAsia="Times New Roman" w:hAnsi="Consolas" w:cs="Times New Roman"/>
          <w:color w:val="292929"/>
          <w:sz w:val="27"/>
          <w:szCs w:val="27"/>
          <w:lang w:val="en-IN" w:eastAsia="en-IN"/>
        </w:rPr>
        <w:t xml:space="preserve"> </w:t>
      </w:r>
      <w:proofErr w:type="spellStart"/>
      <w:proofErr w:type="gramStart"/>
      <w:r w:rsidRPr="00D73436">
        <w:rPr>
          <w:rFonts w:ascii="Consolas" w:eastAsia="Times New Roman" w:hAnsi="Consolas" w:cs="Times New Roman"/>
          <w:color w:val="5E2CBC"/>
          <w:sz w:val="27"/>
          <w:szCs w:val="27"/>
          <w:lang w:val="en-IN" w:eastAsia="en-IN"/>
        </w:rPr>
        <w:t>solveOptimized</w:t>
      </w:r>
      <w:proofErr w:type="spellEnd"/>
      <w:r w:rsidRPr="00D73436">
        <w:rPr>
          <w:rFonts w:ascii="Consolas" w:eastAsia="Times New Roman" w:hAnsi="Consolas" w:cs="Times New Roman"/>
          <w:color w:val="292929"/>
          <w:sz w:val="27"/>
          <w:szCs w:val="27"/>
          <w:lang w:val="en-IN" w:eastAsia="en-IN"/>
        </w:rPr>
        <w:t>(</w:t>
      </w:r>
      <w:proofErr w:type="gramEnd"/>
      <w:r w:rsidRPr="00D73436">
        <w:rPr>
          <w:rFonts w:ascii="Consolas" w:eastAsia="Times New Roman" w:hAnsi="Consolas" w:cs="Times New Roman"/>
          <w:color w:val="292929"/>
          <w:sz w:val="27"/>
          <w:szCs w:val="27"/>
          <w:lang w:val="en-IN" w:eastAsia="en-IN"/>
        </w:rPr>
        <w:t xml:space="preserve">n, blocks) </w:t>
      </w:r>
      <w:r w:rsidRPr="00D73436">
        <w:rPr>
          <w:rFonts w:ascii="Consolas" w:eastAsia="Times New Roman" w:hAnsi="Consolas" w:cs="Times New Roman"/>
          <w:color w:val="000000"/>
          <w:sz w:val="27"/>
          <w:szCs w:val="27"/>
          <w:lang w:val="en-IN" w:eastAsia="en-IN"/>
        </w:rPr>
        <w:t>&lt;&lt;</w:t>
      </w:r>
      <w:r w:rsidRPr="00D73436">
        <w:rPr>
          <w:rFonts w:ascii="Consolas" w:eastAsia="Times New Roman" w:hAnsi="Consolas" w:cs="Times New Roman"/>
          <w:color w:val="292929"/>
          <w:sz w:val="27"/>
          <w:szCs w:val="27"/>
          <w:lang w:val="en-IN" w:eastAsia="en-IN"/>
        </w:rPr>
        <w:t xml:space="preserve"> </w:t>
      </w:r>
      <w:proofErr w:type="spellStart"/>
      <w:r w:rsidRPr="00D73436">
        <w:rPr>
          <w:rFonts w:ascii="Consolas" w:eastAsia="Times New Roman" w:hAnsi="Consolas" w:cs="Times New Roman"/>
          <w:color w:val="292929"/>
          <w:sz w:val="27"/>
          <w:szCs w:val="27"/>
          <w:lang w:val="en-IN" w:eastAsia="en-IN"/>
        </w:rPr>
        <w:t>endl</w:t>
      </w:r>
      <w:proofErr w:type="spellEnd"/>
      <w:r w:rsidRPr="00D73436">
        <w:rPr>
          <w:rFonts w:ascii="Consolas" w:eastAsia="Times New Roman" w:hAnsi="Consolas" w:cs="Times New Roman"/>
          <w:color w:val="292929"/>
          <w:sz w:val="27"/>
          <w:szCs w:val="27"/>
          <w:lang w:val="en-IN" w:eastAsia="en-IN"/>
        </w:rPr>
        <w:t>;</w:t>
      </w:r>
    </w:p>
    <w:p w14:paraId="26FF62F9"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w:t>
      </w:r>
    </w:p>
    <w:p w14:paraId="2E84B22A"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p>
    <w:p w14:paraId="33B3C894"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B5200D"/>
          <w:sz w:val="27"/>
          <w:szCs w:val="27"/>
          <w:lang w:val="en-IN" w:eastAsia="en-IN"/>
        </w:rPr>
        <w:t>return</w:t>
      </w:r>
      <w:r w:rsidRPr="00D73436">
        <w:rPr>
          <w:rFonts w:ascii="Consolas" w:eastAsia="Times New Roman" w:hAnsi="Consolas" w:cs="Times New Roman"/>
          <w:color w:val="292929"/>
          <w:sz w:val="27"/>
          <w:szCs w:val="27"/>
          <w:lang w:val="en-IN" w:eastAsia="en-IN"/>
        </w:rPr>
        <w:t xml:space="preserve"> </w:t>
      </w:r>
      <w:r w:rsidRPr="00D73436">
        <w:rPr>
          <w:rFonts w:ascii="Consolas" w:eastAsia="Times New Roman" w:hAnsi="Consolas" w:cs="Times New Roman"/>
          <w:color w:val="096D48"/>
          <w:sz w:val="27"/>
          <w:szCs w:val="27"/>
          <w:lang w:val="en-IN" w:eastAsia="en-IN"/>
        </w:rPr>
        <w:t>0</w:t>
      </w:r>
      <w:r w:rsidRPr="00D73436">
        <w:rPr>
          <w:rFonts w:ascii="Consolas" w:eastAsia="Times New Roman" w:hAnsi="Consolas" w:cs="Times New Roman"/>
          <w:color w:val="292929"/>
          <w:sz w:val="27"/>
          <w:szCs w:val="27"/>
          <w:lang w:val="en-IN" w:eastAsia="en-IN"/>
        </w:rPr>
        <w:t>;</w:t>
      </w:r>
    </w:p>
    <w:p w14:paraId="1322AF02" w14:textId="77777777" w:rsidR="00D73436" w:rsidRPr="00D73436" w:rsidRDefault="00D73436" w:rsidP="00D73436">
      <w:pPr>
        <w:shd w:val="clear" w:color="auto" w:fill="FFFFFF"/>
        <w:spacing w:after="0" w:line="360" w:lineRule="atLeast"/>
        <w:rPr>
          <w:rFonts w:ascii="Consolas" w:eastAsia="Times New Roman" w:hAnsi="Consolas" w:cs="Times New Roman"/>
          <w:color w:val="292929"/>
          <w:sz w:val="27"/>
          <w:szCs w:val="27"/>
          <w:lang w:val="en-IN" w:eastAsia="en-IN"/>
        </w:rPr>
      </w:pPr>
      <w:r w:rsidRPr="00D73436">
        <w:rPr>
          <w:rFonts w:ascii="Consolas" w:eastAsia="Times New Roman" w:hAnsi="Consolas" w:cs="Times New Roman"/>
          <w:color w:val="292929"/>
          <w:sz w:val="27"/>
          <w:szCs w:val="27"/>
          <w:lang w:val="en-IN" w:eastAsia="en-IN"/>
        </w:rPr>
        <w:t>}</w:t>
      </w:r>
    </w:p>
    <w:p w14:paraId="6E934F6B" w14:textId="77777777" w:rsidR="004377D1" w:rsidRPr="00CA3606" w:rsidRDefault="004377D1">
      <w:pPr>
        <w:rPr>
          <w:color w:val="000000" w:themeColor="text1"/>
        </w:rPr>
      </w:pPr>
    </w:p>
    <w:p w14:paraId="245AA84B" w14:textId="77777777" w:rsidR="004377D1" w:rsidRPr="00CA3606" w:rsidRDefault="00DA4B22">
      <w:pPr>
        <w:pStyle w:val="Heading2"/>
        <w:rPr>
          <w:color w:val="000000" w:themeColor="text1"/>
        </w:rPr>
      </w:pPr>
      <w:r w:rsidRPr="00CA3606">
        <w:rPr>
          <w:color w:val="000000" w:themeColor="text1"/>
        </w:rPr>
        <w:t>Output:</w:t>
      </w:r>
    </w:p>
    <w:p w14:paraId="44F718CB" w14:textId="77777777" w:rsidR="004377D1" w:rsidRPr="00CA3606" w:rsidRDefault="004377D1">
      <w:pPr>
        <w:rPr>
          <w:color w:val="000000" w:themeColor="text1"/>
        </w:rPr>
      </w:pPr>
    </w:p>
    <w:p w14:paraId="51A9125C" w14:textId="77777777" w:rsidR="00D73436" w:rsidRDefault="00D73436">
      <w:pPr>
        <w:rPr>
          <w:color w:val="000000" w:themeColor="text1"/>
        </w:rPr>
      </w:pPr>
      <w:r w:rsidRPr="00D73436">
        <w:rPr>
          <w:noProof/>
          <w:color w:val="000000" w:themeColor="text1"/>
        </w:rPr>
        <w:drawing>
          <wp:inline distT="0" distB="0" distL="0" distR="0" wp14:anchorId="4415F3BE" wp14:editId="19349884">
            <wp:extent cx="876422" cy="895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76422" cy="895475"/>
                    </a:xfrm>
                    <a:prstGeom prst="rect">
                      <a:avLst/>
                    </a:prstGeom>
                  </pic:spPr>
                </pic:pic>
              </a:graphicData>
            </a:graphic>
          </wp:inline>
        </w:drawing>
      </w:r>
    </w:p>
    <w:p w14:paraId="48FEB27B" w14:textId="77777777" w:rsidR="00D73436" w:rsidRDefault="00D73436">
      <w:pPr>
        <w:rPr>
          <w:color w:val="000000" w:themeColor="text1"/>
        </w:rPr>
      </w:pPr>
    </w:p>
    <w:p w14:paraId="4851842B" w14:textId="0EDE3F9C" w:rsidR="00D73436" w:rsidRPr="00D73436" w:rsidRDefault="00D73436" w:rsidP="00D73436">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Pr="00D73436">
        <w:rPr>
          <w:rFonts w:ascii="Times New Roman" w:eastAsia="Times New Roman" w:hAnsi="Times New Roman" w:cs="Times New Roman"/>
          <w:sz w:val="24"/>
          <w:szCs w:val="24"/>
          <w:lang w:val="en-IN" w:eastAsia="en-IN"/>
        </w:rPr>
        <w:t>Write a separate C++ menu-driven program to implement Tree ADT using a character binary tree. Maintain proper boundary conditions and follow good coding practices. The Tree ADT has the following operations,</w:t>
      </w:r>
    </w:p>
    <w:p w14:paraId="7A4848DC" w14:textId="77777777" w:rsidR="00D73436" w:rsidRPr="00D73436" w:rsidRDefault="00D73436" w:rsidP="00D734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sz w:val="24"/>
          <w:szCs w:val="24"/>
          <w:lang w:val="en-IN" w:eastAsia="en-IN"/>
        </w:rPr>
        <w:t>Insert</w:t>
      </w:r>
    </w:p>
    <w:p w14:paraId="42202359" w14:textId="77777777" w:rsidR="00D73436" w:rsidRPr="00D73436" w:rsidRDefault="00D73436" w:rsidP="00D734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D73436">
        <w:rPr>
          <w:rFonts w:ascii="Times New Roman" w:eastAsia="Times New Roman" w:hAnsi="Times New Roman" w:cs="Times New Roman"/>
          <w:sz w:val="24"/>
          <w:szCs w:val="24"/>
          <w:lang w:val="en-IN" w:eastAsia="en-IN"/>
        </w:rPr>
        <w:t>Preorder</w:t>
      </w:r>
      <w:proofErr w:type="spellEnd"/>
    </w:p>
    <w:p w14:paraId="65F8D7E2" w14:textId="77777777" w:rsidR="00D73436" w:rsidRPr="00D73436" w:rsidRDefault="00D73436" w:rsidP="00D734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D73436">
        <w:rPr>
          <w:rFonts w:ascii="Times New Roman" w:eastAsia="Times New Roman" w:hAnsi="Times New Roman" w:cs="Times New Roman"/>
          <w:sz w:val="24"/>
          <w:szCs w:val="24"/>
          <w:lang w:val="en-IN" w:eastAsia="en-IN"/>
        </w:rPr>
        <w:t>Inorder</w:t>
      </w:r>
      <w:proofErr w:type="spellEnd"/>
    </w:p>
    <w:p w14:paraId="167EEF0B" w14:textId="77777777" w:rsidR="00D73436" w:rsidRPr="00D73436" w:rsidRDefault="00D73436" w:rsidP="00D734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D73436">
        <w:rPr>
          <w:rFonts w:ascii="Times New Roman" w:eastAsia="Times New Roman" w:hAnsi="Times New Roman" w:cs="Times New Roman"/>
          <w:sz w:val="24"/>
          <w:szCs w:val="24"/>
          <w:lang w:val="en-IN" w:eastAsia="en-IN"/>
        </w:rPr>
        <w:t>Postorder</w:t>
      </w:r>
      <w:proofErr w:type="spellEnd"/>
    </w:p>
    <w:p w14:paraId="1EA528BA" w14:textId="77777777" w:rsidR="00D73436" w:rsidRPr="00D73436" w:rsidRDefault="00D73436" w:rsidP="00D734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sz w:val="24"/>
          <w:szCs w:val="24"/>
          <w:lang w:val="en-IN" w:eastAsia="en-IN"/>
        </w:rPr>
        <w:t>Search</w:t>
      </w:r>
    </w:p>
    <w:p w14:paraId="62B4C6D4" w14:textId="77777777" w:rsidR="00D73436" w:rsidRDefault="00D73436" w:rsidP="00D7343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sz w:val="24"/>
          <w:szCs w:val="24"/>
          <w:lang w:val="en-IN" w:eastAsia="en-IN"/>
        </w:rPr>
        <w:t>Exit</w:t>
      </w:r>
    </w:p>
    <w:p w14:paraId="0C17EFE6" w14:textId="77777777" w:rsidR="00D73436" w:rsidRDefault="00D73436" w:rsidP="00D73436">
      <w:pPr>
        <w:spacing w:before="100" w:beforeAutospacing="1" w:after="100" w:afterAutospacing="1" w:line="240" w:lineRule="auto"/>
        <w:rPr>
          <w:color w:val="000000" w:themeColor="text1"/>
        </w:rPr>
      </w:pPr>
    </w:p>
    <w:p w14:paraId="0D5B0D18" w14:textId="77777777" w:rsidR="00D73436" w:rsidRPr="00CA3606" w:rsidRDefault="00D73436" w:rsidP="00D73436">
      <w:pPr>
        <w:rPr>
          <w:color w:val="000000" w:themeColor="text1"/>
        </w:rPr>
      </w:pPr>
    </w:p>
    <w:p w14:paraId="79121095" w14:textId="77777777" w:rsidR="00D73436" w:rsidRPr="00CA3606" w:rsidRDefault="00D73436" w:rsidP="00D73436">
      <w:pPr>
        <w:pStyle w:val="Heading2"/>
        <w:rPr>
          <w:color w:val="000000" w:themeColor="text1"/>
        </w:rPr>
      </w:pPr>
      <w:r w:rsidRPr="00CA3606">
        <w:rPr>
          <w:color w:val="000000" w:themeColor="text1"/>
        </w:rPr>
        <w:t>Aim:</w:t>
      </w:r>
    </w:p>
    <w:p w14:paraId="45130D2E" w14:textId="3FB39986" w:rsidR="00D73436" w:rsidRPr="00CA3606" w:rsidRDefault="00D73436" w:rsidP="00D73436">
      <w:pPr>
        <w:rPr>
          <w:color w:val="000000" w:themeColor="text1"/>
        </w:rPr>
      </w:pPr>
      <w:r>
        <w:t>To implement Tree ADT using a character binary tree with basic operations.</w:t>
      </w:r>
    </w:p>
    <w:p w14:paraId="06ED6AAB" w14:textId="77777777" w:rsidR="00D73436" w:rsidRPr="00CA3606" w:rsidRDefault="00D73436" w:rsidP="00D73436">
      <w:pPr>
        <w:pStyle w:val="Heading2"/>
        <w:rPr>
          <w:color w:val="000000" w:themeColor="text1"/>
        </w:rPr>
      </w:pPr>
      <w:r w:rsidRPr="00CA3606">
        <w:rPr>
          <w:color w:val="000000" w:themeColor="text1"/>
        </w:rPr>
        <w:t>Algorithms:</w:t>
      </w:r>
    </w:p>
    <w:p w14:paraId="74BF64E7" w14:textId="77777777" w:rsidR="00D73436" w:rsidRPr="00D73436" w:rsidRDefault="00D73436" w:rsidP="00D7343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73436">
        <w:rPr>
          <w:rFonts w:ascii="Times New Roman" w:eastAsia="Times New Roman" w:hAnsi="Times New Roman" w:cs="Times New Roman"/>
          <w:b/>
          <w:bCs/>
          <w:sz w:val="27"/>
          <w:szCs w:val="27"/>
          <w:lang w:val="en-IN" w:eastAsia="en-IN"/>
        </w:rPr>
        <w:t>Algorithm 1 – Insert Node</w:t>
      </w:r>
    </w:p>
    <w:p w14:paraId="6D8EE501" w14:textId="77777777" w:rsidR="00D73436" w:rsidRPr="00D73436" w:rsidRDefault="00D73436" w:rsidP="00D73436">
      <w:p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b/>
          <w:bCs/>
          <w:sz w:val="24"/>
          <w:szCs w:val="24"/>
          <w:lang w:val="en-IN" w:eastAsia="en-IN"/>
        </w:rPr>
        <w:t>Input: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root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 xml:space="preserve">char </w:t>
      </w:r>
      <w:proofErr w:type="spellStart"/>
      <w:r w:rsidRPr="00D73436">
        <w:rPr>
          <w:rFonts w:ascii="Courier New" w:eastAsia="Times New Roman" w:hAnsi="Courier New" w:cs="Courier New"/>
          <w:sz w:val="20"/>
          <w:szCs w:val="20"/>
          <w:lang w:val="en-IN" w:eastAsia="en-IN"/>
        </w:rPr>
        <w:t>val</w:t>
      </w:r>
      <w:proofErr w:type="spellEnd"/>
      <w:r w:rsidRPr="00D73436">
        <w:rPr>
          <w:rFonts w:ascii="Times New Roman" w:eastAsia="Times New Roman" w:hAnsi="Times New Roman" w:cs="Times New Roman"/>
          <w:sz w:val="24"/>
          <w:szCs w:val="24"/>
          <w:lang w:val="en-IN" w:eastAsia="en-IN"/>
        </w:rPr>
        <w:br/>
      </w:r>
      <w:r w:rsidRPr="00D73436">
        <w:rPr>
          <w:rFonts w:ascii="Times New Roman" w:eastAsia="Times New Roman" w:hAnsi="Times New Roman" w:cs="Times New Roman"/>
          <w:b/>
          <w:bCs/>
          <w:sz w:val="24"/>
          <w:szCs w:val="24"/>
          <w:lang w:val="en-IN" w:eastAsia="en-IN"/>
        </w:rPr>
        <w:t>Output: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updated tree</w:t>
      </w:r>
    </w:p>
    <w:p w14:paraId="120E4C5B" w14:textId="77777777" w:rsidR="00D73436" w:rsidRPr="00D73436" w:rsidRDefault="00D73436" w:rsidP="00D73436">
      <w:pPr>
        <w:rPr>
          <w:color w:val="000000" w:themeColor="text1"/>
        </w:rPr>
      </w:pPr>
      <w:r w:rsidRPr="00D73436">
        <w:rPr>
          <w:rFonts w:hint="eastAsia"/>
          <w:color w:val="000000" w:themeColor="text1"/>
        </w:rPr>
        <w:t xml:space="preserve">if root == NULL </w:t>
      </w:r>
      <w:r w:rsidRPr="00D73436">
        <w:rPr>
          <w:rFonts w:hint="eastAsia"/>
          <w:color w:val="000000" w:themeColor="text1"/>
        </w:rPr>
        <w:t>→</w:t>
      </w:r>
      <w:r w:rsidRPr="00D73436">
        <w:rPr>
          <w:rFonts w:hint="eastAsia"/>
          <w:color w:val="000000" w:themeColor="text1"/>
        </w:rPr>
        <w:t xml:space="preserve">  </w:t>
      </w:r>
    </w:p>
    <w:p w14:paraId="4993F66E" w14:textId="77777777" w:rsidR="00D73436" w:rsidRPr="00D73436" w:rsidRDefault="00D73436" w:rsidP="00D73436">
      <w:pPr>
        <w:rPr>
          <w:color w:val="000000" w:themeColor="text1"/>
        </w:rPr>
      </w:pPr>
      <w:r w:rsidRPr="00D73436">
        <w:rPr>
          <w:color w:val="000000" w:themeColor="text1"/>
        </w:rPr>
        <w:t xml:space="preserve"> create new node with </w:t>
      </w:r>
      <w:proofErr w:type="spellStart"/>
      <w:r w:rsidRPr="00D73436">
        <w:rPr>
          <w:color w:val="000000" w:themeColor="text1"/>
        </w:rPr>
        <w:t>val</w:t>
      </w:r>
      <w:proofErr w:type="spellEnd"/>
      <w:r w:rsidRPr="00D73436">
        <w:rPr>
          <w:color w:val="000000" w:themeColor="text1"/>
        </w:rPr>
        <w:t xml:space="preserve">  </w:t>
      </w:r>
    </w:p>
    <w:p w14:paraId="4C61BCB7" w14:textId="77777777" w:rsidR="00D73436" w:rsidRPr="00D73436" w:rsidRDefault="00D73436" w:rsidP="00D73436">
      <w:pPr>
        <w:rPr>
          <w:color w:val="000000" w:themeColor="text1"/>
        </w:rPr>
      </w:pPr>
      <w:r w:rsidRPr="00D73436">
        <w:rPr>
          <w:color w:val="000000" w:themeColor="text1"/>
        </w:rPr>
        <w:t xml:space="preserve"> return node  </w:t>
      </w:r>
    </w:p>
    <w:p w14:paraId="5C91A1C1" w14:textId="77777777" w:rsidR="00D73436" w:rsidRPr="00D73436" w:rsidRDefault="00D73436" w:rsidP="00D73436">
      <w:pPr>
        <w:rPr>
          <w:color w:val="000000" w:themeColor="text1"/>
        </w:rPr>
      </w:pPr>
      <w:r w:rsidRPr="00D73436">
        <w:rPr>
          <w:color w:val="000000" w:themeColor="text1"/>
        </w:rPr>
        <w:t xml:space="preserve">else  </w:t>
      </w:r>
    </w:p>
    <w:p w14:paraId="59F74AD2" w14:textId="77777777" w:rsidR="00D73436" w:rsidRPr="00D73436" w:rsidRDefault="00D73436" w:rsidP="00D73436">
      <w:pPr>
        <w:rPr>
          <w:color w:val="000000" w:themeColor="text1"/>
        </w:rPr>
      </w:pPr>
      <w:r w:rsidRPr="00D73436">
        <w:rPr>
          <w:color w:val="000000" w:themeColor="text1"/>
        </w:rPr>
        <w:t xml:space="preserve"> if </w:t>
      </w:r>
      <w:proofErr w:type="spellStart"/>
      <w:r w:rsidRPr="00D73436">
        <w:rPr>
          <w:color w:val="000000" w:themeColor="text1"/>
        </w:rPr>
        <w:t>val</w:t>
      </w:r>
      <w:proofErr w:type="spellEnd"/>
      <w:r w:rsidRPr="00D73436">
        <w:rPr>
          <w:color w:val="000000" w:themeColor="text1"/>
        </w:rPr>
        <w:t xml:space="preserve"> &lt; root-&gt;data </w:t>
      </w:r>
      <w:r w:rsidRPr="00D73436">
        <w:rPr>
          <w:rFonts w:hint="eastAsia"/>
          <w:color w:val="000000" w:themeColor="text1"/>
        </w:rPr>
        <w:t>→</w:t>
      </w:r>
      <w:r w:rsidRPr="00D73436">
        <w:rPr>
          <w:color w:val="000000" w:themeColor="text1"/>
        </w:rPr>
        <w:t xml:space="preserve"> root-&gt;left </w:t>
      </w:r>
      <w:r w:rsidRPr="00D73436">
        <w:rPr>
          <w:rFonts w:hint="eastAsia"/>
          <w:color w:val="000000" w:themeColor="text1"/>
        </w:rPr>
        <w:t>←</w:t>
      </w:r>
      <w:r w:rsidRPr="00D73436">
        <w:rPr>
          <w:color w:val="000000" w:themeColor="text1"/>
        </w:rPr>
        <w:t xml:space="preserve"> insert(root-&gt;left, </w:t>
      </w:r>
      <w:proofErr w:type="spellStart"/>
      <w:r w:rsidRPr="00D73436">
        <w:rPr>
          <w:color w:val="000000" w:themeColor="text1"/>
        </w:rPr>
        <w:t>val</w:t>
      </w:r>
      <w:proofErr w:type="spellEnd"/>
      <w:r w:rsidRPr="00D73436">
        <w:rPr>
          <w:color w:val="000000" w:themeColor="text1"/>
        </w:rPr>
        <w:t xml:space="preserve">)  </w:t>
      </w:r>
    </w:p>
    <w:p w14:paraId="7EFE2EBB" w14:textId="77777777" w:rsidR="00D73436" w:rsidRPr="00D73436" w:rsidRDefault="00D73436" w:rsidP="00D73436">
      <w:pPr>
        <w:rPr>
          <w:color w:val="000000" w:themeColor="text1"/>
        </w:rPr>
      </w:pPr>
      <w:r w:rsidRPr="00D73436">
        <w:rPr>
          <w:color w:val="000000" w:themeColor="text1"/>
        </w:rPr>
        <w:t xml:space="preserve"> else </w:t>
      </w:r>
      <w:r w:rsidRPr="00D73436">
        <w:rPr>
          <w:rFonts w:hint="eastAsia"/>
          <w:color w:val="000000" w:themeColor="text1"/>
        </w:rPr>
        <w:t>→</w:t>
      </w:r>
      <w:r w:rsidRPr="00D73436">
        <w:rPr>
          <w:color w:val="000000" w:themeColor="text1"/>
        </w:rPr>
        <w:t xml:space="preserve"> root-&gt;right </w:t>
      </w:r>
      <w:r w:rsidRPr="00D73436">
        <w:rPr>
          <w:rFonts w:hint="eastAsia"/>
          <w:color w:val="000000" w:themeColor="text1"/>
        </w:rPr>
        <w:t>←</w:t>
      </w:r>
      <w:r w:rsidRPr="00D73436">
        <w:rPr>
          <w:color w:val="000000" w:themeColor="text1"/>
        </w:rPr>
        <w:t xml:space="preserve"> insert(root-&gt;right, </w:t>
      </w:r>
      <w:proofErr w:type="spellStart"/>
      <w:r w:rsidRPr="00D73436">
        <w:rPr>
          <w:color w:val="000000" w:themeColor="text1"/>
        </w:rPr>
        <w:t>val</w:t>
      </w:r>
      <w:proofErr w:type="spellEnd"/>
      <w:r w:rsidRPr="00D73436">
        <w:rPr>
          <w:color w:val="000000" w:themeColor="text1"/>
        </w:rPr>
        <w:t xml:space="preserve">)  </w:t>
      </w:r>
    </w:p>
    <w:p w14:paraId="5D21C423" w14:textId="3DB90FCE" w:rsidR="00D73436" w:rsidRDefault="00D73436" w:rsidP="00D73436">
      <w:pPr>
        <w:rPr>
          <w:color w:val="000000" w:themeColor="text1"/>
        </w:rPr>
      </w:pPr>
      <w:r w:rsidRPr="00D73436">
        <w:rPr>
          <w:color w:val="000000" w:themeColor="text1"/>
        </w:rPr>
        <w:t>return root</w:t>
      </w:r>
    </w:p>
    <w:p w14:paraId="284AA1A3" w14:textId="77777777" w:rsidR="00D73436" w:rsidRPr="00D73436" w:rsidRDefault="00D73436" w:rsidP="00D7343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73436">
        <w:rPr>
          <w:rFonts w:ascii="Times New Roman" w:eastAsia="Times New Roman" w:hAnsi="Times New Roman" w:cs="Times New Roman"/>
          <w:b/>
          <w:bCs/>
          <w:sz w:val="27"/>
          <w:szCs w:val="27"/>
          <w:lang w:val="en-IN" w:eastAsia="en-IN"/>
        </w:rPr>
        <w:t xml:space="preserve">Algorithm 2 – </w:t>
      </w:r>
      <w:proofErr w:type="spellStart"/>
      <w:r w:rsidRPr="00D73436">
        <w:rPr>
          <w:rFonts w:ascii="Times New Roman" w:eastAsia="Times New Roman" w:hAnsi="Times New Roman" w:cs="Times New Roman"/>
          <w:b/>
          <w:bCs/>
          <w:sz w:val="27"/>
          <w:szCs w:val="27"/>
          <w:lang w:val="en-IN" w:eastAsia="en-IN"/>
        </w:rPr>
        <w:t>Preorder</w:t>
      </w:r>
      <w:proofErr w:type="spellEnd"/>
      <w:r w:rsidRPr="00D73436">
        <w:rPr>
          <w:rFonts w:ascii="Times New Roman" w:eastAsia="Times New Roman" w:hAnsi="Times New Roman" w:cs="Times New Roman"/>
          <w:b/>
          <w:bCs/>
          <w:sz w:val="27"/>
          <w:szCs w:val="27"/>
          <w:lang w:val="en-IN" w:eastAsia="en-IN"/>
        </w:rPr>
        <w:t xml:space="preserve"> Traversal</w:t>
      </w:r>
    </w:p>
    <w:p w14:paraId="52279FB6" w14:textId="77777777" w:rsidR="00D73436" w:rsidRPr="00D73436" w:rsidRDefault="00D73436" w:rsidP="00D73436">
      <w:p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b/>
          <w:bCs/>
          <w:sz w:val="24"/>
          <w:szCs w:val="24"/>
          <w:lang w:val="en-IN" w:eastAsia="en-IN"/>
        </w:rPr>
        <w:t>Input: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root</w:t>
      </w:r>
      <w:r w:rsidRPr="00D73436">
        <w:rPr>
          <w:rFonts w:ascii="Times New Roman" w:eastAsia="Times New Roman" w:hAnsi="Times New Roman" w:cs="Times New Roman"/>
          <w:sz w:val="24"/>
          <w:szCs w:val="24"/>
          <w:lang w:val="en-IN" w:eastAsia="en-IN"/>
        </w:rPr>
        <w:br/>
      </w:r>
      <w:r w:rsidRPr="00D73436">
        <w:rPr>
          <w:rFonts w:ascii="Times New Roman" w:eastAsia="Times New Roman" w:hAnsi="Times New Roman" w:cs="Times New Roman"/>
          <w:b/>
          <w:bCs/>
          <w:sz w:val="24"/>
          <w:szCs w:val="24"/>
          <w:lang w:val="en-IN" w:eastAsia="en-IN"/>
        </w:rPr>
        <w:t>Output: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 xml:space="preserve">nodes in </w:t>
      </w:r>
      <w:proofErr w:type="spellStart"/>
      <w:r w:rsidRPr="00D73436">
        <w:rPr>
          <w:rFonts w:ascii="Courier New" w:eastAsia="Times New Roman" w:hAnsi="Courier New" w:cs="Courier New"/>
          <w:sz w:val="20"/>
          <w:szCs w:val="20"/>
          <w:lang w:val="en-IN" w:eastAsia="en-IN"/>
        </w:rPr>
        <w:t>preorder</w:t>
      </w:r>
      <w:proofErr w:type="spellEnd"/>
    </w:p>
    <w:p w14:paraId="17C881B8" w14:textId="77777777" w:rsidR="00D73436" w:rsidRPr="00D73436" w:rsidRDefault="00D73436" w:rsidP="00D73436">
      <w:pPr>
        <w:rPr>
          <w:color w:val="000000" w:themeColor="text1"/>
        </w:rPr>
      </w:pPr>
      <w:r w:rsidRPr="00D73436">
        <w:rPr>
          <w:rFonts w:hint="eastAsia"/>
          <w:color w:val="000000" w:themeColor="text1"/>
        </w:rPr>
        <w:t xml:space="preserve">if root </w:t>
      </w:r>
      <w:r w:rsidRPr="00D73436">
        <w:rPr>
          <w:rFonts w:hint="eastAsia"/>
          <w:color w:val="000000" w:themeColor="text1"/>
        </w:rPr>
        <w:t>≠</w:t>
      </w:r>
      <w:r w:rsidRPr="00D73436">
        <w:rPr>
          <w:rFonts w:hint="eastAsia"/>
          <w:color w:val="000000" w:themeColor="text1"/>
        </w:rPr>
        <w:t xml:space="preserve"> NULL </w:t>
      </w:r>
      <w:r w:rsidRPr="00D73436">
        <w:rPr>
          <w:rFonts w:hint="eastAsia"/>
          <w:color w:val="000000" w:themeColor="text1"/>
        </w:rPr>
        <w:t>→</w:t>
      </w:r>
      <w:r w:rsidRPr="00D73436">
        <w:rPr>
          <w:rFonts w:hint="eastAsia"/>
          <w:color w:val="000000" w:themeColor="text1"/>
        </w:rPr>
        <w:t xml:space="preserve">  </w:t>
      </w:r>
    </w:p>
    <w:p w14:paraId="02252B44" w14:textId="77777777" w:rsidR="00D73436" w:rsidRPr="00D73436" w:rsidRDefault="00D73436" w:rsidP="00D73436">
      <w:pPr>
        <w:rPr>
          <w:color w:val="000000" w:themeColor="text1"/>
        </w:rPr>
      </w:pPr>
      <w:r w:rsidRPr="00D73436">
        <w:rPr>
          <w:color w:val="000000" w:themeColor="text1"/>
        </w:rPr>
        <w:t xml:space="preserve"> print root-&gt;data  </w:t>
      </w:r>
    </w:p>
    <w:p w14:paraId="66F984C0" w14:textId="77777777" w:rsidR="00D73436" w:rsidRPr="00D73436" w:rsidRDefault="00D73436" w:rsidP="00D73436">
      <w:pPr>
        <w:rPr>
          <w:color w:val="000000" w:themeColor="text1"/>
        </w:rPr>
      </w:pPr>
      <w:r w:rsidRPr="00D73436">
        <w:rPr>
          <w:color w:val="000000" w:themeColor="text1"/>
        </w:rPr>
        <w:t xml:space="preserve"> preorder(root-&gt;left)  </w:t>
      </w:r>
    </w:p>
    <w:p w14:paraId="7FA03975" w14:textId="36AE48B3" w:rsidR="00D73436" w:rsidRDefault="00D73436" w:rsidP="00D73436">
      <w:pPr>
        <w:rPr>
          <w:color w:val="000000" w:themeColor="text1"/>
        </w:rPr>
      </w:pPr>
      <w:r w:rsidRPr="00D73436">
        <w:rPr>
          <w:color w:val="000000" w:themeColor="text1"/>
        </w:rPr>
        <w:t> preorder(root-&gt;right)</w:t>
      </w:r>
    </w:p>
    <w:p w14:paraId="033C628C" w14:textId="77777777" w:rsidR="00D73436" w:rsidRPr="00D73436" w:rsidRDefault="00D73436" w:rsidP="00D7343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73436">
        <w:rPr>
          <w:rFonts w:ascii="Times New Roman" w:eastAsia="Times New Roman" w:hAnsi="Times New Roman" w:cs="Times New Roman"/>
          <w:b/>
          <w:bCs/>
          <w:sz w:val="27"/>
          <w:szCs w:val="27"/>
          <w:lang w:val="en-IN" w:eastAsia="en-IN"/>
        </w:rPr>
        <w:t xml:space="preserve">Algorithm 3 – </w:t>
      </w:r>
      <w:proofErr w:type="spellStart"/>
      <w:r w:rsidRPr="00D73436">
        <w:rPr>
          <w:rFonts w:ascii="Times New Roman" w:eastAsia="Times New Roman" w:hAnsi="Times New Roman" w:cs="Times New Roman"/>
          <w:b/>
          <w:bCs/>
          <w:sz w:val="27"/>
          <w:szCs w:val="27"/>
          <w:lang w:val="en-IN" w:eastAsia="en-IN"/>
        </w:rPr>
        <w:t>Inorder</w:t>
      </w:r>
      <w:proofErr w:type="spellEnd"/>
      <w:r w:rsidRPr="00D73436">
        <w:rPr>
          <w:rFonts w:ascii="Times New Roman" w:eastAsia="Times New Roman" w:hAnsi="Times New Roman" w:cs="Times New Roman"/>
          <w:b/>
          <w:bCs/>
          <w:sz w:val="27"/>
          <w:szCs w:val="27"/>
          <w:lang w:val="en-IN" w:eastAsia="en-IN"/>
        </w:rPr>
        <w:t xml:space="preserve"> Traversal</w:t>
      </w:r>
    </w:p>
    <w:p w14:paraId="3E9D5692" w14:textId="77777777" w:rsidR="00D73436" w:rsidRPr="00D73436" w:rsidRDefault="00D73436" w:rsidP="00D73436">
      <w:p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b/>
          <w:bCs/>
          <w:sz w:val="24"/>
          <w:szCs w:val="24"/>
          <w:lang w:val="en-IN" w:eastAsia="en-IN"/>
        </w:rPr>
        <w:t>Input: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root</w:t>
      </w:r>
      <w:r w:rsidRPr="00D73436">
        <w:rPr>
          <w:rFonts w:ascii="Times New Roman" w:eastAsia="Times New Roman" w:hAnsi="Times New Roman" w:cs="Times New Roman"/>
          <w:sz w:val="24"/>
          <w:szCs w:val="24"/>
          <w:lang w:val="en-IN" w:eastAsia="en-IN"/>
        </w:rPr>
        <w:br/>
      </w:r>
      <w:r w:rsidRPr="00D73436">
        <w:rPr>
          <w:rFonts w:ascii="Times New Roman" w:eastAsia="Times New Roman" w:hAnsi="Times New Roman" w:cs="Times New Roman"/>
          <w:b/>
          <w:bCs/>
          <w:sz w:val="24"/>
          <w:szCs w:val="24"/>
          <w:lang w:val="en-IN" w:eastAsia="en-IN"/>
        </w:rPr>
        <w:t>Output: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 xml:space="preserve">nodes in </w:t>
      </w:r>
      <w:proofErr w:type="spellStart"/>
      <w:r w:rsidRPr="00D73436">
        <w:rPr>
          <w:rFonts w:ascii="Courier New" w:eastAsia="Times New Roman" w:hAnsi="Courier New" w:cs="Courier New"/>
          <w:sz w:val="20"/>
          <w:szCs w:val="20"/>
          <w:lang w:val="en-IN" w:eastAsia="en-IN"/>
        </w:rPr>
        <w:t>inorder</w:t>
      </w:r>
      <w:proofErr w:type="spellEnd"/>
    </w:p>
    <w:p w14:paraId="30FF398F" w14:textId="77777777" w:rsidR="00D73436" w:rsidRPr="00D73436" w:rsidRDefault="00D73436" w:rsidP="00D73436">
      <w:pPr>
        <w:rPr>
          <w:color w:val="000000" w:themeColor="text1"/>
        </w:rPr>
      </w:pPr>
      <w:r w:rsidRPr="00D73436">
        <w:rPr>
          <w:rFonts w:hint="eastAsia"/>
          <w:color w:val="000000" w:themeColor="text1"/>
        </w:rPr>
        <w:t xml:space="preserve">if root </w:t>
      </w:r>
      <w:r w:rsidRPr="00D73436">
        <w:rPr>
          <w:rFonts w:hint="eastAsia"/>
          <w:color w:val="000000" w:themeColor="text1"/>
        </w:rPr>
        <w:t>≠</w:t>
      </w:r>
      <w:r w:rsidRPr="00D73436">
        <w:rPr>
          <w:rFonts w:hint="eastAsia"/>
          <w:color w:val="000000" w:themeColor="text1"/>
        </w:rPr>
        <w:t xml:space="preserve"> NULL </w:t>
      </w:r>
      <w:r w:rsidRPr="00D73436">
        <w:rPr>
          <w:rFonts w:hint="eastAsia"/>
          <w:color w:val="000000" w:themeColor="text1"/>
        </w:rPr>
        <w:t>→</w:t>
      </w:r>
      <w:r w:rsidRPr="00D73436">
        <w:rPr>
          <w:rFonts w:hint="eastAsia"/>
          <w:color w:val="000000" w:themeColor="text1"/>
        </w:rPr>
        <w:t xml:space="preserve">  </w:t>
      </w:r>
    </w:p>
    <w:p w14:paraId="4A4FE868" w14:textId="77777777" w:rsidR="00D73436" w:rsidRPr="00D73436" w:rsidRDefault="00D73436" w:rsidP="00D73436">
      <w:pPr>
        <w:rPr>
          <w:color w:val="000000" w:themeColor="text1"/>
        </w:rPr>
      </w:pPr>
      <w:r w:rsidRPr="00D73436">
        <w:rPr>
          <w:color w:val="000000" w:themeColor="text1"/>
        </w:rPr>
        <w:t> </w:t>
      </w:r>
      <w:proofErr w:type="spellStart"/>
      <w:r w:rsidRPr="00D73436">
        <w:rPr>
          <w:color w:val="000000" w:themeColor="text1"/>
        </w:rPr>
        <w:t>inorder</w:t>
      </w:r>
      <w:proofErr w:type="spellEnd"/>
      <w:r w:rsidRPr="00D73436">
        <w:rPr>
          <w:color w:val="000000" w:themeColor="text1"/>
        </w:rPr>
        <w:t xml:space="preserve">(root-&gt;left)  </w:t>
      </w:r>
    </w:p>
    <w:p w14:paraId="7693C63A" w14:textId="77777777" w:rsidR="00D73436" w:rsidRPr="00D73436" w:rsidRDefault="00D73436" w:rsidP="00D73436">
      <w:pPr>
        <w:rPr>
          <w:color w:val="000000" w:themeColor="text1"/>
        </w:rPr>
      </w:pPr>
      <w:r w:rsidRPr="00D73436">
        <w:rPr>
          <w:color w:val="000000" w:themeColor="text1"/>
        </w:rPr>
        <w:lastRenderedPageBreak/>
        <w:t xml:space="preserve"> print root-&gt;data  </w:t>
      </w:r>
    </w:p>
    <w:p w14:paraId="5727C80D" w14:textId="18A3C478" w:rsidR="00D73436" w:rsidRDefault="00D73436" w:rsidP="00D73436">
      <w:pPr>
        <w:rPr>
          <w:color w:val="000000" w:themeColor="text1"/>
        </w:rPr>
      </w:pPr>
      <w:r w:rsidRPr="00D73436">
        <w:rPr>
          <w:color w:val="000000" w:themeColor="text1"/>
        </w:rPr>
        <w:t> </w:t>
      </w:r>
      <w:proofErr w:type="spellStart"/>
      <w:r w:rsidRPr="00D73436">
        <w:rPr>
          <w:color w:val="000000" w:themeColor="text1"/>
        </w:rPr>
        <w:t>inorder</w:t>
      </w:r>
      <w:proofErr w:type="spellEnd"/>
      <w:r w:rsidRPr="00D73436">
        <w:rPr>
          <w:color w:val="000000" w:themeColor="text1"/>
        </w:rPr>
        <w:t>(root-&gt;right)</w:t>
      </w:r>
    </w:p>
    <w:p w14:paraId="0E4601A2" w14:textId="77777777" w:rsidR="00D73436" w:rsidRPr="00D73436" w:rsidRDefault="00D73436" w:rsidP="00D7343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73436">
        <w:rPr>
          <w:rFonts w:ascii="Times New Roman" w:eastAsia="Times New Roman" w:hAnsi="Times New Roman" w:cs="Times New Roman"/>
          <w:b/>
          <w:bCs/>
          <w:sz w:val="27"/>
          <w:szCs w:val="27"/>
          <w:lang w:val="en-IN" w:eastAsia="en-IN"/>
        </w:rPr>
        <w:t xml:space="preserve">Algorithm 4 – </w:t>
      </w:r>
      <w:proofErr w:type="spellStart"/>
      <w:r w:rsidRPr="00D73436">
        <w:rPr>
          <w:rFonts w:ascii="Times New Roman" w:eastAsia="Times New Roman" w:hAnsi="Times New Roman" w:cs="Times New Roman"/>
          <w:b/>
          <w:bCs/>
          <w:sz w:val="27"/>
          <w:szCs w:val="27"/>
          <w:lang w:val="en-IN" w:eastAsia="en-IN"/>
        </w:rPr>
        <w:t>Postorder</w:t>
      </w:r>
      <w:proofErr w:type="spellEnd"/>
      <w:r w:rsidRPr="00D73436">
        <w:rPr>
          <w:rFonts w:ascii="Times New Roman" w:eastAsia="Times New Roman" w:hAnsi="Times New Roman" w:cs="Times New Roman"/>
          <w:b/>
          <w:bCs/>
          <w:sz w:val="27"/>
          <w:szCs w:val="27"/>
          <w:lang w:val="en-IN" w:eastAsia="en-IN"/>
        </w:rPr>
        <w:t xml:space="preserve"> Traversal</w:t>
      </w:r>
    </w:p>
    <w:p w14:paraId="2EB953F5" w14:textId="77777777" w:rsidR="00D73436" w:rsidRPr="00D73436" w:rsidRDefault="00D73436" w:rsidP="00D73436">
      <w:p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b/>
          <w:bCs/>
          <w:sz w:val="24"/>
          <w:szCs w:val="24"/>
          <w:lang w:val="en-IN" w:eastAsia="en-IN"/>
        </w:rPr>
        <w:t>Input: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root</w:t>
      </w:r>
      <w:r w:rsidRPr="00D73436">
        <w:rPr>
          <w:rFonts w:ascii="Times New Roman" w:eastAsia="Times New Roman" w:hAnsi="Times New Roman" w:cs="Times New Roman"/>
          <w:sz w:val="24"/>
          <w:szCs w:val="24"/>
          <w:lang w:val="en-IN" w:eastAsia="en-IN"/>
        </w:rPr>
        <w:br/>
      </w:r>
      <w:r w:rsidRPr="00D73436">
        <w:rPr>
          <w:rFonts w:ascii="Times New Roman" w:eastAsia="Times New Roman" w:hAnsi="Times New Roman" w:cs="Times New Roman"/>
          <w:b/>
          <w:bCs/>
          <w:sz w:val="24"/>
          <w:szCs w:val="24"/>
          <w:lang w:val="en-IN" w:eastAsia="en-IN"/>
        </w:rPr>
        <w:t>Output: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 xml:space="preserve">nodes in </w:t>
      </w:r>
      <w:proofErr w:type="spellStart"/>
      <w:r w:rsidRPr="00D73436">
        <w:rPr>
          <w:rFonts w:ascii="Courier New" w:eastAsia="Times New Roman" w:hAnsi="Courier New" w:cs="Courier New"/>
          <w:sz w:val="20"/>
          <w:szCs w:val="20"/>
          <w:lang w:val="en-IN" w:eastAsia="en-IN"/>
        </w:rPr>
        <w:t>postorder</w:t>
      </w:r>
      <w:proofErr w:type="spellEnd"/>
    </w:p>
    <w:p w14:paraId="72292B6C" w14:textId="77777777" w:rsidR="00D73436" w:rsidRPr="00D73436" w:rsidRDefault="00D73436" w:rsidP="00D73436">
      <w:pPr>
        <w:rPr>
          <w:color w:val="000000" w:themeColor="text1"/>
        </w:rPr>
      </w:pPr>
      <w:r w:rsidRPr="00D73436">
        <w:rPr>
          <w:rFonts w:hint="eastAsia"/>
          <w:color w:val="000000" w:themeColor="text1"/>
        </w:rPr>
        <w:t xml:space="preserve">if root </w:t>
      </w:r>
      <w:r w:rsidRPr="00D73436">
        <w:rPr>
          <w:rFonts w:hint="eastAsia"/>
          <w:color w:val="000000" w:themeColor="text1"/>
        </w:rPr>
        <w:t>≠</w:t>
      </w:r>
      <w:r w:rsidRPr="00D73436">
        <w:rPr>
          <w:rFonts w:hint="eastAsia"/>
          <w:color w:val="000000" w:themeColor="text1"/>
        </w:rPr>
        <w:t xml:space="preserve"> NULL </w:t>
      </w:r>
      <w:r w:rsidRPr="00D73436">
        <w:rPr>
          <w:rFonts w:hint="eastAsia"/>
          <w:color w:val="000000" w:themeColor="text1"/>
        </w:rPr>
        <w:t>→</w:t>
      </w:r>
      <w:r w:rsidRPr="00D73436">
        <w:rPr>
          <w:rFonts w:hint="eastAsia"/>
          <w:color w:val="000000" w:themeColor="text1"/>
        </w:rPr>
        <w:t xml:space="preserve">  </w:t>
      </w:r>
    </w:p>
    <w:p w14:paraId="3073C72C" w14:textId="77777777" w:rsidR="00D73436" w:rsidRPr="00D73436" w:rsidRDefault="00D73436" w:rsidP="00D73436">
      <w:pPr>
        <w:rPr>
          <w:color w:val="000000" w:themeColor="text1"/>
        </w:rPr>
      </w:pPr>
      <w:r w:rsidRPr="00D73436">
        <w:rPr>
          <w:color w:val="000000" w:themeColor="text1"/>
        </w:rPr>
        <w:t> </w:t>
      </w:r>
      <w:proofErr w:type="spellStart"/>
      <w:r w:rsidRPr="00D73436">
        <w:rPr>
          <w:color w:val="000000" w:themeColor="text1"/>
        </w:rPr>
        <w:t>postorder</w:t>
      </w:r>
      <w:proofErr w:type="spellEnd"/>
      <w:r w:rsidRPr="00D73436">
        <w:rPr>
          <w:color w:val="000000" w:themeColor="text1"/>
        </w:rPr>
        <w:t xml:space="preserve">(root-&gt;left)  </w:t>
      </w:r>
    </w:p>
    <w:p w14:paraId="64AC9D0D" w14:textId="77777777" w:rsidR="00D73436" w:rsidRPr="00D73436" w:rsidRDefault="00D73436" w:rsidP="00D73436">
      <w:pPr>
        <w:rPr>
          <w:color w:val="000000" w:themeColor="text1"/>
        </w:rPr>
      </w:pPr>
      <w:r w:rsidRPr="00D73436">
        <w:rPr>
          <w:color w:val="000000" w:themeColor="text1"/>
        </w:rPr>
        <w:t> </w:t>
      </w:r>
      <w:proofErr w:type="spellStart"/>
      <w:r w:rsidRPr="00D73436">
        <w:rPr>
          <w:color w:val="000000" w:themeColor="text1"/>
        </w:rPr>
        <w:t>postorder</w:t>
      </w:r>
      <w:proofErr w:type="spellEnd"/>
      <w:r w:rsidRPr="00D73436">
        <w:rPr>
          <w:color w:val="000000" w:themeColor="text1"/>
        </w:rPr>
        <w:t xml:space="preserve">(root-&gt;right)  </w:t>
      </w:r>
    </w:p>
    <w:p w14:paraId="5DB5011D" w14:textId="44AA33E7" w:rsidR="00D73436" w:rsidRDefault="00D73436" w:rsidP="00D73436">
      <w:pPr>
        <w:rPr>
          <w:color w:val="000000" w:themeColor="text1"/>
        </w:rPr>
      </w:pPr>
      <w:r w:rsidRPr="00D73436">
        <w:rPr>
          <w:color w:val="000000" w:themeColor="text1"/>
        </w:rPr>
        <w:t> print root-&gt;data</w:t>
      </w:r>
    </w:p>
    <w:p w14:paraId="6C8A730C" w14:textId="77777777" w:rsidR="00D73436" w:rsidRPr="00D73436" w:rsidRDefault="00D73436" w:rsidP="00D7343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73436">
        <w:rPr>
          <w:rFonts w:ascii="Times New Roman" w:eastAsia="Times New Roman" w:hAnsi="Times New Roman" w:cs="Times New Roman"/>
          <w:b/>
          <w:bCs/>
          <w:sz w:val="27"/>
          <w:szCs w:val="27"/>
          <w:lang w:val="en-IN" w:eastAsia="en-IN"/>
        </w:rPr>
        <w:t>Algorithm 5 – Search Node</w:t>
      </w:r>
    </w:p>
    <w:p w14:paraId="166C84A7" w14:textId="77777777" w:rsidR="00D73436" w:rsidRPr="00D73436" w:rsidRDefault="00D73436" w:rsidP="00D73436">
      <w:pPr>
        <w:spacing w:before="100" w:beforeAutospacing="1" w:after="100" w:afterAutospacing="1" w:line="240" w:lineRule="auto"/>
        <w:rPr>
          <w:rFonts w:ascii="Times New Roman" w:eastAsia="Times New Roman" w:hAnsi="Times New Roman" w:cs="Times New Roman"/>
          <w:sz w:val="24"/>
          <w:szCs w:val="24"/>
          <w:lang w:val="en-IN" w:eastAsia="en-IN"/>
        </w:rPr>
      </w:pPr>
      <w:r w:rsidRPr="00D73436">
        <w:rPr>
          <w:rFonts w:ascii="Times New Roman" w:eastAsia="Times New Roman" w:hAnsi="Times New Roman" w:cs="Times New Roman"/>
          <w:b/>
          <w:bCs/>
          <w:sz w:val="24"/>
          <w:szCs w:val="24"/>
          <w:lang w:val="en-IN" w:eastAsia="en-IN"/>
        </w:rPr>
        <w:t>Input: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root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char key</w:t>
      </w:r>
      <w:r w:rsidRPr="00D73436">
        <w:rPr>
          <w:rFonts w:ascii="Times New Roman" w:eastAsia="Times New Roman" w:hAnsi="Times New Roman" w:cs="Times New Roman"/>
          <w:sz w:val="24"/>
          <w:szCs w:val="24"/>
          <w:lang w:val="en-IN" w:eastAsia="en-IN"/>
        </w:rPr>
        <w:br/>
      </w:r>
      <w:r w:rsidRPr="00D73436">
        <w:rPr>
          <w:rFonts w:ascii="Times New Roman" w:eastAsia="Times New Roman" w:hAnsi="Times New Roman" w:cs="Times New Roman"/>
          <w:b/>
          <w:bCs/>
          <w:sz w:val="24"/>
          <w:szCs w:val="24"/>
          <w:lang w:val="en-IN" w:eastAsia="en-IN"/>
        </w:rPr>
        <w:t>Output:</w:t>
      </w:r>
      <w:r w:rsidRPr="00D73436">
        <w:rPr>
          <w:rFonts w:ascii="Times New Roman" w:eastAsia="Times New Roman" w:hAnsi="Times New Roman" w:cs="Times New Roman"/>
          <w:sz w:val="24"/>
          <w:szCs w:val="24"/>
          <w:lang w:val="en-IN" w:eastAsia="en-IN"/>
        </w:rPr>
        <w:t xml:space="preserve"> </w:t>
      </w:r>
      <w:r w:rsidRPr="00D73436">
        <w:rPr>
          <w:rFonts w:ascii="Courier New" w:eastAsia="Times New Roman" w:hAnsi="Courier New" w:cs="Courier New"/>
          <w:sz w:val="20"/>
          <w:szCs w:val="20"/>
          <w:lang w:val="en-IN" w:eastAsia="en-IN"/>
        </w:rPr>
        <w:t>found / not found</w:t>
      </w:r>
    </w:p>
    <w:p w14:paraId="71B42FF5" w14:textId="77777777" w:rsidR="00D73436" w:rsidRPr="00D73436" w:rsidRDefault="00D73436" w:rsidP="00D73436">
      <w:pPr>
        <w:rPr>
          <w:color w:val="000000" w:themeColor="text1"/>
        </w:rPr>
      </w:pPr>
      <w:r w:rsidRPr="00D73436">
        <w:rPr>
          <w:rFonts w:hint="eastAsia"/>
          <w:color w:val="000000" w:themeColor="text1"/>
        </w:rPr>
        <w:t xml:space="preserve">if root == NULL </w:t>
      </w:r>
      <w:r w:rsidRPr="00D73436">
        <w:rPr>
          <w:rFonts w:hint="eastAsia"/>
          <w:color w:val="000000" w:themeColor="text1"/>
        </w:rPr>
        <w:t>→</w:t>
      </w:r>
      <w:r w:rsidRPr="00D73436">
        <w:rPr>
          <w:rFonts w:hint="eastAsia"/>
          <w:color w:val="000000" w:themeColor="text1"/>
        </w:rPr>
        <w:t xml:space="preserve"> return false  </w:t>
      </w:r>
    </w:p>
    <w:p w14:paraId="28A0C32A" w14:textId="77777777" w:rsidR="00D73436" w:rsidRPr="00D73436" w:rsidRDefault="00D73436" w:rsidP="00D73436">
      <w:pPr>
        <w:rPr>
          <w:color w:val="000000" w:themeColor="text1"/>
        </w:rPr>
      </w:pPr>
      <w:r w:rsidRPr="00D73436">
        <w:rPr>
          <w:rFonts w:hint="eastAsia"/>
          <w:color w:val="000000" w:themeColor="text1"/>
        </w:rPr>
        <w:t xml:space="preserve">if root-&gt;data == key </w:t>
      </w:r>
      <w:r w:rsidRPr="00D73436">
        <w:rPr>
          <w:rFonts w:hint="eastAsia"/>
          <w:color w:val="000000" w:themeColor="text1"/>
        </w:rPr>
        <w:t>→</w:t>
      </w:r>
      <w:r w:rsidRPr="00D73436">
        <w:rPr>
          <w:rFonts w:hint="eastAsia"/>
          <w:color w:val="000000" w:themeColor="text1"/>
        </w:rPr>
        <w:t xml:space="preserve"> return true  </w:t>
      </w:r>
    </w:p>
    <w:p w14:paraId="3A6BF128" w14:textId="77777777" w:rsidR="00D73436" w:rsidRPr="00D73436" w:rsidRDefault="00D73436" w:rsidP="00D73436">
      <w:pPr>
        <w:rPr>
          <w:color w:val="000000" w:themeColor="text1"/>
        </w:rPr>
      </w:pPr>
      <w:r w:rsidRPr="00D73436">
        <w:rPr>
          <w:rFonts w:hint="eastAsia"/>
          <w:color w:val="000000" w:themeColor="text1"/>
        </w:rPr>
        <w:t xml:space="preserve">if key &lt; root-&gt;data </w:t>
      </w:r>
      <w:r w:rsidRPr="00D73436">
        <w:rPr>
          <w:rFonts w:hint="eastAsia"/>
          <w:color w:val="000000" w:themeColor="text1"/>
        </w:rPr>
        <w:t>→</w:t>
      </w:r>
      <w:r w:rsidRPr="00D73436">
        <w:rPr>
          <w:rFonts w:hint="eastAsia"/>
          <w:color w:val="000000" w:themeColor="text1"/>
        </w:rPr>
        <w:t xml:space="preserve"> return search(root-&gt;left, key)  </w:t>
      </w:r>
    </w:p>
    <w:p w14:paraId="15203AB6" w14:textId="1D3A8D78" w:rsidR="00D73436" w:rsidRPr="00CA3606" w:rsidRDefault="00D73436" w:rsidP="00D73436">
      <w:pPr>
        <w:rPr>
          <w:color w:val="000000" w:themeColor="text1"/>
        </w:rPr>
      </w:pPr>
      <w:r w:rsidRPr="00D73436">
        <w:rPr>
          <w:rFonts w:hint="eastAsia"/>
          <w:color w:val="000000" w:themeColor="text1"/>
        </w:rPr>
        <w:t xml:space="preserve">else </w:t>
      </w:r>
      <w:r w:rsidRPr="00D73436">
        <w:rPr>
          <w:rFonts w:hint="eastAsia"/>
          <w:color w:val="000000" w:themeColor="text1"/>
        </w:rPr>
        <w:t>→</w:t>
      </w:r>
      <w:r w:rsidRPr="00D73436">
        <w:rPr>
          <w:rFonts w:hint="eastAsia"/>
          <w:color w:val="000000" w:themeColor="text1"/>
        </w:rPr>
        <w:t xml:space="preserve"> return search(root-&gt;right, key)</w:t>
      </w:r>
    </w:p>
    <w:p w14:paraId="10790A53" w14:textId="77777777" w:rsidR="00D73436" w:rsidRPr="00CA3606" w:rsidRDefault="00D73436" w:rsidP="00D73436">
      <w:pPr>
        <w:pStyle w:val="Heading2"/>
        <w:rPr>
          <w:color w:val="000000" w:themeColor="text1"/>
        </w:rPr>
      </w:pPr>
      <w:r w:rsidRPr="00CA3606">
        <w:rPr>
          <w:color w:val="000000" w:themeColor="text1"/>
        </w:rPr>
        <w:t>Code:</w:t>
      </w:r>
    </w:p>
    <w:p w14:paraId="3CFA46F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B5200D"/>
          <w:sz w:val="27"/>
          <w:szCs w:val="27"/>
          <w:lang w:val="en-IN" w:eastAsia="en-IN"/>
        </w:rPr>
        <w:t>#include</w:t>
      </w:r>
      <w:r w:rsidRPr="00260F5F">
        <w:rPr>
          <w:rFonts w:ascii="Consolas" w:eastAsia="Times New Roman" w:hAnsi="Consolas" w:cs="Times New Roman"/>
          <w:color w:val="0F4A85"/>
          <w:sz w:val="27"/>
          <w:szCs w:val="27"/>
          <w:lang w:val="en-IN" w:eastAsia="en-IN"/>
        </w:rPr>
        <w:t xml:space="preserve"> &lt;iostream&gt;</w:t>
      </w:r>
    </w:p>
    <w:p w14:paraId="68818A2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B5200D"/>
          <w:sz w:val="27"/>
          <w:szCs w:val="27"/>
          <w:lang w:val="en-IN" w:eastAsia="en-IN"/>
        </w:rPr>
        <w:t>#include</w:t>
      </w:r>
      <w:r w:rsidRPr="00260F5F">
        <w:rPr>
          <w:rFonts w:ascii="Consolas" w:eastAsia="Times New Roman" w:hAnsi="Consolas" w:cs="Times New Roman"/>
          <w:color w:val="0F4A85"/>
          <w:sz w:val="27"/>
          <w:szCs w:val="27"/>
          <w:lang w:val="en-IN" w:eastAsia="en-IN"/>
        </w:rPr>
        <w:t xml:space="preserve"> &lt;queue&gt;</w:t>
      </w:r>
    </w:p>
    <w:p w14:paraId="4C9D25B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43BD0F3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B5200D"/>
          <w:sz w:val="27"/>
          <w:szCs w:val="27"/>
          <w:lang w:val="en-IN" w:eastAsia="en-IN"/>
        </w:rPr>
        <w:t>using</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namespace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185E73"/>
          <w:sz w:val="27"/>
          <w:szCs w:val="27"/>
          <w:lang w:val="en-IN" w:eastAsia="en-IN"/>
        </w:rPr>
        <w:t>std</w:t>
      </w:r>
      <w:r w:rsidRPr="00260F5F">
        <w:rPr>
          <w:rFonts w:ascii="Consolas" w:eastAsia="Times New Roman" w:hAnsi="Consolas" w:cs="Times New Roman"/>
          <w:color w:val="292929"/>
          <w:sz w:val="27"/>
          <w:szCs w:val="27"/>
          <w:lang w:val="en-IN" w:eastAsia="en-IN"/>
        </w:rPr>
        <w:t>;</w:t>
      </w:r>
    </w:p>
    <w:p w14:paraId="46FD5EC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0129380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0F4A85"/>
          <w:sz w:val="27"/>
          <w:szCs w:val="27"/>
          <w:lang w:val="en-IN" w:eastAsia="en-IN"/>
        </w:rPr>
        <w:t>class</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185E73"/>
          <w:sz w:val="27"/>
          <w:szCs w:val="27"/>
          <w:lang w:val="en-IN" w:eastAsia="en-IN"/>
        </w:rPr>
        <w:t>binary_tree</w:t>
      </w:r>
      <w:proofErr w:type="spellEnd"/>
    </w:p>
    <w:p w14:paraId="25565E0C"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w:t>
      </w:r>
    </w:p>
    <w:p w14:paraId="7D62CA7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struct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185E73"/>
          <w:sz w:val="27"/>
          <w:szCs w:val="27"/>
          <w:lang w:val="en-IN" w:eastAsia="en-IN"/>
        </w:rPr>
        <w:t>node</w:t>
      </w:r>
    </w:p>
    <w:p w14:paraId="51FE80A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2B9B40B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int</w:t>
      </w:r>
      <w:r w:rsidRPr="00260F5F">
        <w:rPr>
          <w:rFonts w:ascii="Consolas" w:eastAsia="Times New Roman" w:hAnsi="Consolas" w:cs="Times New Roman"/>
          <w:color w:val="292929"/>
          <w:sz w:val="27"/>
          <w:szCs w:val="27"/>
          <w:lang w:val="en-IN" w:eastAsia="en-IN"/>
        </w:rPr>
        <w:t xml:space="preserve"> data;</w:t>
      </w:r>
    </w:p>
    <w:p w14:paraId="7E0DA9F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node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left;</w:t>
      </w:r>
    </w:p>
    <w:p w14:paraId="6D3DE5CE"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node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right;</w:t>
      </w:r>
    </w:p>
    <w:p w14:paraId="7AA60CE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lastRenderedPageBreak/>
        <w:t>    };</w:t>
      </w:r>
    </w:p>
    <w:p w14:paraId="4F4966D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4DFA074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0F4A85"/>
          <w:sz w:val="27"/>
          <w:szCs w:val="27"/>
          <w:lang w:val="en-IN" w:eastAsia="en-IN"/>
        </w:rPr>
        <w:t>public:</w:t>
      </w:r>
    </w:p>
    <w:p w14:paraId="0BF57D0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node</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root;</w:t>
      </w:r>
    </w:p>
    <w:p w14:paraId="63CAD175"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5E2CBC"/>
          <w:sz w:val="27"/>
          <w:szCs w:val="27"/>
          <w:lang w:val="en-IN" w:eastAsia="en-IN"/>
        </w:rPr>
        <w:t>binary_</w:t>
      </w:r>
      <w:proofErr w:type="gramStart"/>
      <w:r w:rsidRPr="00260F5F">
        <w:rPr>
          <w:rFonts w:ascii="Consolas" w:eastAsia="Times New Roman" w:hAnsi="Consolas" w:cs="Times New Roman"/>
          <w:color w:val="5E2CBC"/>
          <w:sz w:val="27"/>
          <w:szCs w:val="27"/>
          <w:lang w:val="en-IN" w:eastAsia="en-IN"/>
        </w:rPr>
        <w:t>tree</w:t>
      </w:r>
      <w:proofErr w:type="spellEnd"/>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292929"/>
          <w:sz w:val="27"/>
          <w:szCs w:val="27"/>
          <w:lang w:val="en-IN" w:eastAsia="en-IN"/>
        </w:rPr>
        <w:t>)</w:t>
      </w:r>
    </w:p>
    <w:p w14:paraId="76D253C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DE44D0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root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F4A85"/>
          <w:sz w:val="27"/>
          <w:szCs w:val="27"/>
          <w:lang w:val="en-IN" w:eastAsia="en-IN"/>
        </w:rPr>
        <w:t>nullptr</w:t>
      </w:r>
      <w:proofErr w:type="spellEnd"/>
      <w:r w:rsidRPr="00260F5F">
        <w:rPr>
          <w:rFonts w:ascii="Consolas" w:eastAsia="Times New Roman" w:hAnsi="Consolas" w:cs="Times New Roman"/>
          <w:color w:val="292929"/>
          <w:sz w:val="27"/>
          <w:szCs w:val="27"/>
          <w:lang w:val="en-IN" w:eastAsia="en-IN"/>
        </w:rPr>
        <w:t>;</w:t>
      </w:r>
    </w:p>
    <w:p w14:paraId="3A6B389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3E66E43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0C4E6A1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void</w:t>
      </w:r>
      <w:r w:rsidRPr="00260F5F">
        <w:rPr>
          <w:rFonts w:ascii="Consolas" w:eastAsia="Times New Roman" w:hAnsi="Consolas" w:cs="Times New Roman"/>
          <w:color w:val="292929"/>
          <w:sz w:val="27"/>
          <w:szCs w:val="27"/>
          <w:lang w:val="en-IN" w:eastAsia="en-IN"/>
        </w:rPr>
        <w:t xml:space="preserve"> </w:t>
      </w:r>
      <w:proofErr w:type="gramStart"/>
      <w:r w:rsidRPr="00260F5F">
        <w:rPr>
          <w:rFonts w:ascii="Consolas" w:eastAsia="Times New Roman" w:hAnsi="Consolas" w:cs="Times New Roman"/>
          <w:color w:val="5E2CBC"/>
          <w:sz w:val="27"/>
          <w:szCs w:val="27"/>
          <w:lang w:val="en-IN" w:eastAsia="en-IN"/>
        </w:rPr>
        <w:t>insert</w:t>
      </w:r>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185E73"/>
          <w:sz w:val="27"/>
          <w:szCs w:val="27"/>
          <w:lang w:val="en-IN" w:eastAsia="en-IN"/>
        </w:rPr>
        <w:t>node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*&amp;</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int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value</w:t>
      </w:r>
      <w:r w:rsidRPr="00260F5F">
        <w:rPr>
          <w:rFonts w:ascii="Consolas" w:eastAsia="Times New Roman" w:hAnsi="Consolas" w:cs="Times New Roman"/>
          <w:color w:val="292929"/>
          <w:sz w:val="27"/>
          <w:szCs w:val="27"/>
          <w:lang w:val="en-IN" w:eastAsia="en-IN"/>
        </w:rPr>
        <w:t>)</w:t>
      </w:r>
    </w:p>
    <w:p w14:paraId="37482F0C"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741B88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node </w:t>
      </w:r>
      <w:r w:rsidRPr="00260F5F">
        <w:rPr>
          <w:rFonts w:ascii="Consolas" w:eastAsia="Times New Roman" w:hAnsi="Consolas" w:cs="Times New Roman"/>
          <w:color w:val="000000"/>
          <w:sz w:val="27"/>
          <w:szCs w:val="27"/>
          <w:lang w:val="en-IN" w:eastAsia="en-IN"/>
        </w:rPr>
        <w:t>*</w:t>
      </w:r>
      <w:proofErr w:type="spellStart"/>
      <w:r w:rsidRPr="00260F5F">
        <w:rPr>
          <w:rFonts w:ascii="Consolas" w:eastAsia="Times New Roman" w:hAnsi="Consolas" w:cs="Times New Roman"/>
          <w:color w:val="292929"/>
          <w:sz w:val="27"/>
          <w:szCs w:val="27"/>
          <w:lang w:val="en-IN" w:eastAsia="en-IN"/>
        </w:rPr>
        <w:t>newNode</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new</w:t>
      </w:r>
      <w:r w:rsidRPr="00260F5F">
        <w:rPr>
          <w:rFonts w:ascii="Consolas" w:eastAsia="Times New Roman" w:hAnsi="Consolas" w:cs="Times New Roman"/>
          <w:color w:val="292929"/>
          <w:sz w:val="27"/>
          <w:szCs w:val="27"/>
          <w:lang w:val="en-IN" w:eastAsia="en-IN"/>
        </w:rPr>
        <w:t xml:space="preserve"> node;</w:t>
      </w:r>
    </w:p>
    <w:p w14:paraId="5F50CC5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01080"/>
          <w:sz w:val="27"/>
          <w:szCs w:val="27"/>
          <w:lang w:val="en-IN" w:eastAsia="en-IN"/>
        </w:rPr>
        <w:t>newNode</w:t>
      </w:r>
      <w:proofErr w:type="spellEnd"/>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data</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value;</w:t>
      </w:r>
    </w:p>
    <w:p w14:paraId="39BCE3E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01080"/>
          <w:sz w:val="27"/>
          <w:szCs w:val="27"/>
          <w:lang w:val="en-IN" w:eastAsia="en-IN"/>
        </w:rPr>
        <w:t>newNode</w:t>
      </w:r>
      <w:proofErr w:type="spellEnd"/>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01080"/>
          <w:sz w:val="27"/>
          <w:szCs w:val="27"/>
          <w:lang w:val="en-IN" w:eastAsia="en-IN"/>
        </w:rPr>
        <w:t>newNode</w:t>
      </w:r>
      <w:proofErr w:type="spellEnd"/>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NULL</w:t>
      </w:r>
      <w:r w:rsidRPr="00260F5F">
        <w:rPr>
          <w:rFonts w:ascii="Consolas" w:eastAsia="Times New Roman" w:hAnsi="Consolas" w:cs="Times New Roman"/>
          <w:color w:val="292929"/>
          <w:sz w:val="27"/>
          <w:szCs w:val="27"/>
          <w:lang w:val="en-IN" w:eastAsia="en-IN"/>
        </w:rPr>
        <w:t>;</w:t>
      </w:r>
    </w:p>
    <w:p w14:paraId="1E7FDFC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2AB8740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(root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NULL</w:t>
      </w:r>
      <w:r w:rsidRPr="00260F5F">
        <w:rPr>
          <w:rFonts w:ascii="Consolas" w:eastAsia="Times New Roman" w:hAnsi="Consolas" w:cs="Times New Roman"/>
          <w:color w:val="292929"/>
          <w:sz w:val="27"/>
          <w:szCs w:val="27"/>
          <w:lang w:val="en-IN" w:eastAsia="en-IN"/>
        </w:rPr>
        <w:t>)</w:t>
      </w:r>
    </w:p>
    <w:p w14:paraId="0147831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2F7BCCD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root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newNode</w:t>
      </w:r>
      <w:proofErr w:type="spellEnd"/>
      <w:r w:rsidRPr="00260F5F">
        <w:rPr>
          <w:rFonts w:ascii="Consolas" w:eastAsia="Times New Roman" w:hAnsi="Consolas" w:cs="Times New Roman"/>
          <w:color w:val="292929"/>
          <w:sz w:val="27"/>
          <w:szCs w:val="27"/>
          <w:lang w:val="en-IN" w:eastAsia="en-IN"/>
        </w:rPr>
        <w:t>;</w:t>
      </w:r>
    </w:p>
    <w:p w14:paraId="3B6E074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w:t>
      </w:r>
    </w:p>
    <w:p w14:paraId="071A3CD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149C166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431496F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queue</w:t>
      </w:r>
      <w:r w:rsidRPr="00260F5F">
        <w:rPr>
          <w:rFonts w:ascii="Consolas" w:eastAsia="Times New Roman" w:hAnsi="Consolas" w:cs="Times New Roman"/>
          <w:color w:val="000000"/>
          <w:sz w:val="27"/>
          <w:szCs w:val="27"/>
          <w:lang w:val="en-IN" w:eastAsia="en-IN"/>
        </w:rPr>
        <w:t>&lt;</w:t>
      </w:r>
      <w:r w:rsidRPr="00260F5F">
        <w:rPr>
          <w:rFonts w:ascii="Consolas" w:eastAsia="Times New Roman" w:hAnsi="Consolas" w:cs="Times New Roman"/>
          <w:color w:val="292929"/>
          <w:sz w:val="27"/>
          <w:szCs w:val="27"/>
          <w:lang w:val="en-IN" w:eastAsia="en-IN"/>
        </w:rPr>
        <w:t xml:space="preserve">node </w:t>
      </w:r>
      <w:r w:rsidRPr="00260F5F">
        <w:rPr>
          <w:rFonts w:ascii="Consolas" w:eastAsia="Times New Roman" w:hAnsi="Consolas" w:cs="Times New Roman"/>
          <w:color w:val="000000"/>
          <w:sz w:val="27"/>
          <w:szCs w:val="27"/>
          <w:lang w:val="en-IN" w:eastAsia="en-IN"/>
        </w:rPr>
        <w:t>*&gt;</w:t>
      </w:r>
      <w:r w:rsidRPr="00260F5F">
        <w:rPr>
          <w:rFonts w:ascii="Consolas" w:eastAsia="Times New Roman" w:hAnsi="Consolas" w:cs="Times New Roman"/>
          <w:color w:val="292929"/>
          <w:sz w:val="27"/>
          <w:szCs w:val="27"/>
          <w:lang w:val="en-IN" w:eastAsia="en-IN"/>
        </w:rPr>
        <w:t xml:space="preserve"> q;</w:t>
      </w:r>
    </w:p>
    <w:p w14:paraId="07F0F70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push</w:t>
      </w:r>
      <w:proofErr w:type="spellEnd"/>
      <w:proofErr w:type="gramEnd"/>
      <w:r w:rsidRPr="00260F5F">
        <w:rPr>
          <w:rFonts w:ascii="Consolas" w:eastAsia="Times New Roman" w:hAnsi="Consolas" w:cs="Times New Roman"/>
          <w:color w:val="292929"/>
          <w:sz w:val="27"/>
          <w:szCs w:val="27"/>
          <w:lang w:val="en-IN" w:eastAsia="en-IN"/>
        </w:rPr>
        <w:t>(root);</w:t>
      </w:r>
    </w:p>
    <w:p w14:paraId="4242555C"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05D187A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while</w:t>
      </w:r>
      <w:r w:rsidRPr="00260F5F">
        <w:rPr>
          <w:rFonts w:ascii="Consolas" w:eastAsia="Times New Roman" w:hAnsi="Consolas" w:cs="Times New Roman"/>
          <w:color w:val="292929"/>
          <w:sz w:val="27"/>
          <w:szCs w:val="27"/>
          <w:lang w:val="en-IN" w:eastAsia="en-IN"/>
        </w:rPr>
        <w:t xml:space="preserve"> </w:t>
      </w:r>
      <w:proofErr w:type="gramStart"/>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0000"/>
          <w:sz w:val="27"/>
          <w:szCs w:val="27"/>
          <w:lang w:val="en-IN" w:eastAsia="en-IN"/>
        </w:rPr>
        <w:t>!</w:t>
      </w:r>
      <w:proofErr w:type="spellStart"/>
      <w:r w:rsidRPr="00260F5F">
        <w:rPr>
          <w:rFonts w:ascii="Consolas" w:eastAsia="Times New Roman" w:hAnsi="Consolas" w:cs="Times New Roman"/>
          <w:color w:val="001080"/>
          <w:sz w:val="27"/>
          <w:szCs w:val="27"/>
          <w:lang w:val="en-IN" w:eastAsia="en-IN"/>
        </w:rPr>
        <w:t>q</w:t>
      </w:r>
      <w:proofErr w:type="gram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empty</w:t>
      </w:r>
      <w:proofErr w:type="spellEnd"/>
      <w:r w:rsidRPr="00260F5F">
        <w:rPr>
          <w:rFonts w:ascii="Consolas" w:eastAsia="Times New Roman" w:hAnsi="Consolas" w:cs="Times New Roman"/>
          <w:color w:val="292929"/>
          <w:sz w:val="27"/>
          <w:szCs w:val="27"/>
          <w:lang w:val="en-IN" w:eastAsia="en-IN"/>
        </w:rPr>
        <w:t>())</w:t>
      </w:r>
    </w:p>
    <w:p w14:paraId="524D2A3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558798E"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node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temp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front</w:t>
      </w:r>
      <w:proofErr w:type="spellEnd"/>
      <w:proofErr w:type="gramEnd"/>
      <w:r w:rsidRPr="00260F5F">
        <w:rPr>
          <w:rFonts w:ascii="Consolas" w:eastAsia="Times New Roman" w:hAnsi="Consolas" w:cs="Times New Roman"/>
          <w:color w:val="292929"/>
          <w:sz w:val="27"/>
          <w:szCs w:val="27"/>
          <w:lang w:val="en-IN" w:eastAsia="en-IN"/>
        </w:rPr>
        <w:t>();</w:t>
      </w:r>
    </w:p>
    <w:p w14:paraId="5E3C420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pop</w:t>
      </w:r>
      <w:proofErr w:type="spellEnd"/>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292929"/>
          <w:sz w:val="27"/>
          <w:szCs w:val="27"/>
          <w:lang w:val="en-IN" w:eastAsia="en-IN"/>
        </w:rPr>
        <w:t>);</w:t>
      </w:r>
    </w:p>
    <w:p w14:paraId="48BE1A1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3FFB3DB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NULL</w:t>
      </w:r>
      <w:r w:rsidRPr="00260F5F">
        <w:rPr>
          <w:rFonts w:ascii="Consolas" w:eastAsia="Times New Roman" w:hAnsi="Consolas" w:cs="Times New Roman"/>
          <w:color w:val="292929"/>
          <w:sz w:val="27"/>
          <w:szCs w:val="27"/>
          <w:lang w:val="en-IN" w:eastAsia="en-IN"/>
        </w:rPr>
        <w:t>)</w:t>
      </w:r>
    </w:p>
    <w:p w14:paraId="247A93A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0D7E69A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newNode</w:t>
      </w:r>
      <w:proofErr w:type="spellEnd"/>
      <w:r w:rsidRPr="00260F5F">
        <w:rPr>
          <w:rFonts w:ascii="Consolas" w:eastAsia="Times New Roman" w:hAnsi="Consolas" w:cs="Times New Roman"/>
          <w:color w:val="292929"/>
          <w:sz w:val="27"/>
          <w:szCs w:val="27"/>
          <w:lang w:val="en-IN" w:eastAsia="en-IN"/>
        </w:rPr>
        <w:t>;</w:t>
      </w:r>
    </w:p>
    <w:p w14:paraId="45A7B6D5"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break</w:t>
      </w:r>
      <w:r w:rsidRPr="00260F5F">
        <w:rPr>
          <w:rFonts w:ascii="Consolas" w:eastAsia="Times New Roman" w:hAnsi="Consolas" w:cs="Times New Roman"/>
          <w:color w:val="292929"/>
          <w:sz w:val="27"/>
          <w:szCs w:val="27"/>
          <w:lang w:val="en-IN" w:eastAsia="en-IN"/>
        </w:rPr>
        <w:t>;</w:t>
      </w:r>
    </w:p>
    <w:p w14:paraId="4E1DE5B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C0188BF"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else</w:t>
      </w:r>
    </w:p>
    <w:p w14:paraId="11E7F23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0A44C28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lastRenderedPageBreak/>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push</w:t>
      </w:r>
      <w:proofErr w:type="spellEnd"/>
      <w:proofErr w:type="gram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w:t>
      </w:r>
    </w:p>
    <w:p w14:paraId="0AE7DA5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BAFE38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25B91E3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NULL</w:t>
      </w:r>
      <w:r w:rsidRPr="00260F5F">
        <w:rPr>
          <w:rFonts w:ascii="Consolas" w:eastAsia="Times New Roman" w:hAnsi="Consolas" w:cs="Times New Roman"/>
          <w:color w:val="292929"/>
          <w:sz w:val="27"/>
          <w:szCs w:val="27"/>
          <w:lang w:val="en-IN" w:eastAsia="en-IN"/>
        </w:rPr>
        <w:t>)</w:t>
      </w:r>
    </w:p>
    <w:p w14:paraId="49C9123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41CC0FC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newNode</w:t>
      </w:r>
      <w:proofErr w:type="spellEnd"/>
      <w:r w:rsidRPr="00260F5F">
        <w:rPr>
          <w:rFonts w:ascii="Consolas" w:eastAsia="Times New Roman" w:hAnsi="Consolas" w:cs="Times New Roman"/>
          <w:color w:val="292929"/>
          <w:sz w:val="27"/>
          <w:szCs w:val="27"/>
          <w:lang w:val="en-IN" w:eastAsia="en-IN"/>
        </w:rPr>
        <w:t>;</w:t>
      </w:r>
    </w:p>
    <w:p w14:paraId="4C86630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break</w:t>
      </w:r>
      <w:r w:rsidRPr="00260F5F">
        <w:rPr>
          <w:rFonts w:ascii="Consolas" w:eastAsia="Times New Roman" w:hAnsi="Consolas" w:cs="Times New Roman"/>
          <w:color w:val="292929"/>
          <w:sz w:val="27"/>
          <w:szCs w:val="27"/>
          <w:lang w:val="en-IN" w:eastAsia="en-IN"/>
        </w:rPr>
        <w:t>;</w:t>
      </w:r>
    </w:p>
    <w:p w14:paraId="5A9177D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19AFD98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else</w:t>
      </w:r>
    </w:p>
    <w:p w14:paraId="0A383EF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2AD49BC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push</w:t>
      </w:r>
      <w:proofErr w:type="spellEnd"/>
      <w:proofErr w:type="gram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w:t>
      </w:r>
    </w:p>
    <w:p w14:paraId="396888B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A51BE8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2D06358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2404DC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57F51EB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void</w:t>
      </w: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5E2CBC"/>
          <w:sz w:val="27"/>
          <w:szCs w:val="27"/>
          <w:lang w:val="en-IN" w:eastAsia="en-IN"/>
        </w:rPr>
        <w:t>inorder</w:t>
      </w:r>
      <w:proofErr w:type="spellEnd"/>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185E73"/>
          <w:sz w:val="27"/>
          <w:szCs w:val="27"/>
          <w:lang w:val="en-IN" w:eastAsia="en-IN"/>
        </w:rPr>
        <w:t>node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w:t>
      </w:r>
    </w:p>
    <w:p w14:paraId="71A9292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019BA31F"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(root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F4A85"/>
          <w:sz w:val="27"/>
          <w:szCs w:val="27"/>
          <w:lang w:val="en-IN" w:eastAsia="en-IN"/>
        </w:rPr>
        <w:t>nullptr</w:t>
      </w:r>
      <w:proofErr w:type="spellEnd"/>
      <w:r w:rsidRPr="00260F5F">
        <w:rPr>
          <w:rFonts w:ascii="Consolas" w:eastAsia="Times New Roman" w:hAnsi="Consolas" w:cs="Times New Roman"/>
          <w:color w:val="292929"/>
          <w:sz w:val="27"/>
          <w:szCs w:val="27"/>
          <w:lang w:val="en-IN" w:eastAsia="en-IN"/>
        </w:rPr>
        <w:t>)</w:t>
      </w:r>
    </w:p>
    <w:p w14:paraId="4ACD7E5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4875355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w:t>
      </w:r>
    </w:p>
    <w:p w14:paraId="538C061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3DD2CF7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5B6DCEA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5E2CBC"/>
          <w:sz w:val="27"/>
          <w:szCs w:val="27"/>
          <w:lang w:val="en-IN" w:eastAsia="en-IN"/>
        </w:rPr>
        <w:t>inorder</w:t>
      </w:r>
      <w:proofErr w:type="spell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w:t>
      </w:r>
    </w:p>
    <w:p w14:paraId="1E9E1FB5"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data</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3333355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5E2CBC"/>
          <w:sz w:val="27"/>
          <w:szCs w:val="27"/>
          <w:lang w:val="en-IN" w:eastAsia="en-IN"/>
        </w:rPr>
        <w:t>inorder</w:t>
      </w:r>
      <w:proofErr w:type="spell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w:t>
      </w:r>
    </w:p>
    <w:p w14:paraId="4E91916F"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418538D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2EE1C6E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void</w:t>
      </w: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5E2CBC"/>
          <w:sz w:val="27"/>
          <w:szCs w:val="27"/>
          <w:lang w:val="en-IN" w:eastAsia="en-IN"/>
        </w:rPr>
        <w:t>preorder</w:t>
      </w:r>
      <w:proofErr w:type="spellEnd"/>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185E73"/>
          <w:sz w:val="27"/>
          <w:szCs w:val="27"/>
          <w:lang w:val="en-IN" w:eastAsia="en-IN"/>
        </w:rPr>
        <w:t>node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w:t>
      </w:r>
    </w:p>
    <w:p w14:paraId="2698540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3CDB53C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(root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F4A85"/>
          <w:sz w:val="27"/>
          <w:szCs w:val="27"/>
          <w:lang w:val="en-IN" w:eastAsia="en-IN"/>
        </w:rPr>
        <w:t>nullptr</w:t>
      </w:r>
      <w:proofErr w:type="spellEnd"/>
      <w:r w:rsidRPr="00260F5F">
        <w:rPr>
          <w:rFonts w:ascii="Consolas" w:eastAsia="Times New Roman" w:hAnsi="Consolas" w:cs="Times New Roman"/>
          <w:color w:val="292929"/>
          <w:sz w:val="27"/>
          <w:szCs w:val="27"/>
          <w:lang w:val="en-IN" w:eastAsia="en-IN"/>
        </w:rPr>
        <w:t>)</w:t>
      </w:r>
    </w:p>
    <w:p w14:paraId="452AA41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0FE6885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w:t>
      </w:r>
    </w:p>
    <w:p w14:paraId="1A090DA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85CB0C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46F6B39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data</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01544D8C"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5E2CBC"/>
          <w:sz w:val="27"/>
          <w:szCs w:val="27"/>
          <w:lang w:val="en-IN" w:eastAsia="en-IN"/>
        </w:rPr>
        <w:t>preorder</w:t>
      </w:r>
      <w:proofErr w:type="spell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w:t>
      </w:r>
    </w:p>
    <w:p w14:paraId="1A2FB55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lastRenderedPageBreak/>
        <w:t xml:space="preserve">        </w:t>
      </w:r>
      <w:proofErr w:type="spellStart"/>
      <w:r w:rsidRPr="00260F5F">
        <w:rPr>
          <w:rFonts w:ascii="Consolas" w:eastAsia="Times New Roman" w:hAnsi="Consolas" w:cs="Times New Roman"/>
          <w:color w:val="5E2CBC"/>
          <w:sz w:val="27"/>
          <w:szCs w:val="27"/>
          <w:lang w:val="en-IN" w:eastAsia="en-IN"/>
        </w:rPr>
        <w:t>preorder</w:t>
      </w:r>
      <w:proofErr w:type="spell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w:t>
      </w:r>
    </w:p>
    <w:p w14:paraId="334CE7B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2862D27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7230825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void</w:t>
      </w: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5E2CBC"/>
          <w:sz w:val="27"/>
          <w:szCs w:val="27"/>
          <w:lang w:val="en-IN" w:eastAsia="en-IN"/>
        </w:rPr>
        <w:t>postorder</w:t>
      </w:r>
      <w:proofErr w:type="spellEnd"/>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185E73"/>
          <w:sz w:val="27"/>
          <w:szCs w:val="27"/>
          <w:lang w:val="en-IN" w:eastAsia="en-IN"/>
        </w:rPr>
        <w:t>node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w:t>
      </w:r>
    </w:p>
    <w:p w14:paraId="4A05562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49C5FE4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(root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F4A85"/>
          <w:sz w:val="27"/>
          <w:szCs w:val="27"/>
          <w:lang w:val="en-IN" w:eastAsia="en-IN"/>
        </w:rPr>
        <w:t>nullptr</w:t>
      </w:r>
      <w:proofErr w:type="spellEnd"/>
      <w:r w:rsidRPr="00260F5F">
        <w:rPr>
          <w:rFonts w:ascii="Consolas" w:eastAsia="Times New Roman" w:hAnsi="Consolas" w:cs="Times New Roman"/>
          <w:color w:val="292929"/>
          <w:sz w:val="27"/>
          <w:szCs w:val="27"/>
          <w:lang w:val="en-IN" w:eastAsia="en-IN"/>
        </w:rPr>
        <w:t>)</w:t>
      </w:r>
    </w:p>
    <w:p w14:paraId="4BB92F9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1A64152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w:t>
      </w:r>
    </w:p>
    <w:p w14:paraId="0C8CCD85"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10B511F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0D7E7EAF"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5E2CBC"/>
          <w:sz w:val="27"/>
          <w:szCs w:val="27"/>
          <w:lang w:val="en-IN" w:eastAsia="en-IN"/>
        </w:rPr>
        <w:t>postorder</w:t>
      </w:r>
      <w:proofErr w:type="spell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w:t>
      </w:r>
    </w:p>
    <w:p w14:paraId="48CEA62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5E2CBC"/>
          <w:sz w:val="27"/>
          <w:szCs w:val="27"/>
          <w:lang w:val="en-IN" w:eastAsia="en-IN"/>
        </w:rPr>
        <w:t>postorder</w:t>
      </w:r>
      <w:proofErr w:type="spell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w:t>
      </w:r>
    </w:p>
    <w:p w14:paraId="3AC961A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data</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5AB395E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3689FFF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672E03D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bool</w:t>
      </w:r>
      <w:r w:rsidRPr="00260F5F">
        <w:rPr>
          <w:rFonts w:ascii="Consolas" w:eastAsia="Times New Roman" w:hAnsi="Consolas" w:cs="Times New Roman"/>
          <w:color w:val="292929"/>
          <w:sz w:val="27"/>
          <w:szCs w:val="27"/>
          <w:lang w:val="en-IN" w:eastAsia="en-IN"/>
        </w:rPr>
        <w:t xml:space="preserve"> </w:t>
      </w:r>
      <w:proofErr w:type="gramStart"/>
      <w:r w:rsidRPr="00260F5F">
        <w:rPr>
          <w:rFonts w:ascii="Consolas" w:eastAsia="Times New Roman" w:hAnsi="Consolas" w:cs="Times New Roman"/>
          <w:color w:val="5E2CBC"/>
          <w:sz w:val="27"/>
          <w:szCs w:val="27"/>
          <w:lang w:val="en-IN" w:eastAsia="en-IN"/>
        </w:rPr>
        <w:t>search</w:t>
      </w:r>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185E73"/>
          <w:sz w:val="27"/>
          <w:szCs w:val="27"/>
          <w:lang w:val="en-IN" w:eastAsia="en-IN"/>
        </w:rPr>
        <w:t>node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r w:rsidRPr="00260F5F">
        <w:rPr>
          <w:rFonts w:ascii="Consolas" w:eastAsia="Times New Roman" w:hAnsi="Consolas" w:cs="Times New Roman"/>
          <w:color w:val="001080"/>
          <w:sz w:val="27"/>
          <w:szCs w:val="27"/>
          <w:lang w:val="en-IN" w:eastAsia="en-IN"/>
        </w:rPr>
        <w:t>root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int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value</w:t>
      </w:r>
      <w:r w:rsidRPr="00260F5F">
        <w:rPr>
          <w:rFonts w:ascii="Consolas" w:eastAsia="Times New Roman" w:hAnsi="Consolas" w:cs="Times New Roman"/>
          <w:color w:val="292929"/>
          <w:sz w:val="27"/>
          <w:szCs w:val="27"/>
          <w:lang w:val="en-IN" w:eastAsia="en-IN"/>
        </w:rPr>
        <w:t>)</w:t>
      </w:r>
    </w:p>
    <w:p w14:paraId="6B56502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94CF9F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(root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0F4A85"/>
          <w:sz w:val="27"/>
          <w:szCs w:val="27"/>
          <w:lang w:val="en-IN" w:eastAsia="en-IN"/>
        </w:rPr>
        <w:t>nullptr</w:t>
      </w:r>
      <w:proofErr w:type="spellEnd"/>
      <w:r w:rsidRPr="00260F5F">
        <w:rPr>
          <w:rFonts w:ascii="Consolas" w:eastAsia="Times New Roman" w:hAnsi="Consolas" w:cs="Times New Roman"/>
          <w:color w:val="292929"/>
          <w:sz w:val="27"/>
          <w:szCs w:val="27"/>
          <w:lang w:val="en-IN" w:eastAsia="en-IN"/>
        </w:rPr>
        <w:t>)</w:t>
      </w:r>
    </w:p>
    <w:p w14:paraId="491DB1C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1339D23F"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false</w:t>
      </w:r>
      <w:r w:rsidRPr="00260F5F">
        <w:rPr>
          <w:rFonts w:ascii="Consolas" w:eastAsia="Times New Roman" w:hAnsi="Consolas" w:cs="Times New Roman"/>
          <w:color w:val="292929"/>
          <w:sz w:val="27"/>
          <w:szCs w:val="27"/>
          <w:lang w:val="en-IN" w:eastAsia="en-IN"/>
        </w:rPr>
        <w:t>;</w:t>
      </w:r>
    </w:p>
    <w:p w14:paraId="2C438225"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34E4955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4041100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queue</w:t>
      </w:r>
      <w:r w:rsidRPr="00260F5F">
        <w:rPr>
          <w:rFonts w:ascii="Consolas" w:eastAsia="Times New Roman" w:hAnsi="Consolas" w:cs="Times New Roman"/>
          <w:color w:val="000000"/>
          <w:sz w:val="27"/>
          <w:szCs w:val="27"/>
          <w:lang w:val="en-IN" w:eastAsia="en-IN"/>
        </w:rPr>
        <w:t>&lt;</w:t>
      </w:r>
      <w:r w:rsidRPr="00260F5F">
        <w:rPr>
          <w:rFonts w:ascii="Consolas" w:eastAsia="Times New Roman" w:hAnsi="Consolas" w:cs="Times New Roman"/>
          <w:color w:val="292929"/>
          <w:sz w:val="27"/>
          <w:szCs w:val="27"/>
          <w:lang w:val="en-IN" w:eastAsia="en-IN"/>
        </w:rPr>
        <w:t xml:space="preserve">node </w:t>
      </w:r>
      <w:r w:rsidRPr="00260F5F">
        <w:rPr>
          <w:rFonts w:ascii="Consolas" w:eastAsia="Times New Roman" w:hAnsi="Consolas" w:cs="Times New Roman"/>
          <w:color w:val="000000"/>
          <w:sz w:val="27"/>
          <w:szCs w:val="27"/>
          <w:lang w:val="en-IN" w:eastAsia="en-IN"/>
        </w:rPr>
        <w:t>*&gt;</w:t>
      </w:r>
      <w:r w:rsidRPr="00260F5F">
        <w:rPr>
          <w:rFonts w:ascii="Consolas" w:eastAsia="Times New Roman" w:hAnsi="Consolas" w:cs="Times New Roman"/>
          <w:color w:val="292929"/>
          <w:sz w:val="27"/>
          <w:szCs w:val="27"/>
          <w:lang w:val="en-IN" w:eastAsia="en-IN"/>
        </w:rPr>
        <w:t xml:space="preserve"> q;</w:t>
      </w:r>
    </w:p>
    <w:p w14:paraId="1B10C0F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push</w:t>
      </w:r>
      <w:proofErr w:type="spellEnd"/>
      <w:proofErr w:type="gramEnd"/>
      <w:r w:rsidRPr="00260F5F">
        <w:rPr>
          <w:rFonts w:ascii="Consolas" w:eastAsia="Times New Roman" w:hAnsi="Consolas" w:cs="Times New Roman"/>
          <w:color w:val="292929"/>
          <w:sz w:val="27"/>
          <w:szCs w:val="27"/>
          <w:lang w:val="en-IN" w:eastAsia="en-IN"/>
        </w:rPr>
        <w:t>(root);</w:t>
      </w:r>
    </w:p>
    <w:p w14:paraId="6CC6ED0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26806C6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while</w:t>
      </w:r>
      <w:r w:rsidRPr="00260F5F">
        <w:rPr>
          <w:rFonts w:ascii="Consolas" w:eastAsia="Times New Roman" w:hAnsi="Consolas" w:cs="Times New Roman"/>
          <w:color w:val="292929"/>
          <w:sz w:val="27"/>
          <w:szCs w:val="27"/>
          <w:lang w:val="en-IN" w:eastAsia="en-IN"/>
        </w:rPr>
        <w:t xml:space="preserve"> </w:t>
      </w:r>
      <w:proofErr w:type="gramStart"/>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0000"/>
          <w:sz w:val="27"/>
          <w:szCs w:val="27"/>
          <w:lang w:val="en-IN" w:eastAsia="en-IN"/>
        </w:rPr>
        <w:t>!</w:t>
      </w:r>
      <w:proofErr w:type="spellStart"/>
      <w:r w:rsidRPr="00260F5F">
        <w:rPr>
          <w:rFonts w:ascii="Consolas" w:eastAsia="Times New Roman" w:hAnsi="Consolas" w:cs="Times New Roman"/>
          <w:color w:val="001080"/>
          <w:sz w:val="27"/>
          <w:szCs w:val="27"/>
          <w:lang w:val="en-IN" w:eastAsia="en-IN"/>
        </w:rPr>
        <w:t>q</w:t>
      </w:r>
      <w:proofErr w:type="gram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empty</w:t>
      </w:r>
      <w:proofErr w:type="spellEnd"/>
      <w:r w:rsidRPr="00260F5F">
        <w:rPr>
          <w:rFonts w:ascii="Consolas" w:eastAsia="Times New Roman" w:hAnsi="Consolas" w:cs="Times New Roman"/>
          <w:color w:val="292929"/>
          <w:sz w:val="27"/>
          <w:szCs w:val="27"/>
          <w:lang w:val="en-IN" w:eastAsia="en-IN"/>
        </w:rPr>
        <w:t>())</w:t>
      </w:r>
    </w:p>
    <w:p w14:paraId="27CB884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4637017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node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temp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front</w:t>
      </w:r>
      <w:proofErr w:type="spellEnd"/>
      <w:proofErr w:type="gramEnd"/>
      <w:r w:rsidRPr="00260F5F">
        <w:rPr>
          <w:rFonts w:ascii="Consolas" w:eastAsia="Times New Roman" w:hAnsi="Consolas" w:cs="Times New Roman"/>
          <w:color w:val="292929"/>
          <w:sz w:val="27"/>
          <w:szCs w:val="27"/>
          <w:lang w:val="en-IN" w:eastAsia="en-IN"/>
        </w:rPr>
        <w:t>();</w:t>
      </w:r>
    </w:p>
    <w:p w14:paraId="4740735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pop</w:t>
      </w:r>
      <w:proofErr w:type="spellEnd"/>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292929"/>
          <w:sz w:val="27"/>
          <w:szCs w:val="27"/>
          <w:lang w:val="en-IN" w:eastAsia="en-IN"/>
        </w:rPr>
        <w:t>);</w:t>
      </w:r>
    </w:p>
    <w:p w14:paraId="0E94EE0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027B4E5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data</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w:t>
      </w:r>
      <w:r w:rsidRPr="00260F5F">
        <w:rPr>
          <w:rFonts w:ascii="Consolas" w:eastAsia="Times New Roman" w:hAnsi="Consolas" w:cs="Times New Roman"/>
          <w:color w:val="292929"/>
          <w:sz w:val="27"/>
          <w:szCs w:val="27"/>
          <w:lang w:val="en-IN" w:eastAsia="en-IN"/>
        </w:rPr>
        <w:t xml:space="preserve"> value)</w:t>
      </w:r>
    </w:p>
    <w:p w14:paraId="4F793F5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980B1DE"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true</w:t>
      </w:r>
      <w:r w:rsidRPr="00260F5F">
        <w:rPr>
          <w:rFonts w:ascii="Consolas" w:eastAsia="Times New Roman" w:hAnsi="Consolas" w:cs="Times New Roman"/>
          <w:color w:val="292929"/>
          <w:sz w:val="27"/>
          <w:szCs w:val="27"/>
          <w:lang w:val="en-IN" w:eastAsia="en-IN"/>
        </w:rPr>
        <w:t>;</w:t>
      </w:r>
    </w:p>
    <w:p w14:paraId="593495BF"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5161A33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w:t>
      </w:r>
    </w:p>
    <w:p w14:paraId="29BF653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2E9B194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lastRenderedPageBreak/>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push</w:t>
      </w:r>
      <w:proofErr w:type="spellEnd"/>
      <w:proofErr w:type="gram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left</w:t>
      </w:r>
      <w:r w:rsidRPr="00260F5F">
        <w:rPr>
          <w:rFonts w:ascii="Consolas" w:eastAsia="Times New Roman" w:hAnsi="Consolas" w:cs="Times New Roman"/>
          <w:color w:val="292929"/>
          <w:sz w:val="27"/>
          <w:szCs w:val="27"/>
          <w:lang w:val="en-IN" w:eastAsia="en-IN"/>
        </w:rPr>
        <w:t>);</w:t>
      </w:r>
    </w:p>
    <w:p w14:paraId="0F26271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45B5825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w:t>
      </w:r>
    </w:p>
    <w:p w14:paraId="5F55B17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5864A7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q</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push</w:t>
      </w:r>
      <w:proofErr w:type="spellEnd"/>
      <w:proofErr w:type="gramEnd"/>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temp</w:t>
      </w:r>
      <w:r w:rsidRPr="00260F5F">
        <w:rPr>
          <w:rFonts w:ascii="Consolas" w:eastAsia="Times New Roman" w:hAnsi="Consolas" w:cs="Times New Roman"/>
          <w:color w:val="292929"/>
          <w:sz w:val="27"/>
          <w:szCs w:val="27"/>
          <w:lang w:val="en-IN" w:eastAsia="en-IN"/>
        </w:rPr>
        <w:t>-&gt;</w:t>
      </w:r>
      <w:r w:rsidRPr="00260F5F">
        <w:rPr>
          <w:rFonts w:ascii="Consolas" w:eastAsia="Times New Roman" w:hAnsi="Consolas" w:cs="Times New Roman"/>
          <w:color w:val="001080"/>
          <w:sz w:val="27"/>
          <w:szCs w:val="27"/>
          <w:lang w:val="en-IN" w:eastAsia="en-IN"/>
        </w:rPr>
        <w:t>right</w:t>
      </w:r>
      <w:r w:rsidRPr="00260F5F">
        <w:rPr>
          <w:rFonts w:ascii="Consolas" w:eastAsia="Times New Roman" w:hAnsi="Consolas" w:cs="Times New Roman"/>
          <w:color w:val="292929"/>
          <w:sz w:val="27"/>
          <w:szCs w:val="27"/>
          <w:lang w:val="en-IN" w:eastAsia="en-IN"/>
        </w:rPr>
        <w:t>);</w:t>
      </w:r>
    </w:p>
    <w:p w14:paraId="3BE2C8F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06436AA5"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35EEC0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false</w:t>
      </w:r>
      <w:r w:rsidRPr="00260F5F">
        <w:rPr>
          <w:rFonts w:ascii="Consolas" w:eastAsia="Times New Roman" w:hAnsi="Consolas" w:cs="Times New Roman"/>
          <w:color w:val="292929"/>
          <w:sz w:val="27"/>
          <w:szCs w:val="27"/>
          <w:lang w:val="en-IN" w:eastAsia="en-IN"/>
        </w:rPr>
        <w:t>;</w:t>
      </w:r>
    </w:p>
    <w:p w14:paraId="4B92535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4794E9CE"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w:t>
      </w:r>
    </w:p>
    <w:p w14:paraId="36DA679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73C3F67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0F4A85"/>
          <w:sz w:val="27"/>
          <w:szCs w:val="27"/>
          <w:lang w:val="en-IN" w:eastAsia="en-IN"/>
        </w:rPr>
        <w:t>int</w:t>
      </w:r>
      <w:r w:rsidRPr="00260F5F">
        <w:rPr>
          <w:rFonts w:ascii="Consolas" w:eastAsia="Times New Roman" w:hAnsi="Consolas" w:cs="Times New Roman"/>
          <w:color w:val="292929"/>
          <w:sz w:val="27"/>
          <w:szCs w:val="27"/>
          <w:lang w:val="en-IN" w:eastAsia="en-IN"/>
        </w:rPr>
        <w:t xml:space="preserve"> </w:t>
      </w:r>
      <w:proofErr w:type="gramStart"/>
      <w:r w:rsidRPr="00260F5F">
        <w:rPr>
          <w:rFonts w:ascii="Consolas" w:eastAsia="Times New Roman" w:hAnsi="Consolas" w:cs="Times New Roman"/>
          <w:color w:val="5E2CBC"/>
          <w:sz w:val="27"/>
          <w:szCs w:val="27"/>
          <w:lang w:val="en-IN" w:eastAsia="en-IN"/>
        </w:rPr>
        <w:t>main</w:t>
      </w:r>
      <w:r w:rsidRPr="00260F5F">
        <w:rPr>
          <w:rFonts w:ascii="Consolas" w:eastAsia="Times New Roman" w:hAnsi="Consolas" w:cs="Times New Roman"/>
          <w:color w:val="292929"/>
          <w:sz w:val="27"/>
          <w:szCs w:val="27"/>
          <w:lang w:val="en-IN" w:eastAsia="en-IN"/>
        </w:rPr>
        <w:t>(</w:t>
      </w:r>
      <w:proofErr w:type="gramEnd"/>
      <w:r w:rsidRPr="00260F5F">
        <w:rPr>
          <w:rFonts w:ascii="Consolas" w:eastAsia="Times New Roman" w:hAnsi="Consolas" w:cs="Times New Roman"/>
          <w:color w:val="292929"/>
          <w:sz w:val="27"/>
          <w:szCs w:val="27"/>
          <w:lang w:val="en-IN" w:eastAsia="en-IN"/>
        </w:rPr>
        <w:t>)</w:t>
      </w:r>
    </w:p>
    <w:p w14:paraId="3FD26C4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w:t>
      </w:r>
    </w:p>
    <w:p w14:paraId="069092D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binary_tree</w:t>
      </w:r>
      <w:proofErr w:type="spellEnd"/>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bt</w:t>
      </w:r>
      <w:proofErr w:type="spellEnd"/>
      <w:r w:rsidRPr="00260F5F">
        <w:rPr>
          <w:rFonts w:ascii="Consolas" w:eastAsia="Times New Roman" w:hAnsi="Consolas" w:cs="Times New Roman"/>
          <w:color w:val="292929"/>
          <w:sz w:val="27"/>
          <w:szCs w:val="27"/>
          <w:lang w:val="en-IN" w:eastAsia="en-IN"/>
        </w:rPr>
        <w:t>;</w:t>
      </w:r>
    </w:p>
    <w:p w14:paraId="735D508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int</w:t>
      </w:r>
      <w:r w:rsidRPr="00260F5F">
        <w:rPr>
          <w:rFonts w:ascii="Consolas" w:eastAsia="Times New Roman" w:hAnsi="Consolas" w:cs="Times New Roman"/>
          <w:color w:val="292929"/>
          <w:sz w:val="27"/>
          <w:szCs w:val="27"/>
          <w:lang w:val="en-IN" w:eastAsia="en-IN"/>
        </w:rPr>
        <w:t xml:space="preserve"> choice, value;</w:t>
      </w:r>
    </w:p>
    <w:p w14:paraId="5DE6A3B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742322CE"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while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true</w:t>
      </w:r>
      <w:r w:rsidRPr="00260F5F">
        <w:rPr>
          <w:rFonts w:ascii="Consolas" w:eastAsia="Times New Roman" w:hAnsi="Consolas" w:cs="Times New Roman"/>
          <w:color w:val="292929"/>
          <w:sz w:val="27"/>
          <w:szCs w:val="27"/>
          <w:lang w:val="en-IN" w:eastAsia="en-IN"/>
        </w:rPr>
        <w:t>)</w:t>
      </w:r>
    </w:p>
    <w:p w14:paraId="02FB20B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721D07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r w:rsidRPr="00260F5F">
        <w:rPr>
          <w:rFonts w:ascii="Consolas" w:eastAsia="Times New Roman" w:hAnsi="Consolas" w:cs="Times New Roman"/>
          <w:color w:val="EE0000"/>
          <w:sz w:val="27"/>
          <w:szCs w:val="27"/>
          <w:lang w:val="en-IN" w:eastAsia="en-IN"/>
        </w:rPr>
        <w:t>\n</w:t>
      </w:r>
      <w:r w:rsidRPr="00260F5F">
        <w:rPr>
          <w:rFonts w:ascii="Consolas" w:eastAsia="Times New Roman" w:hAnsi="Consolas" w:cs="Times New Roman"/>
          <w:color w:val="0F4A85"/>
          <w:sz w:val="27"/>
          <w:szCs w:val="27"/>
          <w:lang w:val="en-IN" w:eastAsia="en-IN"/>
        </w:rPr>
        <w:t>1. Insert</w:t>
      </w:r>
      <w:r w:rsidRPr="00260F5F">
        <w:rPr>
          <w:rFonts w:ascii="Consolas" w:eastAsia="Times New Roman" w:hAnsi="Consolas" w:cs="Times New Roman"/>
          <w:color w:val="EE0000"/>
          <w:sz w:val="27"/>
          <w:szCs w:val="27"/>
          <w:lang w:val="en-IN" w:eastAsia="en-IN"/>
        </w:rPr>
        <w:t>\n</w:t>
      </w:r>
      <w:r w:rsidRPr="00260F5F">
        <w:rPr>
          <w:rFonts w:ascii="Consolas" w:eastAsia="Times New Roman" w:hAnsi="Consolas" w:cs="Times New Roman"/>
          <w:color w:val="0F4A85"/>
          <w:sz w:val="27"/>
          <w:szCs w:val="27"/>
          <w:lang w:val="en-IN" w:eastAsia="en-IN"/>
        </w:rPr>
        <w:t xml:space="preserve">2. </w:t>
      </w:r>
      <w:proofErr w:type="spellStart"/>
      <w:r w:rsidRPr="00260F5F">
        <w:rPr>
          <w:rFonts w:ascii="Consolas" w:eastAsia="Times New Roman" w:hAnsi="Consolas" w:cs="Times New Roman"/>
          <w:color w:val="0F4A85"/>
          <w:sz w:val="27"/>
          <w:szCs w:val="27"/>
          <w:lang w:val="en-IN" w:eastAsia="en-IN"/>
        </w:rPr>
        <w:t>Inorder</w:t>
      </w:r>
      <w:proofErr w:type="spellEnd"/>
      <w:r w:rsidRPr="00260F5F">
        <w:rPr>
          <w:rFonts w:ascii="Consolas" w:eastAsia="Times New Roman" w:hAnsi="Consolas" w:cs="Times New Roman"/>
          <w:color w:val="EE0000"/>
          <w:sz w:val="27"/>
          <w:szCs w:val="27"/>
          <w:lang w:val="en-IN" w:eastAsia="en-IN"/>
        </w:rPr>
        <w:t>\n</w:t>
      </w:r>
      <w:r w:rsidRPr="00260F5F">
        <w:rPr>
          <w:rFonts w:ascii="Consolas" w:eastAsia="Times New Roman" w:hAnsi="Consolas" w:cs="Times New Roman"/>
          <w:color w:val="0F4A85"/>
          <w:sz w:val="27"/>
          <w:szCs w:val="27"/>
          <w:lang w:val="en-IN" w:eastAsia="en-IN"/>
        </w:rPr>
        <w:t xml:space="preserve">3. </w:t>
      </w:r>
      <w:proofErr w:type="spellStart"/>
      <w:r w:rsidRPr="00260F5F">
        <w:rPr>
          <w:rFonts w:ascii="Consolas" w:eastAsia="Times New Roman" w:hAnsi="Consolas" w:cs="Times New Roman"/>
          <w:color w:val="0F4A85"/>
          <w:sz w:val="27"/>
          <w:szCs w:val="27"/>
          <w:lang w:val="en-IN" w:eastAsia="en-IN"/>
        </w:rPr>
        <w:t>Preorder</w:t>
      </w:r>
      <w:proofErr w:type="spellEnd"/>
      <w:r w:rsidRPr="00260F5F">
        <w:rPr>
          <w:rFonts w:ascii="Consolas" w:eastAsia="Times New Roman" w:hAnsi="Consolas" w:cs="Times New Roman"/>
          <w:color w:val="EE0000"/>
          <w:sz w:val="27"/>
          <w:szCs w:val="27"/>
          <w:lang w:val="en-IN" w:eastAsia="en-IN"/>
        </w:rPr>
        <w:t>\n</w:t>
      </w:r>
      <w:r w:rsidRPr="00260F5F">
        <w:rPr>
          <w:rFonts w:ascii="Consolas" w:eastAsia="Times New Roman" w:hAnsi="Consolas" w:cs="Times New Roman"/>
          <w:color w:val="0F4A85"/>
          <w:sz w:val="27"/>
          <w:szCs w:val="27"/>
          <w:lang w:val="en-IN" w:eastAsia="en-IN"/>
        </w:rPr>
        <w:t xml:space="preserve">4. </w:t>
      </w:r>
      <w:proofErr w:type="spellStart"/>
      <w:r w:rsidRPr="00260F5F">
        <w:rPr>
          <w:rFonts w:ascii="Consolas" w:eastAsia="Times New Roman" w:hAnsi="Consolas" w:cs="Times New Roman"/>
          <w:color w:val="0F4A85"/>
          <w:sz w:val="27"/>
          <w:szCs w:val="27"/>
          <w:lang w:val="en-IN" w:eastAsia="en-IN"/>
        </w:rPr>
        <w:t>Postorder</w:t>
      </w:r>
      <w:proofErr w:type="spellEnd"/>
      <w:r w:rsidRPr="00260F5F">
        <w:rPr>
          <w:rFonts w:ascii="Consolas" w:eastAsia="Times New Roman" w:hAnsi="Consolas" w:cs="Times New Roman"/>
          <w:color w:val="EE0000"/>
          <w:sz w:val="27"/>
          <w:szCs w:val="27"/>
          <w:lang w:val="en-IN" w:eastAsia="en-IN"/>
        </w:rPr>
        <w:t>\n</w:t>
      </w:r>
      <w:r w:rsidRPr="00260F5F">
        <w:rPr>
          <w:rFonts w:ascii="Consolas" w:eastAsia="Times New Roman" w:hAnsi="Consolas" w:cs="Times New Roman"/>
          <w:color w:val="0F4A85"/>
          <w:sz w:val="27"/>
          <w:szCs w:val="27"/>
          <w:lang w:val="en-IN" w:eastAsia="en-IN"/>
        </w:rPr>
        <w:t>5. Search</w:t>
      </w:r>
      <w:r w:rsidRPr="00260F5F">
        <w:rPr>
          <w:rFonts w:ascii="Consolas" w:eastAsia="Times New Roman" w:hAnsi="Consolas" w:cs="Times New Roman"/>
          <w:color w:val="EE0000"/>
          <w:sz w:val="27"/>
          <w:szCs w:val="27"/>
          <w:lang w:val="en-IN" w:eastAsia="en-IN"/>
        </w:rPr>
        <w:t>\n</w:t>
      </w:r>
      <w:r w:rsidRPr="00260F5F">
        <w:rPr>
          <w:rFonts w:ascii="Consolas" w:eastAsia="Times New Roman" w:hAnsi="Consolas" w:cs="Times New Roman"/>
          <w:color w:val="0F4A85"/>
          <w:sz w:val="27"/>
          <w:szCs w:val="27"/>
          <w:lang w:val="en-IN" w:eastAsia="en-IN"/>
        </w:rPr>
        <w:t>6. Exit</w:t>
      </w:r>
      <w:r w:rsidRPr="00260F5F">
        <w:rPr>
          <w:rFonts w:ascii="Consolas" w:eastAsia="Times New Roman" w:hAnsi="Consolas" w:cs="Times New Roman"/>
          <w:color w:val="EE0000"/>
          <w:sz w:val="27"/>
          <w:szCs w:val="27"/>
          <w:lang w:val="en-IN" w:eastAsia="en-IN"/>
        </w:rPr>
        <w:t>\n</w:t>
      </w:r>
      <w:r w:rsidRPr="00260F5F">
        <w:rPr>
          <w:rFonts w:ascii="Consolas" w:eastAsia="Times New Roman" w:hAnsi="Consolas" w:cs="Times New Roman"/>
          <w:color w:val="0F4A85"/>
          <w:sz w:val="27"/>
          <w:szCs w:val="27"/>
          <w:lang w:val="en-IN" w:eastAsia="en-IN"/>
        </w:rPr>
        <w:t>"</w:t>
      </w:r>
      <w:r w:rsidRPr="00260F5F">
        <w:rPr>
          <w:rFonts w:ascii="Consolas" w:eastAsia="Times New Roman" w:hAnsi="Consolas" w:cs="Times New Roman"/>
          <w:color w:val="292929"/>
          <w:sz w:val="27"/>
          <w:szCs w:val="27"/>
          <w:lang w:val="en-IN" w:eastAsia="en-IN"/>
        </w:rPr>
        <w:t>;</w:t>
      </w:r>
    </w:p>
    <w:p w14:paraId="6748090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"Enter your choice: "</w:t>
      </w:r>
      <w:r w:rsidRPr="00260F5F">
        <w:rPr>
          <w:rFonts w:ascii="Consolas" w:eastAsia="Times New Roman" w:hAnsi="Consolas" w:cs="Times New Roman"/>
          <w:color w:val="292929"/>
          <w:sz w:val="27"/>
          <w:szCs w:val="27"/>
          <w:lang w:val="en-IN" w:eastAsia="en-IN"/>
        </w:rPr>
        <w:t>;</w:t>
      </w:r>
    </w:p>
    <w:p w14:paraId="518E41C1"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cin</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&gt;&gt;</w:t>
      </w:r>
      <w:r w:rsidRPr="00260F5F">
        <w:rPr>
          <w:rFonts w:ascii="Consolas" w:eastAsia="Times New Roman" w:hAnsi="Consolas" w:cs="Times New Roman"/>
          <w:color w:val="292929"/>
          <w:sz w:val="27"/>
          <w:szCs w:val="27"/>
          <w:lang w:val="en-IN" w:eastAsia="en-IN"/>
        </w:rPr>
        <w:t xml:space="preserve"> choice;</w:t>
      </w:r>
    </w:p>
    <w:p w14:paraId="597D738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3CC53FB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switch</w:t>
      </w:r>
      <w:r w:rsidRPr="00260F5F">
        <w:rPr>
          <w:rFonts w:ascii="Consolas" w:eastAsia="Times New Roman" w:hAnsi="Consolas" w:cs="Times New Roman"/>
          <w:color w:val="292929"/>
          <w:sz w:val="27"/>
          <w:szCs w:val="27"/>
          <w:lang w:val="en-IN" w:eastAsia="en-IN"/>
        </w:rPr>
        <w:t xml:space="preserve"> (choice)</w:t>
      </w:r>
    </w:p>
    <w:p w14:paraId="762ACC4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2EC072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case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1</w:t>
      </w:r>
      <w:r w:rsidRPr="00260F5F">
        <w:rPr>
          <w:rFonts w:ascii="Consolas" w:eastAsia="Times New Roman" w:hAnsi="Consolas" w:cs="Times New Roman"/>
          <w:color w:val="292929"/>
          <w:sz w:val="27"/>
          <w:szCs w:val="27"/>
          <w:lang w:val="en-IN" w:eastAsia="en-IN"/>
        </w:rPr>
        <w:t>:</w:t>
      </w:r>
    </w:p>
    <w:p w14:paraId="13DC308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"Enter value to insert: "</w:t>
      </w:r>
      <w:r w:rsidRPr="00260F5F">
        <w:rPr>
          <w:rFonts w:ascii="Consolas" w:eastAsia="Times New Roman" w:hAnsi="Consolas" w:cs="Times New Roman"/>
          <w:color w:val="292929"/>
          <w:sz w:val="27"/>
          <w:szCs w:val="27"/>
          <w:lang w:val="en-IN" w:eastAsia="en-IN"/>
        </w:rPr>
        <w:t>;</w:t>
      </w:r>
    </w:p>
    <w:p w14:paraId="013E631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cin</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&gt;&gt;</w:t>
      </w:r>
      <w:r w:rsidRPr="00260F5F">
        <w:rPr>
          <w:rFonts w:ascii="Consolas" w:eastAsia="Times New Roman" w:hAnsi="Consolas" w:cs="Times New Roman"/>
          <w:color w:val="292929"/>
          <w:sz w:val="27"/>
          <w:szCs w:val="27"/>
          <w:lang w:val="en-IN" w:eastAsia="en-IN"/>
        </w:rPr>
        <w:t xml:space="preserve"> value;</w:t>
      </w:r>
    </w:p>
    <w:p w14:paraId="516C3E1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insert</w:t>
      </w:r>
      <w:proofErr w:type="spellEnd"/>
      <w:proofErr w:type="gramEnd"/>
      <w:r w:rsidRPr="00260F5F">
        <w:rPr>
          <w:rFonts w:ascii="Consolas" w:eastAsia="Times New Roman" w:hAnsi="Consolas" w:cs="Times New Roman"/>
          <w:color w:val="292929"/>
          <w:sz w:val="27"/>
          <w:szCs w:val="27"/>
          <w:lang w:val="en-IN" w:eastAsia="en-IN"/>
        </w:rPr>
        <w:t>(</w:t>
      </w:r>
      <w:proofErr w:type="spell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proofErr w:type="spellEnd"/>
      <w:r w:rsidRPr="00260F5F">
        <w:rPr>
          <w:rFonts w:ascii="Consolas" w:eastAsia="Times New Roman" w:hAnsi="Consolas" w:cs="Times New Roman"/>
          <w:color w:val="292929"/>
          <w:sz w:val="27"/>
          <w:szCs w:val="27"/>
          <w:lang w:val="en-IN" w:eastAsia="en-IN"/>
        </w:rPr>
        <w:t>, value);</w:t>
      </w:r>
      <w:r w:rsidRPr="00260F5F">
        <w:rPr>
          <w:rFonts w:ascii="Consolas" w:eastAsia="Times New Roman" w:hAnsi="Consolas" w:cs="Times New Roman"/>
          <w:color w:val="515151"/>
          <w:sz w:val="27"/>
          <w:szCs w:val="27"/>
          <w:lang w:val="en-IN" w:eastAsia="en-IN"/>
        </w:rPr>
        <w:t xml:space="preserve"> // Inserting into the tree</w:t>
      </w:r>
    </w:p>
    <w:p w14:paraId="40972FA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break</w:t>
      </w:r>
      <w:r w:rsidRPr="00260F5F">
        <w:rPr>
          <w:rFonts w:ascii="Consolas" w:eastAsia="Times New Roman" w:hAnsi="Consolas" w:cs="Times New Roman"/>
          <w:color w:val="292929"/>
          <w:sz w:val="27"/>
          <w:szCs w:val="27"/>
          <w:lang w:val="en-IN" w:eastAsia="en-IN"/>
        </w:rPr>
        <w:t>;</w:t>
      </w:r>
    </w:p>
    <w:p w14:paraId="030B240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case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2</w:t>
      </w:r>
      <w:r w:rsidRPr="00260F5F">
        <w:rPr>
          <w:rFonts w:ascii="Consolas" w:eastAsia="Times New Roman" w:hAnsi="Consolas" w:cs="Times New Roman"/>
          <w:color w:val="292929"/>
          <w:sz w:val="27"/>
          <w:szCs w:val="27"/>
          <w:lang w:val="en-IN" w:eastAsia="en-IN"/>
        </w:rPr>
        <w:t>:</w:t>
      </w:r>
    </w:p>
    <w:p w14:paraId="5D721A0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proofErr w:type="spellStart"/>
      <w:r w:rsidRPr="00260F5F">
        <w:rPr>
          <w:rFonts w:ascii="Consolas" w:eastAsia="Times New Roman" w:hAnsi="Consolas" w:cs="Times New Roman"/>
          <w:color w:val="0F4A85"/>
          <w:sz w:val="27"/>
          <w:szCs w:val="27"/>
          <w:lang w:val="en-IN" w:eastAsia="en-IN"/>
        </w:rPr>
        <w:t>Inorder</w:t>
      </w:r>
      <w:proofErr w:type="spellEnd"/>
      <w:r w:rsidRPr="00260F5F">
        <w:rPr>
          <w:rFonts w:ascii="Consolas" w:eastAsia="Times New Roman" w:hAnsi="Consolas" w:cs="Times New Roman"/>
          <w:color w:val="0F4A85"/>
          <w:sz w:val="27"/>
          <w:szCs w:val="27"/>
          <w:lang w:val="en-IN" w:eastAsia="en-IN"/>
        </w:rPr>
        <w:t xml:space="preserve"> Traversal: "</w:t>
      </w:r>
      <w:r w:rsidRPr="00260F5F">
        <w:rPr>
          <w:rFonts w:ascii="Consolas" w:eastAsia="Times New Roman" w:hAnsi="Consolas" w:cs="Times New Roman"/>
          <w:color w:val="292929"/>
          <w:sz w:val="27"/>
          <w:szCs w:val="27"/>
          <w:lang w:val="en-IN" w:eastAsia="en-IN"/>
        </w:rPr>
        <w:t>;</w:t>
      </w:r>
    </w:p>
    <w:p w14:paraId="7D5C5CB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inorder</w:t>
      </w:r>
      <w:proofErr w:type="spellEnd"/>
      <w:proofErr w:type="gramEnd"/>
      <w:r w:rsidRPr="00260F5F">
        <w:rPr>
          <w:rFonts w:ascii="Consolas" w:eastAsia="Times New Roman" w:hAnsi="Consolas" w:cs="Times New Roman"/>
          <w:color w:val="292929"/>
          <w:sz w:val="27"/>
          <w:szCs w:val="27"/>
          <w:lang w:val="en-IN" w:eastAsia="en-IN"/>
        </w:rPr>
        <w:t>(</w:t>
      </w:r>
      <w:proofErr w:type="spell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proofErr w:type="spellEnd"/>
      <w:r w:rsidRPr="00260F5F">
        <w:rPr>
          <w:rFonts w:ascii="Consolas" w:eastAsia="Times New Roman" w:hAnsi="Consolas" w:cs="Times New Roman"/>
          <w:color w:val="292929"/>
          <w:sz w:val="27"/>
          <w:szCs w:val="27"/>
          <w:lang w:val="en-IN" w:eastAsia="en-IN"/>
        </w:rPr>
        <w:t>);</w:t>
      </w:r>
    </w:p>
    <w:p w14:paraId="5B5D22AE"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1F085D8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break</w:t>
      </w:r>
      <w:r w:rsidRPr="00260F5F">
        <w:rPr>
          <w:rFonts w:ascii="Consolas" w:eastAsia="Times New Roman" w:hAnsi="Consolas" w:cs="Times New Roman"/>
          <w:color w:val="292929"/>
          <w:sz w:val="27"/>
          <w:szCs w:val="27"/>
          <w:lang w:val="en-IN" w:eastAsia="en-IN"/>
        </w:rPr>
        <w:t>;</w:t>
      </w:r>
    </w:p>
    <w:p w14:paraId="1EF8E89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lastRenderedPageBreak/>
        <w:t xml:space="preserve">        </w:t>
      </w:r>
      <w:r w:rsidRPr="00260F5F">
        <w:rPr>
          <w:rFonts w:ascii="Consolas" w:eastAsia="Times New Roman" w:hAnsi="Consolas" w:cs="Times New Roman"/>
          <w:color w:val="B5200D"/>
          <w:sz w:val="27"/>
          <w:szCs w:val="27"/>
          <w:lang w:val="en-IN" w:eastAsia="en-IN"/>
        </w:rPr>
        <w:t>case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3</w:t>
      </w:r>
      <w:r w:rsidRPr="00260F5F">
        <w:rPr>
          <w:rFonts w:ascii="Consolas" w:eastAsia="Times New Roman" w:hAnsi="Consolas" w:cs="Times New Roman"/>
          <w:color w:val="292929"/>
          <w:sz w:val="27"/>
          <w:szCs w:val="27"/>
          <w:lang w:val="en-IN" w:eastAsia="en-IN"/>
        </w:rPr>
        <w:t>:</w:t>
      </w:r>
    </w:p>
    <w:p w14:paraId="4E00064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proofErr w:type="spellStart"/>
      <w:r w:rsidRPr="00260F5F">
        <w:rPr>
          <w:rFonts w:ascii="Consolas" w:eastAsia="Times New Roman" w:hAnsi="Consolas" w:cs="Times New Roman"/>
          <w:color w:val="0F4A85"/>
          <w:sz w:val="27"/>
          <w:szCs w:val="27"/>
          <w:lang w:val="en-IN" w:eastAsia="en-IN"/>
        </w:rPr>
        <w:t>Preorder</w:t>
      </w:r>
      <w:proofErr w:type="spellEnd"/>
      <w:r w:rsidRPr="00260F5F">
        <w:rPr>
          <w:rFonts w:ascii="Consolas" w:eastAsia="Times New Roman" w:hAnsi="Consolas" w:cs="Times New Roman"/>
          <w:color w:val="0F4A85"/>
          <w:sz w:val="27"/>
          <w:szCs w:val="27"/>
          <w:lang w:val="en-IN" w:eastAsia="en-IN"/>
        </w:rPr>
        <w:t xml:space="preserve"> Traversal: "</w:t>
      </w:r>
      <w:r w:rsidRPr="00260F5F">
        <w:rPr>
          <w:rFonts w:ascii="Consolas" w:eastAsia="Times New Roman" w:hAnsi="Consolas" w:cs="Times New Roman"/>
          <w:color w:val="292929"/>
          <w:sz w:val="27"/>
          <w:szCs w:val="27"/>
          <w:lang w:val="en-IN" w:eastAsia="en-IN"/>
        </w:rPr>
        <w:t>;</w:t>
      </w:r>
    </w:p>
    <w:p w14:paraId="71FDC3AE"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preorder</w:t>
      </w:r>
      <w:proofErr w:type="spellEnd"/>
      <w:proofErr w:type="gramEnd"/>
      <w:r w:rsidRPr="00260F5F">
        <w:rPr>
          <w:rFonts w:ascii="Consolas" w:eastAsia="Times New Roman" w:hAnsi="Consolas" w:cs="Times New Roman"/>
          <w:color w:val="292929"/>
          <w:sz w:val="27"/>
          <w:szCs w:val="27"/>
          <w:lang w:val="en-IN" w:eastAsia="en-IN"/>
        </w:rPr>
        <w:t>(</w:t>
      </w:r>
      <w:proofErr w:type="spell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proofErr w:type="spellEnd"/>
      <w:r w:rsidRPr="00260F5F">
        <w:rPr>
          <w:rFonts w:ascii="Consolas" w:eastAsia="Times New Roman" w:hAnsi="Consolas" w:cs="Times New Roman"/>
          <w:color w:val="292929"/>
          <w:sz w:val="27"/>
          <w:szCs w:val="27"/>
          <w:lang w:val="en-IN" w:eastAsia="en-IN"/>
        </w:rPr>
        <w:t>);</w:t>
      </w:r>
    </w:p>
    <w:p w14:paraId="2F48EE0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1BDFB00D"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break</w:t>
      </w:r>
      <w:r w:rsidRPr="00260F5F">
        <w:rPr>
          <w:rFonts w:ascii="Consolas" w:eastAsia="Times New Roman" w:hAnsi="Consolas" w:cs="Times New Roman"/>
          <w:color w:val="292929"/>
          <w:sz w:val="27"/>
          <w:szCs w:val="27"/>
          <w:lang w:val="en-IN" w:eastAsia="en-IN"/>
        </w:rPr>
        <w:t>;</w:t>
      </w:r>
    </w:p>
    <w:p w14:paraId="6F7196B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case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4</w:t>
      </w:r>
      <w:r w:rsidRPr="00260F5F">
        <w:rPr>
          <w:rFonts w:ascii="Consolas" w:eastAsia="Times New Roman" w:hAnsi="Consolas" w:cs="Times New Roman"/>
          <w:color w:val="292929"/>
          <w:sz w:val="27"/>
          <w:szCs w:val="27"/>
          <w:lang w:val="en-IN" w:eastAsia="en-IN"/>
        </w:rPr>
        <w:t>:</w:t>
      </w:r>
    </w:p>
    <w:p w14:paraId="73B0134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w:t>
      </w:r>
      <w:proofErr w:type="spellStart"/>
      <w:r w:rsidRPr="00260F5F">
        <w:rPr>
          <w:rFonts w:ascii="Consolas" w:eastAsia="Times New Roman" w:hAnsi="Consolas" w:cs="Times New Roman"/>
          <w:color w:val="0F4A85"/>
          <w:sz w:val="27"/>
          <w:szCs w:val="27"/>
          <w:lang w:val="en-IN" w:eastAsia="en-IN"/>
        </w:rPr>
        <w:t>Postorder</w:t>
      </w:r>
      <w:proofErr w:type="spellEnd"/>
      <w:r w:rsidRPr="00260F5F">
        <w:rPr>
          <w:rFonts w:ascii="Consolas" w:eastAsia="Times New Roman" w:hAnsi="Consolas" w:cs="Times New Roman"/>
          <w:color w:val="0F4A85"/>
          <w:sz w:val="27"/>
          <w:szCs w:val="27"/>
          <w:lang w:val="en-IN" w:eastAsia="en-IN"/>
        </w:rPr>
        <w:t xml:space="preserve"> Traversal: "</w:t>
      </w:r>
      <w:r w:rsidRPr="00260F5F">
        <w:rPr>
          <w:rFonts w:ascii="Consolas" w:eastAsia="Times New Roman" w:hAnsi="Consolas" w:cs="Times New Roman"/>
          <w:color w:val="292929"/>
          <w:sz w:val="27"/>
          <w:szCs w:val="27"/>
          <w:lang w:val="en-IN" w:eastAsia="en-IN"/>
        </w:rPr>
        <w:t>;</w:t>
      </w:r>
    </w:p>
    <w:p w14:paraId="44E1073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postorder</w:t>
      </w:r>
      <w:proofErr w:type="spellEnd"/>
      <w:proofErr w:type="gramEnd"/>
      <w:r w:rsidRPr="00260F5F">
        <w:rPr>
          <w:rFonts w:ascii="Consolas" w:eastAsia="Times New Roman" w:hAnsi="Consolas" w:cs="Times New Roman"/>
          <w:color w:val="292929"/>
          <w:sz w:val="27"/>
          <w:szCs w:val="27"/>
          <w:lang w:val="en-IN" w:eastAsia="en-IN"/>
        </w:rPr>
        <w:t>(</w:t>
      </w:r>
      <w:proofErr w:type="spell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proofErr w:type="spellEnd"/>
      <w:r w:rsidRPr="00260F5F">
        <w:rPr>
          <w:rFonts w:ascii="Consolas" w:eastAsia="Times New Roman" w:hAnsi="Consolas" w:cs="Times New Roman"/>
          <w:color w:val="292929"/>
          <w:sz w:val="27"/>
          <w:szCs w:val="27"/>
          <w:lang w:val="en-IN" w:eastAsia="en-IN"/>
        </w:rPr>
        <w:t>);</w:t>
      </w:r>
    </w:p>
    <w:p w14:paraId="07DF13F7"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140DA0AF"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break</w:t>
      </w:r>
      <w:r w:rsidRPr="00260F5F">
        <w:rPr>
          <w:rFonts w:ascii="Consolas" w:eastAsia="Times New Roman" w:hAnsi="Consolas" w:cs="Times New Roman"/>
          <w:color w:val="292929"/>
          <w:sz w:val="27"/>
          <w:szCs w:val="27"/>
          <w:lang w:val="en-IN" w:eastAsia="en-IN"/>
        </w:rPr>
        <w:t>;</w:t>
      </w:r>
    </w:p>
    <w:p w14:paraId="69DA04A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case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5</w:t>
      </w:r>
      <w:r w:rsidRPr="00260F5F">
        <w:rPr>
          <w:rFonts w:ascii="Consolas" w:eastAsia="Times New Roman" w:hAnsi="Consolas" w:cs="Times New Roman"/>
          <w:color w:val="292929"/>
          <w:sz w:val="27"/>
          <w:szCs w:val="27"/>
          <w:lang w:val="en-IN" w:eastAsia="en-IN"/>
        </w:rPr>
        <w:t>:</w:t>
      </w:r>
    </w:p>
    <w:p w14:paraId="6BF18BE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"Enter value to search: "</w:t>
      </w:r>
      <w:r w:rsidRPr="00260F5F">
        <w:rPr>
          <w:rFonts w:ascii="Consolas" w:eastAsia="Times New Roman" w:hAnsi="Consolas" w:cs="Times New Roman"/>
          <w:color w:val="292929"/>
          <w:sz w:val="27"/>
          <w:szCs w:val="27"/>
          <w:lang w:val="en-IN" w:eastAsia="en-IN"/>
        </w:rPr>
        <w:t>;</w:t>
      </w:r>
    </w:p>
    <w:p w14:paraId="2C901154"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cin</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&gt;&gt;</w:t>
      </w:r>
      <w:r w:rsidRPr="00260F5F">
        <w:rPr>
          <w:rFonts w:ascii="Consolas" w:eastAsia="Times New Roman" w:hAnsi="Consolas" w:cs="Times New Roman"/>
          <w:color w:val="292929"/>
          <w:sz w:val="27"/>
          <w:szCs w:val="27"/>
          <w:lang w:val="en-IN" w:eastAsia="en-IN"/>
        </w:rPr>
        <w:t xml:space="preserve"> value;</w:t>
      </w:r>
    </w:p>
    <w:p w14:paraId="2DF58E3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if</w:t>
      </w:r>
      <w:r w:rsidRPr="00260F5F">
        <w:rPr>
          <w:rFonts w:ascii="Consolas" w:eastAsia="Times New Roman" w:hAnsi="Consolas" w:cs="Times New Roman"/>
          <w:color w:val="292929"/>
          <w:sz w:val="27"/>
          <w:szCs w:val="27"/>
          <w:lang w:val="en-IN" w:eastAsia="en-IN"/>
        </w:rPr>
        <w:t xml:space="preserve"> (</w:t>
      </w:r>
      <w:proofErr w:type="spellStart"/>
      <w:proofErr w:type="gram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5E2CBC"/>
          <w:sz w:val="27"/>
          <w:szCs w:val="27"/>
          <w:lang w:val="en-IN" w:eastAsia="en-IN"/>
        </w:rPr>
        <w:t>search</w:t>
      </w:r>
      <w:proofErr w:type="spellEnd"/>
      <w:proofErr w:type="gramEnd"/>
      <w:r w:rsidRPr="00260F5F">
        <w:rPr>
          <w:rFonts w:ascii="Consolas" w:eastAsia="Times New Roman" w:hAnsi="Consolas" w:cs="Times New Roman"/>
          <w:color w:val="292929"/>
          <w:sz w:val="27"/>
          <w:szCs w:val="27"/>
          <w:lang w:val="en-IN" w:eastAsia="en-IN"/>
        </w:rPr>
        <w:t>(</w:t>
      </w:r>
      <w:proofErr w:type="spellStart"/>
      <w:r w:rsidRPr="00260F5F">
        <w:rPr>
          <w:rFonts w:ascii="Consolas" w:eastAsia="Times New Roman" w:hAnsi="Consolas" w:cs="Times New Roman"/>
          <w:color w:val="001080"/>
          <w:sz w:val="27"/>
          <w:szCs w:val="27"/>
          <w:lang w:val="en-IN" w:eastAsia="en-IN"/>
        </w:rPr>
        <w:t>bt</w:t>
      </w:r>
      <w:r w:rsidRPr="00260F5F">
        <w:rPr>
          <w:rFonts w:ascii="Consolas" w:eastAsia="Times New Roman" w:hAnsi="Consolas" w:cs="Times New Roman"/>
          <w:color w:val="292929"/>
          <w:sz w:val="27"/>
          <w:szCs w:val="27"/>
          <w:lang w:val="en-IN" w:eastAsia="en-IN"/>
        </w:rPr>
        <w:t>.</w:t>
      </w:r>
      <w:r w:rsidRPr="00260F5F">
        <w:rPr>
          <w:rFonts w:ascii="Consolas" w:eastAsia="Times New Roman" w:hAnsi="Consolas" w:cs="Times New Roman"/>
          <w:color w:val="001080"/>
          <w:sz w:val="27"/>
          <w:szCs w:val="27"/>
          <w:lang w:val="en-IN" w:eastAsia="en-IN"/>
        </w:rPr>
        <w:t>root</w:t>
      </w:r>
      <w:proofErr w:type="spellEnd"/>
      <w:r w:rsidRPr="00260F5F">
        <w:rPr>
          <w:rFonts w:ascii="Consolas" w:eastAsia="Times New Roman" w:hAnsi="Consolas" w:cs="Times New Roman"/>
          <w:color w:val="292929"/>
          <w:sz w:val="27"/>
          <w:szCs w:val="27"/>
          <w:lang w:val="en-IN" w:eastAsia="en-IN"/>
        </w:rPr>
        <w:t>, value))</w:t>
      </w:r>
    </w:p>
    <w:p w14:paraId="405DD7D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"Value found!"</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6B2EBA6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else</w:t>
      </w:r>
    </w:p>
    <w:p w14:paraId="7AB21D6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"Value not found!"</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1E1F729B"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break</w:t>
      </w:r>
      <w:r w:rsidRPr="00260F5F">
        <w:rPr>
          <w:rFonts w:ascii="Consolas" w:eastAsia="Times New Roman" w:hAnsi="Consolas" w:cs="Times New Roman"/>
          <w:color w:val="292929"/>
          <w:sz w:val="27"/>
          <w:szCs w:val="27"/>
          <w:lang w:val="en-IN" w:eastAsia="en-IN"/>
        </w:rPr>
        <w:t>;</w:t>
      </w:r>
    </w:p>
    <w:p w14:paraId="377C6AF8"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case</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6</w:t>
      </w:r>
      <w:r w:rsidRPr="00260F5F">
        <w:rPr>
          <w:rFonts w:ascii="Consolas" w:eastAsia="Times New Roman" w:hAnsi="Consolas" w:cs="Times New Roman"/>
          <w:color w:val="292929"/>
          <w:sz w:val="27"/>
          <w:szCs w:val="27"/>
          <w:lang w:val="en-IN" w:eastAsia="en-IN"/>
        </w:rPr>
        <w:t>:</w:t>
      </w:r>
    </w:p>
    <w:p w14:paraId="3B206A96"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"Exiting..."</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65A5C2B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0</w:t>
      </w:r>
      <w:r w:rsidRPr="00260F5F">
        <w:rPr>
          <w:rFonts w:ascii="Consolas" w:eastAsia="Times New Roman" w:hAnsi="Consolas" w:cs="Times New Roman"/>
          <w:color w:val="292929"/>
          <w:sz w:val="27"/>
          <w:szCs w:val="27"/>
          <w:lang w:val="en-IN" w:eastAsia="en-IN"/>
        </w:rPr>
        <w:t>;</w:t>
      </w:r>
    </w:p>
    <w:p w14:paraId="232B2E70"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default</w:t>
      </w:r>
      <w:r w:rsidRPr="00260F5F">
        <w:rPr>
          <w:rFonts w:ascii="Consolas" w:eastAsia="Times New Roman" w:hAnsi="Consolas" w:cs="Times New Roman"/>
          <w:color w:val="292929"/>
          <w:sz w:val="27"/>
          <w:szCs w:val="27"/>
          <w:lang w:val="en-IN" w:eastAsia="en-IN"/>
        </w:rPr>
        <w:t>:</w:t>
      </w:r>
    </w:p>
    <w:p w14:paraId="4AA13742"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cout</w:t>
      </w:r>
      <w:proofErr w:type="spellEnd"/>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F4A85"/>
          <w:sz w:val="27"/>
          <w:szCs w:val="27"/>
          <w:lang w:val="en-IN" w:eastAsia="en-IN"/>
        </w:rPr>
        <w:t>"Invalid choice. Try again."</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00000"/>
          <w:sz w:val="27"/>
          <w:szCs w:val="27"/>
          <w:lang w:val="en-IN" w:eastAsia="en-IN"/>
        </w:rPr>
        <w:t>&lt;&lt;</w:t>
      </w:r>
      <w:r w:rsidRPr="00260F5F">
        <w:rPr>
          <w:rFonts w:ascii="Consolas" w:eastAsia="Times New Roman" w:hAnsi="Consolas" w:cs="Times New Roman"/>
          <w:color w:val="292929"/>
          <w:sz w:val="27"/>
          <w:szCs w:val="27"/>
          <w:lang w:val="en-IN" w:eastAsia="en-IN"/>
        </w:rPr>
        <w:t xml:space="preserve"> </w:t>
      </w:r>
      <w:proofErr w:type="spellStart"/>
      <w:r w:rsidRPr="00260F5F">
        <w:rPr>
          <w:rFonts w:ascii="Consolas" w:eastAsia="Times New Roman" w:hAnsi="Consolas" w:cs="Times New Roman"/>
          <w:color w:val="292929"/>
          <w:sz w:val="27"/>
          <w:szCs w:val="27"/>
          <w:lang w:val="en-IN" w:eastAsia="en-IN"/>
        </w:rPr>
        <w:t>endl</w:t>
      </w:r>
      <w:proofErr w:type="spellEnd"/>
      <w:r w:rsidRPr="00260F5F">
        <w:rPr>
          <w:rFonts w:ascii="Consolas" w:eastAsia="Times New Roman" w:hAnsi="Consolas" w:cs="Times New Roman"/>
          <w:color w:val="292929"/>
          <w:sz w:val="27"/>
          <w:szCs w:val="27"/>
          <w:lang w:val="en-IN" w:eastAsia="en-IN"/>
        </w:rPr>
        <w:t>;</w:t>
      </w:r>
    </w:p>
    <w:p w14:paraId="25D1BE2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7A78126A"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w:t>
      </w:r>
    </w:p>
    <w:p w14:paraId="6B675435"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B5200D"/>
          <w:sz w:val="27"/>
          <w:szCs w:val="27"/>
          <w:lang w:val="en-IN" w:eastAsia="en-IN"/>
        </w:rPr>
        <w:t>return</w:t>
      </w:r>
      <w:r w:rsidRPr="00260F5F">
        <w:rPr>
          <w:rFonts w:ascii="Consolas" w:eastAsia="Times New Roman" w:hAnsi="Consolas" w:cs="Times New Roman"/>
          <w:color w:val="292929"/>
          <w:sz w:val="27"/>
          <w:szCs w:val="27"/>
          <w:lang w:val="en-IN" w:eastAsia="en-IN"/>
        </w:rPr>
        <w:t xml:space="preserve"> </w:t>
      </w:r>
      <w:r w:rsidRPr="00260F5F">
        <w:rPr>
          <w:rFonts w:ascii="Consolas" w:eastAsia="Times New Roman" w:hAnsi="Consolas" w:cs="Times New Roman"/>
          <w:color w:val="096D48"/>
          <w:sz w:val="27"/>
          <w:szCs w:val="27"/>
          <w:lang w:val="en-IN" w:eastAsia="en-IN"/>
        </w:rPr>
        <w:t>0</w:t>
      </w:r>
      <w:r w:rsidRPr="00260F5F">
        <w:rPr>
          <w:rFonts w:ascii="Consolas" w:eastAsia="Times New Roman" w:hAnsi="Consolas" w:cs="Times New Roman"/>
          <w:color w:val="292929"/>
          <w:sz w:val="27"/>
          <w:szCs w:val="27"/>
          <w:lang w:val="en-IN" w:eastAsia="en-IN"/>
        </w:rPr>
        <w:t>;</w:t>
      </w:r>
    </w:p>
    <w:p w14:paraId="76165E13"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r w:rsidRPr="00260F5F">
        <w:rPr>
          <w:rFonts w:ascii="Consolas" w:eastAsia="Times New Roman" w:hAnsi="Consolas" w:cs="Times New Roman"/>
          <w:color w:val="292929"/>
          <w:sz w:val="27"/>
          <w:szCs w:val="27"/>
          <w:lang w:val="en-IN" w:eastAsia="en-IN"/>
        </w:rPr>
        <w:t>}</w:t>
      </w:r>
    </w:p>
    <w:p w14:paraId="53240399" w14:textId="77777777" w:rsidR="00260F5F" w:rsidRPr="00260F5F" w:rsidRDefault="00260F5F" w:rsidP="00260F5F">
      <w:pPr>
        <w:shd w:val="clear" w:color="auto" w:fill="FFFFFF"/>
        <w:spacing w:after="0" w:line="360" w:lineRule="atLeast"/>
        <w:rPr>
          <w:rFonts w:ascii="Consolas" w:eastAsia="Times New Roman" w:hAnsi="Consolas" w:cs="Times New Roman"/>
          <w:color w:val="292929"/>
          <w:sz w:val="27"/>
          <w:szCs w:val="27"/>
          <w:lang w:val="en-IN" w:eastAsia="en-IN"/>
        </w:rPr>
      </w:pPr>
    </w:p>
    <w:p w14:paraId="0E8DBA18" w14:textId="77777777" w:rsidR="00D73436" w:rsidRPr="00CA3606" w:rsidRDefault="00D73436" w:rsidP="00D73436">
      <w:pPr>
        <w:rPr>
          <w:color w:val="000000" w:themeColor="text1"/>
        </w:rPr>
      </w:pPr>
    </w:p>
    <w:p w14:paraId="6E28D713" w14:textId="77777777" w:rsidR="00D73436" w:rsidRPr="00CA3606" w:rsidRDefault="00D73436" w:rsidP="00D73436">
      <w:pPr>
        <w:pStyle w:val="Heading2"/>
        <w:rPr>
          <w:color w:val="000000" w:themeColor="text1"/>
        </w:rPr>
      </w:pPr>
      <w:r w:rsidRPr="00CA3606">
        <w:rPr>
          <w:color w:val="000000" w:themeColor="text1"/>
        </w:rPr>
        <w:lastRenderedPageBreak/>
        <w:t>Output:</w:t>
      </w:r>
    </w:p>
    <w:p w14:paraId="567EEB87" w14:textId="50F277EB" w:rsidR="004377D1" w:rsidRPr="00D73436" w:rsidRDefault="00DE0D25" w:rsidP="00D73436">
      <w:p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noProof/>
          <w:color w:val="000000" w:themeColor="text1"/>
        </w:rPr>
        <w:drawing>
          <wp:inline distT="0" distB="0" distL="0" distR="0" wp14:anchorId="00EF4924" wp14:editId="76D5AA97">
            <wp:extent cx="4820323" cy="747816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7478169"/>
                    </a:xfrm>
                    <a:prstGeom prst="rect">
                      <a:avLst/>
                    </a:prstGeom>
                  </pic:spPr>
                </pic:pic>
              </a:graphicData>
            </a:graphic>
          </wp:inline>
        </w:drawing>
      </w:r>
      <w:r w:rsidR="00DA4B22" w:rsidRPr="00D73436">
        <w:rPr>
          <w:color w:val="000000" w:themeColor="text1"/>
        </w:rPr>
        <w:br w:type="page"/>
      </w:r>
    </w:p>
    <w:p w14:paraId="5E1E7454" w14:textId="77777777" w:rsidR="004377D1" w:rsidRPr="00CA3606" w:rsidRDefault="00DA4B22">
      <w:pPr>
        <w:rPr>
          <w:color w:val="000000" w:themeColor="text1"/>
        </w:rPr>
      </w:pPr>
      <w:r w:rsidRPr="00CA3606">
        <w:rPr>
          <w:b/>
          <w:color w:val="000000" w:themeColor="text1"/>
          <w:sz w:val="40"/>
        </w:rPr>
        <w:lastRenderedPageBreak/>
        <w:t>Lab - 9</w:t>
      </w:r>
    </w:p>
    <w:p w14:paraId="3EBA6C26" w14:textId="77777777" w:rsidR="00DE0D25" w:rsidRPr="00DE0D25" w:rsidRDefault="00DE0D25" w:rsidP="00DE0D25">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rPr>
      </w:pPr>
      <w:r w:rsidRPr="00DE0D25">
        <w:rPr>
          <w:rFonts w:ascii="Times New Roman" w:eastAsia="Times New Roman" w:hAnsi="Times New Roman" w:cs="Times New Roman"/>
          <w:kern w:val="36"/>
          <w:sz w:val="24"/>
          <w:szCs w:val="24"/>
          <w:lang w:val="en-IN" w:eastAsia="en-IN"/>
        </w:rPr>
        <w:t>Nene invented a new game based on an increasing sequence of integers a</w:t>
      </w:r>
      <w:proofErr w:type="gramStart"/>
      <w:r w:rsidRPr="00DE0D25">
        <w:rPr>
          <w:rFonts w:ascii="Times New Roman" w:eastAsia="Times New Roman" w:hAnsi="Times New Roman" w:cs="Times New Roman"/>
          <w:kern w:val="36"/>
          <w:sz w:val="24"/>
          <w:szCs w:val="24"/>
          <w:lang w:val="en-IN" w:eastAsia="en-IN"/>
        </w:rPr>
        <w:t>1,a</w:t>
      </w:r>
      <w:proofErr w:type="gramEnd"/>
      <w:r w:rsidRPr="00DE0D25">
        <w:rPr>
          <w:rFonts w:ascii="Times New Roman" w:eastAsia="Times New Roman" w:hAnsi="Times New Roman" w:cs="Times New Roman"/>
          <w:kern w:val="36"/>
          <w:sz w:val="24"/>
          <w:szCs w:val="24"/>
          <w:lang w:val="en-IN" w:eastAsia="en-IN"/>
        </w:rPr>
        <w:t>2,…,aka1​,a2​,…,</w:t>
      </w:r>
      <w:proofErr w:type="spellStart"/>
      <w:r w:rsidRPr="00DE0D25">
        <w:rPr>
          <w:rFonts w:ascii="Times New Roman" w:eastAsia="Times New Roman" w:hAnsi="Times New Roman" w:cs="Times New Roman"/>
          <w:kern w:val="36"/>
          <w:sz w:val="24"/>
          <w:szCs w:val="24"/>
          <w:lang w:val="en-IN" w:eastAsia="en-IN"/>
        </w:rPr>
        <w:t>ak</w:t>
      </w:r>
      <w:proofErr w:type="spellEnd"/>
      <w:r w:rsidRPr="00DE0D25">
        <w:rPr>
          <w:rFonts w:ascii="Times New Roman" w:eastAsia="Times New Roman" w:hAnsi="Times New Roman" w:cs="Times New Roman"/>
          <w:kern w:val="36"/>
          <w:sz w:val="24"/>
          <w:szCs w:val="24"/>
          <w:lang w:val="en-IN" w:eastAsia="en-IN"/>
        </w:rPr>
        <w:t>​.</w:t>
      </w:r>
    </w:p>
    <w:p w14:paraId="10D3BE6E" w14:textId="77777777" w:rsidR="00DE0D25" w:rsidRPr="00DE0D25" w:rsidRDefault="00DE0D25" w:rsidP="00DE0D25">
      <w:p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 xml:space="preserve">In this game, initially </w:t>
      </w:r>
      <w:proofErr w:type="spellStart"/>
      <w:r w:rsidRPr="00DE0D25">
        <w:rPr>
          <w:rFonts w:ascii="Times New Roman" w:eastAsia="Times New Roman" w:hAnsi="Times New Roman" w:cs="Times New Roman"/>
          <w:sz w:val="24"/>
          <w:szCs w:val="24"/>
          <w:lang w:val="en-IN" w:eastAsia="en-IN"/>
        </w:rPr>
        <w:t>nn</w:t>
      </w:r>
      <w:proofErr w:type="spellEnd"/>
      <w:r w:rsidRPr="00DE0D25">
        <w:rPr>
          <w:rFonts w:ascii="Times New Roman" w:eastAsia="Times New Roman" w:hAnsi="Times New Roman" w:cs="Times New Roman"/>
          <w:sz w:val="24"/>
          <w:szCs w:val="24"/>
          <w:lang w:val="en-IN" w:eastAsia="en-IN"/>
        </w:rPr>
        <w:t xml:space="preserve"> players are lined up in a row. In each of the rounds of this game, the following happens:</w:t>
      </w:r>
    </w:p>
    <w:p w14:paraId="263D4686" w14:textId="77777777" w:rsidR="00DE0D25" w:rsidRPr="00DE0D25" w:rsidRDefault="00DE0D25" w:rsidP="00DE0D25">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Nene finds the a1a1​-</w:t>
      </w:r>
      <w:proofErr w:type="spellStart"/>
      <w:r w:rsidRPr="00DE0D25">
        <w:rPr>
          <w:rFonts w:ascii="Times New Roman" w:eastAsia="Times New Roman" w:hAnsi="Times New Roman" w:cs="Times New Roman"/>
          <w:sz w:val="24"/>
          <w:szCs w:val="24"/>
          <w:lang w:val="en-IN" w:eastAsia="en-IN"/>
        </w:rPr>
        <w:t>th</w:t>
      </w:r>
      <w:proofErr w:type="spellEnd"/>
      <w:r w:rsidRPr="00DE0D25">
        <w:rPr>
          <w:rFonts w:ascii="Times New Roman" w:eastAsia="Times New Roman" w:hAnsi="Times New Roman" w:cs="Times New Roman"/>
          <w:sz w:val="24"/>
          <w:szCs w:val="24"/>
          <w:lang w:val="en-IN" w:eastAsia="en-IN"/>
        </w:rPr>
        <w:t>, a2a2​-</w:t>
      </w:r>
      <w:proofErr w:type="spellStart"/>
      <w:r w:rsidRPr="00DE0D25">
        <w:rPr>
          <w:rFonts w:ascii="Times New Roman" w:eastAsia="Times New Roman" w:hAnsi="Times New Roman" w:cs="Times New Roman"/>
          <w:sz w:val="24"/>
          <w:szCs w:val="24"/>
          <w:lang w:val="en-IN" w:eastAsia="en-IN"/>
        </w:rPr>
        <w:t>th</w:t>
      </w:r>
      <w:proofErr w:type="spellEnd"/>
      <w:r w:rsidRPr="00DE0D25">
        <w:rPr>
          <w:rFonts w:ascii="Times New Roman" w:eastAsia="Times New Roman" w:hAnsi="Times New Roman" w:cs="Times New Roman"/>
          <w:sz w:val="24"/>
          <w:szCs w:val="24"/>
          <w:lang w:val="en-IN" w:eastAsia="en-IN"/>
        </w:rPr>
        <w:t xml:space="preserve">, ……, </w:t>
      </w:r>
      <w:proofErr w:type="spellStart"/>
      <w:r w:rsidRPr="00DE0D25">
        <w:rPr>
          <w:rFonts w:ascii="Times New Roman" w:eastAsia="Times New Roman" w:hAnsi="Times New Roman" w:cs="Times New Roman"/>
          <w:sz w:val="24"/>
          <w:szCs w:val="24"/>
          <w:lang w:val="en-IN" w:eastAsia="en-IN"/>
        </w:rPr>
        <w:t>akak</w:t>
      </w:r>
      <w:proofErr w:type="spellEnd"/>
      <w:r w:rsidRPr="00DE0D25">
        <w:rPr>
          <w:rFonts w:ascii="Times New Roman" w:eastAsia="Times New Roman" w:hAnsi="Times New Roman" w:cs="Times New Roman"/>
          <w:sz w:val="24"/>
          <w:szCs w:val="24"/>
          <w:lang w:val="en-IN" w:eastAsia="en-IN"/>
        </w:rPr>
        <w:t>​-</w:t>
      </w:r>
      <w:proofErr w:type="spellStart"/>
      <w:r w:rsidRPr="00DE0D25">
        <w:rPr>
          <w:rFonts w:ascii="Times New Roman" w:eastAsia="Times New Roman" w:hAnsi="Times New Roman" w:cs="Times New Roman"/>
          <w:sz w:val="24"/>
          <w:szCs w:val="24"/>
          <w:lang w:val="en-IN" w:eastAsia="en-IN"/>
        </w:rPr>
        <w:t>th</w:t>
      </w:r>
      <w:proofErr w:type="spellEnd"/>
      <w:r w:rsidRPr="00DE0D25">
        <w:rPr>
          <w:rFonts w:ascii="Times New Roman" w:eastAsia="Times New Roman" w:hAnsi="Times New Roman" w:cs="Times New Roman"/>
          <w:sz w:val="24"/>
          <w:szCs w:val="24"/>
          <w:lang w:val="en-IN" w:eastAsia="en-IN"/>
        </w:rPr>
        <w:t xml:space="preserve"> players in a row. They are kicked out of the game simultaneously. If the ii-</w:t>
      </w:r>
      <w:proofErr w:type="spellStart"/>
      <w:r w:rsidRPr="00DE0D25">
        <w:rPr>
          <w:rFonts w:ascii="Times New Roman" w:eastAsia="Times New Roman" w:hAnsi="Times New Roman" w:cs="Times New Roman"/>
          <w:sz w:val="24"/>
          <w:szCs w:val="24"/>
          <w:lang w:val="en-IN" w:eastAsia="en-IN"/>
        </w:rPr>
        <w:t>th</w:t>
      </w:r>
      <w:proofErr w:type="spellEnd"/>
      <w:r w:rsidRPr="00DE0D25">
        <w:rPr>
          <w:rFonts w:ascii="Times New Roman" w:eastAsia="Times New Roman" w:hAnsi="Times New Roman" w:cs="Times New Roman"/>
          <w:sz w:val="24"/>
          <w:szCs w:val="24"/>
          <w:lang w:val="en-IN" w:eastAsia="en-IN"/>
        </w:rPr>
        <w:t xml:space="preserve"> player in a row should be kicked out, but there are fewer than ii players in a row, they are skipped.</w:t>
      </w:r>
    </w:p>
    <w:p w14:paraId="17C73DE0" w14:textId="77777777" w:rsidR="00DE0D25" w:rsidRPr="00DE0D25" w:rsidRDefault="00DE0D25" w:rsidP="00DE0D25">
      <w:p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Once no one is kicked out of the game in some round, all the players that are still in the game are declared as winners.</w:t>
      </w:r>
    </w:p>
    <w:p w14:paraId="519D80E2" w14:textId="77777777" w:rsidR="00DE0D25" w:rsidRPr="00DE0D25" w:rsidRDefault="00DE0D25" w:rsidP="00DE0D25">
      <w:p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For example, consider the game with a=[3,</w:t>
      </w:r>
      <w:proofErr w:type="gramStart"/>
      <w:r w:rsidRPr="00DE0D25">
        <w:rPr>
          <w:rFonts w:ascii="Times New Roman" w:eastAsia="Times New Roman" w:hAnsi="Times New Roman" w:cs="Times New Roman"/>
          <w:sz w:val="24"/>
          <w:szCs w:val="24"/>
          <w:lang w:val="en-IN" w:eastAsia="en-IN"/>
        </w:rPr>
        <w:t>5]a</w:t>
      </w:r>
      <w:proofErr w:type="gramEnd"/>
      <w:r w:rsidRPr="00DE0D25">
        <w:rPr>
          <w:rFonts w:ascii="Times New Roman" w:eastAsia="Times New Roman" w:hAnsi="Times New Roman" w:cs="Times New Roman"/>
          <w:sz w:val="24"/>
          <w:szCs w:val="24"/>
          <w:lang w:val="en-IN" w:eastAsia="en-IN"/>
        </w:rPr>
        <w:t>=[3,5] and n=5n=5 players. Let the players be named player A, player B, ……, player E in the order they are lined up initially. Then,</w:t>
      </w:r>
    </w:p>
    <w:p w14:paraId="22663505" w14:textId="77777777" w:rsidR="00DE0D25" w:rsidRPr="00DE0D25" w:rsidRDefault="00DE0D25" w:rsidP="00DE0D25">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Before the first round, players are lined up as ABCDE. Nene finds the 3-rd and the 5-th players in a row. These are players C and E. They are kicked out in the first round.</w:t>
      </w:r>
    </w:p>
    <w:p w14:paraId="460CCF44" w14:textId="77777777" w:rsidR="00DE0D25" w:rsidRPr="00DE0D25" w:rsidRDefault="00DE0D25" w:rsidP="00DE0D25">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Now players are lined up as ABD. Nene finds the 3-rd and the 5-th players in a row. The 3-rd player is player D and there is no 5-th player in a row. Thus, only player D is kicked out in the second round.</w:t>
      </w:r>
    </w:p>
    <w:p w14:paraId="7478445C" w14:textId="77777777" w:rsidR="00DE0D25" w:rsidRPr="00DE0D25" w:rsidRDefault="00DE0D25" w:rsidP="00DE0D25">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In the third round, no one is kicked out of the game, so the game ends after this round.</w:t>
      </w:r>
    </w:p>
    <w:p w14:paraId="44E36366" w14:textId="77777777" w:rsidR="00DE0D25" w:rsidRPr="00DE0D25" w:rsidRDefault="00DE0D25" w:rsidP="00DE0D25">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DE0D25">
        <w:rPr>
          <w:rFonts w:ascii="Times New Roman" w:eastAsia="Times New Roman" w:hAnsi="Times New Roman" w:cs="Times New Roman"/>
          <w:sz w:val="24"/>
          <w:szCs w:val="24"/>
          <w:lang w:val="en-IN" w:eastAsia="en-IN"/>
        </w:rPr>
        <w:t>Players A and B are declared as the winners.</w:t>
      </w:r>
    </w:p>
    <w:p w14:paraId="5161B5FF" w14:textId="77777777" w:rsidR="004377D1" w:rsidRPr="00CA3606" w:rsidRDefault="004377D1">
      <w:pPr>
        <w:rPr>
          <w:color w:val="000000" w:themeColor="text1"/>
        </w:rPr>
      </w:pPr>
    </w:p>
    <w:p w14:paraId="2C8FDEAA" w14:textId="77777777" w:rsidR="004377D1" w:rsidRPr="00CA3606" w:rsidRDefault="00DA4B22">
      <w:pPr>
        <w:pStyle w:val="Heading2"/>
        <w:rPr>
          <w:color w:val="000000" w:themeColor="text1"/>
        </w:rPr>
      </w:pPr>
      <w:r w:rsidRPr="00CA3606">
        <w:rPr>
          <w:color w:val="000000" w:themeColor="text1"/>
        </w:rPr>
        <w:t>Aim:</w:t>
      </w:r>
    </w:p>
    <w:p w14:paraId="265DF03C" w14:textId="22E18BA3" w:rsidR="004377D1" w:rsidRPr="00CA3606" w:rsidRDefault="00DE0D25">
      <w:pPr>
        <w:rPr>
          <w:color w:val="000000" w:themeColor="text1"/>
        </w:rPr>
      </w:pPr>
      <w:r>
        <w:t xml:space="preserve">To modify each element of array </w:t>
      </w:r>
      <w:r>
        <w:rPr>
          <w:rStyle w:val="HTMLCode"/>
          <w:rFonts w:eastAsiaTheme="minorEastAsia"/>
        </w:rPr>
        <w:t>n</w:t>
      </w:r>
      <w:r>
        <w:t xml:space="preserve"> such that </w:t>
      </w:r>
      <w:r>
        <w:rPr>
          <w:rStyle w:val="HTMLCode"/>
          <w:rFonts w:eastAsiaTheme="minorEastAsia"/>
        </w:rPr>
        <w:t>n[</w:t>
      </w:r>
      <w:proofErr w:type="spellStart"/>
      <w:r>
        <w:rPr>
          <w:rStyle w:val="HTMLCode"/>
          <w:rFonts w:eastAsiaTheme="minorEastAsia"/>
        </w:rPr>
        <w:t>i</w:t>
      </w:r>
      <w:proofErr w:type="spellEnd"/>
      <w:r>
        <w:rPr>
          <w:rStyle w:val="HTMLCode"/>
          <w:rFonts w:eastAsiaTheme="minorEastAsia"/>
        </w:rPr>
        <w:t>]</w:t>
      </w:r>
      <w:r>
        <w:t xml:space="preserve"> becomes less than the smallest element in array </w:t>
      </w:r>
      <w:r>
        <w:rPr>
          <w:rStyle w:val="HTMLCode"/>
          <w:rFonts w:eastAsiaTheme="minorEastAsia"/>
        </w:rPr>
        <w:t>a</w:t>
      </w:r>
      <w:r>
        <w:t>.</w:t>
      </w:r>
    </w:p>
    <w:p w14:paraId="7CD5E46B" w14:textId="77777777" w:rsidR="004377D1" w:rsidRPr="00CA3606" w:rsidRDefault="00DA4B22">
      <w:pPr>
        <w:pStyle w:val="Heading2"/>
        <w:rPr>
          <w:color w:val="000000" w:themeColor="text1"/>
        </w:rPr>
      </w:pPr>
      <w:r w:rsidRPr="00CA3606">
        <w:rPr>
          <w:color w:val="000000" w:themeColor="text1"/>
        </w:rPr>
        <w:t>Algorithms:</w:t>
      </w:r>
    </w:p>
    <w:p w14:paraId="4CAC0631" w14:textId="77777777" w:rsidR="00495832" w:rsidRPr="00495832" w:rsidRDefault="00495832" w:rsidP="004958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95832">
        <w:rPr>
          <w:rFonts w:ascii="Times New Roman" w:eastAsia="Times New Roman" w:hAnsi="Times New Roman" w:cs="Times New Roman"/>
          <w:b/>
          <w:bCs/>
          <w:sz w:val="27"/>
          <w:szCs w:val="27"/>
          <w:lang w:val="en-IN" w:eastAsia="en-IN"/>
        </w:rPr>
        <w:t>Algorithm – Process Arrays</w:t>
      </w:r>
    </w:p>
    <w:p w14:paraId="7E767537" w14:textId="77777777" w:rsidR="00495832" w:rsidRP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r w:rsidRPr="00495832">
        <w:rPr>
          <w:rFonts w:ascii="Times New Roman" w:eastAsia="Times New Roman" w:hAnsi="Times New Roman" w:cs="Times New Roman"/>
          <w:b/>
          <w:bCs/>
          <w:sz w:val="24"/>
          <w:szCs w:val="24"/>
          <w:lang w:val="en-IN" w:eastAsia="en-IN"/>
        </w:rPr>
        <w:t>Input:</w:t>
      </w:r>
      <w:r w:rsidRPr="00495832">
        <w:rPr>
          <w:rFonts w:ascii="Times New Roman" w:eastAsia="Times New Roman" w:hAnsi="Times New Roman" w:cs="Times New Roman"/>
          <w:sz w:val="24"/>
          <w:szCs w:val="24"/>
          <w:lang w:val="en-IN" w:eastAsia="en-IN"/>
        </w:rPr>
        <w:t xml:space="preserve"> Integers </w:t>
      </w:r>
      <w:r w:rsidRPr="00495832">
        <w:rPr>
          <w:rFonts w:ascii="Courier New" w:eastAsia="Times New Roman" w:hAnsi="Courier New" w:cs="Courier New"/>
          <w:sz w:val="20"/>
          <w:szCs w:val="20"/>
          <w:lang w:val="en-IN" w:eastAsia="en-IN"/>
        </w:rPr>
        <w:t>k</w:t>
      </w:r>
      <w:r w:rsidRPr="00495832">
        <w:rPr>
          <w:rFonts w:ascii="Times New Roman" w:eastAsia="Times New Roman" w:hAnsi="Times New Roman" w:cs="Times New Roman"/>
          <w:sz w:val="24"/>
          <w:szCs w:val="24"/>
          <w:lang w:val="en-IN" w:eastAsia="en-IN"/>
        </w:rPr>
        <w:t xml:space="preserve">, </w:t>
      </w:r>
      <w:r w:rsidRPr="00495832">
        <w:rPr>
          <w:rFonts w:ascii="Courier New" w:eastAsia="Times New Roman" w:hAnsi="Courier New" w:cs="Courier New"/>
          <w:sz w:val="20"/>
          <w:szCs w:val="20"/>
          <w:lang w:val="en-IN" w:eastAsia="en-IN"/>
        </w:rPr>
        <w:t>q</w:t>
      </w:r>
      <w:r w:rsidRPr="00495832">
        <w:rPr>
          <w:rFonts w:ascii="Times New Roman" w:eastAsia="Times New Roman" w:hAnsi="Times New Roman" w:cs="Times New Roman"/>
          <w:sz w:val="24"/>
          <w:szCs w:val="24"/>
          <w:lang w:val="en-IN" w:eastAsia="en-IN"/>
        </w:rPr>
        <w:t xml:space="preserve">; arrays </w:t>
      </w:r>
      <w:r w:rsidRPr="00495832">
        <w:rPr>
          <w:rFonts w:ascii="Courier New" w:eastAsia="Times New Roman" w:hAnsi="Courier New" w:cs="Courier New"/>
          <w:sz w:val="20"/>
          <w:szCs w:val="20"/>
          <w:lang w:val="en-IN" w:eastAsia="en-IN"/>
        </w:rPr>
        <w:t>a[k]</w:t>
      </w:r>
      <w:r w:rsidRPr="00495832">
        <w:rPr>
          <w:rFonts w:ascii="Times New Roman" w:eastAsia="Times New Roman" w:hAnsi="Times New Roman" w:cs="Times New Roman"/>
          <w:sz w:val="24"/>
          <w:szCs w:val="24"/>
          <w:lang w:val="en-IN" w:eastAsia="en-IN"/>
        </w:rPr>
        <w:t xml:space="preserve">, </w:t>
      </w:r>
      <w:r w:rsidRPr="00495832">
        <w:rPr>
          <w:rFonts w:ascii="Courier New" w:eastAsia="Times New Roman" w:hAnsi="Courier New" w:cs="Courier New"/>
          <w:sz w:val="20"/>
          <w:szCs w:val="20"/>
          <w:lang w:val="en-IN" w:eastAsia="en-IN"/>
        </w:rPr>
        <w:t>n[q]</w:t>
      </w:r>
      <w:r w:rsidRPr="00495832">
        <w:rPr>
          <w:rFonts w:ascii="Times New Roman" w:eastAsia="Times New Roman" w:hAnsi="Times New Roman" w:cs="Times New Roman"/>
          <w:sz w:val="24"/>
          <w:szCs w:val="24"/>
          <w:lang w:val="en-IN" w:eastAsia="en-IN"/>
        </w:rPr>
        <w:br/>
      </w:r>
      <w:r w:rsidRPr="00495832">
        <w:rPr>
          <w:rFonts w:ascii="Times New Roman" w:eastAsia="Times New Roman" w:hAnsi="Times New Roman" w:cs="Times New Roman"/>
          <w:b/>
          <w:bCs/>
          <w:sz w:val="24"/>
          <w:szCs w:val="24"/>
          <w:lang w:val="en-IN" w:eastAsia="en-IN"/>
        </w:rPr>
        <w:t>Output:</w:t>
      </w:r>
      <w:r w:rsidRPr="00495832">
        <w:rPr>
          <w:rFonts w:ascii="Times New Roman" w:eastAsia="Times New Roman" w:hAnsi="Times New Roman" w:cs="Times New Roman"/>
          <w:sz w:val="24"/>
          <w:szCs w:val="24"/>
          <w:lang w:val="en-IN" w:eastAsia="en-IN"/>
        </w:rPr>
        <w:t xml:space="preserve"> Modified </w:t>
      </w:r>
      <w:r w:rsidRPr="00495832">
        <w:rPr>
          <w:rFonts w:ascii="Courier New" w:eastAsia="Times New Roman" w:hAnsi="Courier New" w:cs="Courier New"/>
          <w:sz w:val="20"/>
          <w:szCs w:val="20"/>
          <w:lang w:val="en-IN" w:eastAsia="en-IN"/>
        </w:rPr>
        <w:t>n</w:t>
      </w:r>
    </w:p>
    <w:p w14:paraId="296591D1" w14:textId="77777777" w:rsidR="00495832" w:rsidRPr="00495832" w:rsidRDefault="00495832" w:rsidP="00495832">
      <w:pPr>
        <w:rPr>
          <w:color w:val="000000" w:themeColor="text1"/>
        </w:rPr>
      </w:pPr>
      <w:r w:rsidRPr="00495832">
        <w:rPr>
          <w:color w:val="000000" w:themeColor="text1"/>
        </w:rPr>
        <w:t xml:space="preserve">1. Read k, q  </w:t>
      </w:r>
    </w:p>
    <w:p w14:paraId="3897C1C3" w14:textId="77777777" w:rsidR="00495832" w:rsidRPr="00495832" w:rsidRDefault="00495832" w:rsidP="00495832">
      <w:pPr>
        <w:rPr>
          <w:color w:val="000000" w:themeColor="text1"/>
        </w:rPr>
      </w:pPr>
      <w:r w:rsidRPr="00495832">
        <w:rPr>
          <w:color w:val="000000" w:themeColor="text1"/>
        </w:rPr>
        <w:t xml:space="preserve">2. Input a[k], then sort a  </w:t>
      </w:r>
    </w:p>
    <w:p w14:paraId="30F13094" w14:textId="77777777" w:rsidR="00495832" w:rsidRPr="00495832" w:rsidRDefault="00495832" w:rsidP="00495832">
      <w:pPr>
        <w:rPr>
          <w:color w:val="000000" w:themeColor="text1"/>
        </w:rPr>
      </w:pPr>
      <w:r w:rsidRPr="00495832">
        <w:rPr>
          <w:color w:val="000000" w:themeColor="text1"/>
        </w:rPr>
        <w:lastRenderedPageBreak/>
        <w:t xml:space="preserve">3. Input n[q]  </w:t>
      </w:r>
    </w:p>
    <w:p w14:paraId="2FE17655" w14:textId="77777777" w:rsidR="00495832" w:rsidRPr="00495832" w:rsidRDefault="00495832" w:rsidP="00495832">
      <w:pPr>
        <w:rPr>
          <w:color w:val="000000" w:themeColor="text1"/>
        </w:rPr>
      </w:pPr>
      <w:r w:rsidRPr="00495832">
        <w:rPr>
          <w:rFonts w:hint="eastAsia"/>
          <w:color w:val="000000" w:themeColor="text1"/>
        </w:rPr>
        <w:t>4. For each n[</w:t>
      </w:r>
      <w:proofErr w:type="spellStart"/>
      <w:r w:rsidRPr="00495832">
        <w:rPr>
          <w:rFonts w:hint="eastAsia"/>
          <w:color w:val="000000" w:themeColor="text1"/>
        </w:rPr>
        <w:t>i</w:t>
      </w:r>
      <w:proofErr w:type="spellEnd"/>
      <w:r w:rsidRPr="00495832">
        <w:rPr>
          <w:rFonts w:hint="eastAsia"/>
          <w:color w:val="000000" w:themeColor="text1"/>
        </w:rPr>
        <w:t xml:space="preserve">] </w:t>
      </w:r>
      <w:r w:rsidRPr="00495832">
        <w:rPr>
          <w:rFonts w:hint="eastAsia"/>
          <w:color w:val="000000" w:themeColor="text1"/>
        </w:rPr>
        <w:t>→</w:t>
      </w:r>
      <w:r w:rsidRPr="00495832">
        <w:rPr>
          <w:rFonts w:hint="eastAsia"/>
          <w:color w:val="000000" w:themeColor="text1"/>
        </w:rPr>
        <w:t xml:space="preserve">  </w:t>
      </w:r>
    </w:p>
    <w:p w14:paraId="7785692D" w14:textId="77777777" w:rsidR="00495832" w:rsidRPr="00495832" w:rsidRDefault="00495832" w:rsidP="00495832">
      <w:pPr>
        <w:rPr>
          <w:color w:val="000000" w:themeColor="text1"/>
        </w:rPr>
      </w:pPr>
      <w:r w:rsidRPr="00495832">
        <w:rPr>
          <w:color w:val="000000" w:themeColor="text1"/>
        </w:rPr>
        <w:t>  if n[</w:t>
      </w:r>
      <w:proofErr w:type="spellStart"/>
      <w:r w:rsidRPr="00495832">
        <w:rPr>
          <w:color w:val="000000" w:themeColor="text1"/>
        </w:rPr>
        <w:t>i</w:t>
      </w:r>
      <w:proofErr w:type="spellEnd"/>
      <w:r w:rsidRPr="00495832">
        <w:rPr>
          <w:color w:val="000000" w:themeColor="text1"/>
        </w:rPr>
        <w:t xml:space="preserve">] ≥ </w:t>
      </w:r>
      <w:proofErr w:type="gramStart"/>
      <w:r w:rsidRPr="00495832">
        <w:rPr>
          <w:color w:val="000000" w:themeColor="text1"/>
        </w:rPr>
        <w:t>a[</w:t>
      </w:r>
      <w:proofErr w:type="gramEnd"/>
      <w:r w:rsidRPr="00495832">
        <w:rPr>
          <w:color w:val="000000" w:themeColor="text1"/>
        </w:rPr>
        <w:t xml:space="preserve">0] </w:t>
      </w:r>
      <w:r w:rsidRPr="00495832">
        <w:rPr>
          <w:rFonts w:hint="eastAsia"/>
          <w:color w:val="000000" w:themeColor="text1"/>
        </w:rPr>
        <w:t>→</w:t>
      </w:r>
      <w:r w:rsidRPr="00495832">
        <w:rPr>
          <w:color w:val="000000" w:themeColor="text1"/>
        </w:rPr>
        <w:t xml:space="preserve"> n[</w:t>
      </w:r>
      <w:proofErr w:type="spellStart"/>
      <w:r w:rsidRPr="00495832">
        <w:rPr>
          <w:color w:val="000000" w:themeColor="text1"/>
        </w:rPr>
        <w:t>i</w:t>
      </w:r>
      <w:proofErr w:type="spellEnd"/>
      <w:r w:rsidRPr="00495832">
        <w:rPr>
          <w:color w:val="000000" w:themeColor="text1"/>
        </w:rPr>
        <w:t xml:space="preserve">] </w:t>
      </w:r>
      <w:r w:rsidRPr="00495832">
        <w:rPr>
          <w:rFonts w:hint="eastAsia"/>
          <w:color w:val="000000" w:themeColor="text1"/>
        </w:rPr>
        <w:t>←</w:t>
      </w:r>
      <w:r w:rsidRPr="00495832">
        <w:rPr>
          <w:color w:val="000000" w:themeColor="text1"/>
        </w:rPr>
        <w:t xml:space="preserve"> a[0]-1  </w:t>
      </w:r>
    </w:p>
    <w:p w14:paraId="4527E4E1" w14:textId="0BB5562F" w:rsidR="004377D1" w:rsidRPr="00CA3606" w:rsidRDefault="00495832">
      <w:pPr>
        <w:rPr>
          <w:color w:val="000000" w:themeColor="text1"/>
        </w:rPr>
      </w:pPr>
      <w:r w:rsidRPr="00495832">
        <w:rPr>
          <w:color w:val="000000" w:themeColor="text1"/>
        </w:rPr>
        <w:t xml:space="preserve">5. Print </w:t>
      </w:r>
      <w:proofErr w:type="gramStart"/>
      <w:r w:rsidRPr="00495832">
        <w:rPr>
          <w:color w:val="000000" w:themeColor="text1"/>
        </w:rPr>
        <w:t>n[</w:t>
      </w:r>
      <w:proofErr w:type="gramEnd"/>
      <w:r w:rsidRPr="00495832">
        <w:rPr>
          <w:color w:val="000000" w:themeColor="text1"/>
        </w:rPr>
        <w:t>]</w:t>
      </w:r>
    </w:p>
    <w:p w14:paraId="26846E92" w14:textId="77777777" w:rsidR="004377D1" w:rsidRPr="00CA3606" w:rsidRDefault="00DA4B22">
      <w:pPr>
        <w:pStyle w:val="Heading2"/>
        <w:rPr>
          <w:color w:val="000000" w:themeColor="text1"/>
        </w:rPr>
      </w:pPr>
      <w:r w:rsidRPr="00CA3606">
        <w:rPr>
          <w:color w:val="000000" w:themeColor="text1"/>
        </w:rPr>
        <w:t>Code:</w:t>
      </w:r>
    </w:p>
    <w:p w14:paraId="6BF74C0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B5200D"/>
          <w:sz w:val="27"/>
          <w:szCs w:val="27"/>
          <w:lang w:val="en-IN" w:eastAsia="en-IN"/>
        </w:rPr>
        <w:t>#include</w:t>
      </w:r>
      <w:r w:rsidRPr="00495832">
        <w:rPr>
          <w:rFonts w:ascii="Consolas" w:eastAsia="Times New Roman" w:hAnsi="Consolas" w:cs="Times New Roman"/>
          <w:color w:val="0F4A85"/>
          <w:sz w:val="27"/>
          <w:szCs w:val="27"/>
          <w:lang w:val="en-IN" w:eastAsia="en-IN"/>
        </w:rPr>
        <w:t xml:space="preserve"> &lt;iostream&gt;</w:t>
      </w:r>
    </w:p>
    <w:p w14:paraId="092C249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B5200D"/>
          <w:sz w:val="27"/>
          <w:szCs w:val="27"/>
          <w:lang w:val="en-IN" w:eastAsia="en-IN"/>
        </w:rPr>
        <w:t>#include</w:t>
      </w:r>
      <w:r w:rsidRPr="00495832">
        <w:rPr>
          <w:rFonts w:ascii="Consolas" w:eastAsia="Times New Roman" w:hAnsi="Consolas" w:cs="Times New Roman"/>
          <w:color w:val="0F4A85"/>
          <w:sz w:val="27"/>
          <w:szCs w:val="27"/>
          <w:lang w:val="en-IN" w:eastAsia="en-IN"/>
        </w:rPr>
        <w:t xml:space="preserve"> &lt;vector&gt;</w:t>
      </w:r>
    </w:p>
    <w:p w14:paraId="7D83DD4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B5200D"/>
          <w:sz w:val="27"/>
          <w:szCs w:val="27"/>
          <w:lang w:val="en-IN" w:eastAsia="en-IN"/>
        </w:rPr>
        <w:t>#include</w:t>
      </w:r>
      <w:r w:rsidRPr="00495832">
        <w:rPr>
          <w:rFonts w:ascii="Consolas" w:eastAsia="Times New Roman" w:hAnsi="Consolas" w:cs="Times New Roman"/>
          <w:color w:val="0F4A85"/>
          <w:sz w:val="27"/>
          <w:szCs w:val="27"/>
          <w:lang w:val="en-IN" w:eastAsia="en-IN"/>
        </w:rPr>
        <w:t xml:space="preserve"> &lt;algorithm&gt;</w:t>
      </w:r>
    </w:p>
    <w:p w14:paraId="46CC469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25BC83B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B5200D"/>
          <w:sz w:val="27"/>
          <w:szCs w:val="27"/>
          <w:lang w:val="en-IN" w:eastAsia="en-IN"/>
        </w:rPr>
        <w:t>using</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namespace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185E73"/>
          <w:sz w:val="27"/>
          <w:szCs w:val="27"/>
          <w:lang w:val="en-IN" w:eastAsia="en-IN"/>
        </w:rPr>
        <w:t>std</w:t>
      </w:r>
      <w:r w:rsidRPr="00495832">
        <w:rPr>
          <w:rFonts w:ascii="Consolas" w:eastAsia="Times New Roman" w:hAnsi="Consolas" w:cs="Times New Roman"/>
          <w:color w:val="292929"/>
          <w:sz w:val="27"/>
          <w:szCs w:val="27"/>
          <w:lang w:val="en-IN" w:eastAsia="en-IN"/>
        </w:rPr>
        <w:t>;</w:t>
      </w:r>
    </w:p>
    <w:p w14:paraId="4C14F4A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5AFB160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proofErr w:type="gramStart"/>
      <w:r w:rsidRPr="00495832">
        <w:rPr>
          <w:rFonts w:ascii="Consolas" w:eastAsia="Times New Roman" w:hAnsi="Consolas" w:cs="Times New Roman"/>
          <w:color w:val="5E2CBC"/>
          <w:sz w:val="27"/>
          <w:szCs w:val="27"/>
          <w:lang w:val="en-IN" w:eastAsia="en-IN"/>
        </w:rPr>
        <w:t>main</w:t>
      </w:r>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292929"/>
          <w:sz w:val="27"/>
          <w:szCs w:val="27"/>
          <w:lang w:val="en-IN" w:eastAsia="en-IN"/>
        </w:rPr>
        <w:t>)</w:t>
      </w:r>
    </w:p>
    <w:p w14:paraId="6D8885B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w:t>
      </w:r>
    </w:p>
    <w:p w14:paraId="297FD89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292929"/>
          <w:sz w:val="27"/>
          <w:szCs w:val="27"/>
          <w:lang w:val="en-IN" w:eastAsia="en-IN"/>
        </w:rPr>
        <w:t>k,q</w:t>
      </w:r>
      <w:proofErr w:type="spellEnd"/>
      <w:proofErr w:type="gramEnd"/>
      <w:r w:rsidRPr="00495832">
        <w:rPr>
          <w:rFonts w:ascii="Consolas" w:eastAsia="Times New Roman" w:hAnsi="Consolas" w:cs="Times New Roman"/>
          <w:color w:val="292929"/>
          <w:sz w:val="27"/>
          <w:szCs w:val="27"/>
          <w:lang w:val="en-IN" w:eastAsia="en-IN"/>
        </w:rPr>
        <w:t>;</w:t>
      </w:r>
    </w:p>
    <w:p w14:paraId="28A5CBF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7B8F714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"Enter k and q"</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48FA0F8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cin</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&gt;&gt;</w:t>
      </w:r>
      <w:r w:rsidRPr="00495832">
        <w:rPr>
          <w:rFonts w:ascii="Consolas" w:eastAsia="Times New Roman" w:hAnsi="Consolas" w:cs="Times New Roman"/>
          <w:color w:val="292929"/>
          <w:sz w:val="27"/>
          <w:szCs w:val="27"/>
          <w:lang w:val="en-IN" w:eastAsia="en-IN"/>
        </w:rPr>
        <w:t xml:space="preserve"> k </w:t>
      </w:r>
      <w:r w:rsidRPr="00495832">
        <w:rPr>
          <w:rFonts w:ascii="Consolas" w:eastAsia="Times New Roman" w:hAnsi="Consolas" w:cs="Times New Roman"/>
          <w:color w:val="000000"/>
          <w:sz w:val="27"/>
          <w:szCs w:val="27"/>
          <w:lang w:val="en-IN" w:eastAsia="en-IN"/>
        </w:rPr>
        <w:t>&gt;&gt;</w:t>
      </w:r>
      <w:r w:rsidRPr="00495832">
        <w:rPr>
          <w:rFonts w:ascii="Consolas" w:eastAsia="Times New Roman" w:hAnsi="Consolas" w:cs="Times New Roman"/>
          <w:color w:val="292929"/>
          <w:sz w:val="27"/>
          <w:szCs w:val="27"/>
          <w:lang w:val="en-IN" w:eastAsia="en-IN"/>
        </w:rPr>
        <w:t xml:space="preserve"> q;</w:t>
      </w:r>
    </w:p>
    <w:p w14:paraId="3C33952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21EEA9F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vector</w:t>
      </w:r>
      <w:r w:rsidRPr="00495832">
        <w:rPr>
          <w:rFonts w:ascii="Consolas" w:eastAsia="Times New Roman" w:hAnsi="Consolas" w:cs="Times New Roman"/>
          <w:color w:val="000000"/>
          <w:sz w:val="27"/>
          <w:szCs w:val="27"/>
          <w:lang w:val="en-IN" w:eastAsia="en-IN"/>
        </w:rPr>
        <w:t>&lt;</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000000"/>
          <w:sz w:val="27"/>
          <w:szCs w:val="27"/>
          <w:lang w:val="en-IN" w:eastAsia="en-IN"/>
        </w:rPr>
        <w:t>&gt;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5E2CBC"/>
          <w:sz w:val="27"/>
          <w:szCs w:val="27"/>
          <w:lang w:val="en-IN" w:eastAsia="en-IN"/>
        </w:rPr>
        <w:t>a</w:t>
      </w:r>
      <w:r w:rsidRPr="00495832">
        <w:rPr>
          <w:rFonts w:ascii="Consolas" w:eastAsia="Times New Roman" w:hAnsi="Consolas" w:cs="Times New Roman"/>
          <w:color w:val="292929"/>
          <w:sz w:val="27"/>
          <w:szCs w:val="27"/>
          <w:lang w:val="en-IN" w:eastAsia="en-IN"/>
        </w:rPr>
        <w:t>(k);</w:t>
      </w:r>
    </w:p>
    <w:p w14:paraId="5BFBB25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vector</w:t>
      </w:r>
      <w:r w:rsidRPr="00495832">
        <w:rPr>
          <w:rFonts w:ascii="Consolas" w:eastAsia="Times New Roman" w:hAnsi="Consolas" w:cs="Times New Roman"/>
          <w:color w:val="000000"/>
          <w:sz w:val="27"/>
          <w:szCs w:val="27"/>
          <w:lang w:val="en-IN" w:eastAsia="en-IN"/>
        </w:rPr>
        <w:t>&lt;</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000000"/>
          <w:sz w:val="27"/>
          <w:szCs w:val="27"/>
          <w:lang w:val="en-IN" w:eastAsia="en-IN"/>
        </w:rPr>
        <w:t>&gt;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5E2CBC"/>
          <w:sz w:val="27"/>
          <w:szCs w:val="27"/>
          <w:lang w:val="en-IN" w:eastAsia="en-IN"/>
        </w:rPr>
        <w:t>n</w:t>
      </w:r>
      <w:r w:rsidRPr="00495832">
        <w:rPr>
          <w:rFonts w:ascii="Consolas" w:eastAsia="Times New Roman" w:hAnsi="Consolas" w:cs="Times New Roman"/>
          <w:color w:val="292929"/>
          <w:sz w:val="27"/>
          <w:szCs w:val="27"/>
          <w:lang w:val="en-IN" w:eastAsia="en-IN"/>
        </w:rPr>
        <w:t>(q);</w:t>
      </w:r>
    </w:p>
    <w:p w14:paraId="61F66BC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4590C06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"Enter the values of a"</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5D3106F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for</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&lt;</w:t>
      </w:r>
      <w:r w:rsidRPr="00495832">
        <w:rPr>
          <w:rFonts w:ascii="Consolas" w:eastAsia="Times New Roman" w:hAnsi="Consolas" w:cs="Times New Roman"/>
          <w:color w:val="292929"/>
          <w:sz w:val="27"/>
          <w:szCs w:val="27"/>
          <w:lang w:val="en-IN" w:eastAsia="en-IN"/>
        </w:rPr>
        <w:t xml:space="preserve">k;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w:t>
      </w:r>
    </w:p>
    <w:p w14:paraId="3CE5986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4F15BE9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cin</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&gt;&gt;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a</w:t>
      </w:r>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w:t>
      </w:r>
    </w:p>
    <w:p w14:paraId="103D0EF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17382A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7681C9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5E2CBC"/>
          <w:sz w:val="27"/>
          <w:szCs w:val="27"/>
          <w:lang w:val="en-IN" w:eastAsia="en-IN"/>
        </w:rPr>
        <w:t>sort</w:t>
      </w:r>
      <w:r w:rsidRPr="00495832">
        <w:rPr>
          <w:rFonts w:ascii="Consolas" w:eastAsia="Times New Roman" w:hAnsi="Consolas" w:cs="Times New Roman"/>
          <w:color w:val="292929"/>
          <w:sz w:val="27"/>
          <w:szCs w:val="27"/>
          <w:lang w:val="en-IN" w:eastAsia="en-IN"/>
        </w:rPr>
        <w:t>(</w:t>
      </w:r>
      <w:proofErr w:type="spellStart"/>
      <w:proofErr w:type="gramStart"/>
      <w:r w:rsidRPr="00495832">
        <w:rPr>
          <w:rFonts w:ascii="Consolas" w:eastAsia="Times New Roman" w:hAnsi="Consolas" w:cs="Times New Roman"/>
          <w:color w:val="001080"/>
          <w:sz w:val="27"/>
          <w:szCs w:val="27"/>
          <w:lang w:val="en-IN" w:eastAsia="en-IN"/>
        </w:rPr>
        <w:t>a</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5E2CBC"/>
          <w:sz w:val="27"/>
          <w:szCs w:val="27"/>
          <w:lang w:val="en-IN" w:eastAsia="en-IN"/>
        </w:rPr>
        <w:t>begin</w:t>
      </w:r>
      <w:proofErr w:type="spellEnd"/>
      <w:proofErr w:type="gramEnd"/>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001080"/>
          <w:sz w:val="27"/>
          <w:szCs w:val="27"/>
          <w:lang w:val="en-IN" w:eastAsia="en-IN"/>
        </w:rPr>
        <w:t>a</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5E2CBC"/>
          <w:sz w:val="27"/>
          <w:szCs w:val="27"/>
          <w:lang w:val="en-IN" w:eastAsia="en-IN"/>
        </w:rPr>
        <w:t>end</w:t>
      </w:r>
      <w:proofErr w:type="spellEnd"/>
      <w:r w:rsidRPr="00495832">
        <w:rPr>
          <w:rFonts w:ascii="Consolas" w:eastAsia="Times New Roman" w:hAnsi="Consolas" w:cs="Times New Roman"/>
          <w:color w:val="292929"/>
          <w:sz w:val="27"/>
          <w:szCs w:val="27"/>
          <w:lang w:val="en-IN" w:eastAsia="en-IN"/>
        </w:rPr>
        <w:t>());</w:t>
      </w:r>
    </w:p>
    <w:p w14:paraId="101E3B4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72D4EBE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"Enter the values of n"</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6D6A15D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9D3CF2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for</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&lt;</w:t>
      </w:r>
      <w:r w:rsidRPr="00495832">
        <w:rPr>
          <w:rFonts w:ascii="Consolas" w:eastAsia="Times New Roman" w:hAnsi="Consolas" w:cs="Times New Roman"/>
          <w:color w:val="292929"/>
          <w:sz w:val="27"/>
          <w:szCs w:val="27"/>
          <w:lang w:val="en-IN" w:eastAsia="en-IN"/>
        </w:rPr>
        <w:t xml:space="preserve">q;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w:t>
      </w:r>
    </w:p>
    <w:p w14:paraId="6DBF48C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E59232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cin</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&gt;&gt;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n</w:t>
      </w:r>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w:t>
      </w:r>
    </w:p>
    <w:p w14:paraId="1CA5CBF6"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lastRenderedPageBreak/>
        <w:t>    }</w:t>
      </w:r>
    </w:p>
    <w:p w14:paraId="1F8E527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31FE7E9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for</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&lt;</w:t>
      </w:r>
      <w:r w:rsidRPr="00495832">
        <w:rPr>
          <w:rFonts w:ascii="Consolas" w:eastAsia="Times New Roman" w:hAnsi="Consolas" w:cs="Times New Roman"/>
          <w:color w:val="292929"/>
          <w:sz w:val="27"/>
          <w:szCs w:val="27"/>
          <w:lang w:val="en-IN" w:eastAsia="en-IN"/>
        </w:rPr>
        <w:t xml:space="preserve">q;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w:t>
      </w:r>
    </w:p>
    <w:p w14:paraId="0B4C2FA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04CC81E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n</w:t>
      </w:r>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0000"/>
          <w:sz w:val="27"/>
          <w:szCs w:val="27"/>
          <w:lang w:val="en-IN" w:eastAsia="en-IN"/>
        </w:rPr>
        <w:t>&gt;=</w:t>
      </w:r>
      <w:proofErr w:type="gramStart"/>
      <w:r w:rsidRPr="00495832">
        <w:rPr>
          <w:rFonts w:ascii="Consolas" w:eastAsia="Times New Roman" w:hAnsi="Consolas" w:cs="Times New Roman"/>
          <w:color w:val="001080"/>
          <w:sz w:val="27"/>
          <w:szCs w:val="27"/>
          <w:lang w:val="en-IN" w:eastAsia="en-IN"/>
        </w:rPr>
        <w:t>a</w:t>
      </w:r>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w:t>
      </w:r>
    </w:p>
    <w:p w14:paraId="34A0D7F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989A5B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n</w:t>
      </w:r>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gramStart"/>
      <w:r w:rsidRPr="00495832">
        <w:rPr>
          <w:rFonts w:ascii="Consolas" w:eastAsia="Times New Roman" w:hAnsi="Consolas" w:cs="Times New Roman"/>
          <w:color w:val="001080"/>
          <w:sz w:val="27"/>
          <w:szCs w:val="27"/>
          <w:lang w:val="en-IN" w:eastAsia="en-IN"/>
        </w:rPr>
        <w:t>a</w:t>
      </w:r>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096D48"/>
          <w:sz w:val="27"/>
          <w:szCs w:val="27"/>
          <w:lang w:val="en-IN" w:eastAsia="en-IN"/>
        </w:rPr>
        <w:t>1</w:t>
      </w:r>
      <w:r w:rsidRPr="00495832">
        <w:rPr>
          <w:rFonts w:ascii="Consolas" w:eastAsia="Times New Roman" w:hAnsi="Consolas" w:cs="Times New Roman"/>
          <w:color w:val="292929"/>
          <w:sz w:val="27"/>
          <w:szCs w:val="27"/>
          <w:lang w:val="en-IN" w:eastAsia="en-IN"/>
        </w:rPr>
        <w:t>;</w:t>
      </w:r>
    </w:p>
    <w:p w14:paraId="50A699B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2265066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8B4A63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655885C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for</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&lt;</w:t>
      </w:r>
      <w:r w:rsidRPr="00495832">
        <w:rPr>
          <w:rFonts w:ascii="Consolas" w:eastAsia="Times New Roman" w:hAnsi="Consolas" w:cs="Times New Roman"/>
          <w:color w:val="292929"/>
          <w:sz w:val="27"/>
          <w:szCs w:val="27"/>
          <w:lang w:val="en-IN" w:eastAsia="en-IN"/>
        </w:rPr>
        <w:t xml:space="preserve">q; </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w:t>
      </w:r>
    </w:p>
    <w:p w14:paraId="10113DA6"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0076C3A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n</w:t>
      </w:r>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292929"/>
          <w:sz w:val="27"/>
          <w:szCs w:val="27"/>
          <w:lang w:val="en-IN" w:eastAsia="en-IN"/>
        </w:rPr>
        <w:t>i</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 "</w:t>
      </w:r>
      <w:r w:rsidRPr="00495832">
        <w:rPr>
          <w:rFonts w:ascii="Consolas" w:eastAsia="Times New Roman" w:hAnsi="Consolas" w:cs="Times New Roman"/>
          <w:color w:val="292929"/>
          <w:sz w:val="27"/>
          <w:szCs w:val="27"/>
          <w:lang w:val="en-IN" w:eastAsia="en-IN"/>
        </w:rPr>
        <w:t>;</w:t>
      </w:r>
    </w:p>
    <w:p w14:paraId="673D8A6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3EF47BD9"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444009A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w:t>
      </w:r>
    </w:p>
    <w:p w14:paraId="3AE06FD3" w14:textId="77777777" w:rsidR="004377D1" w:rsidRPr="00CA3606" w:rsidRDefault="004377D1">
      <w:pPr>
        <w:rPr>
          <w:color w:val="000000" w:themeColor="text1"/>
        </w:rPr>
      </w:pPr>
    </w:p>
    <w:p w14:paraId="7AB5983E"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0F4416C6"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6FD23EFE"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53F09A01"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4DCCF687"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4ECD6FC2"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0F0AC78C"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34E9DA23"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77268304"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297ED449"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59EDFDF8" w14:textId="77777777" w:rsid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7B47166B" w14:textId="1A34F70D" w:rsidR="00495832" w:rsidRP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2.</w:t>
      </w:r>
      <w:r w:rsidRPr="00495832">
        <w:rPr>
          <w:rFonts w:ascii="Times New Roman" w:eastAsia="Times New Roman" w:hAnsi="Times New Roman" w:cs="Times New Roman"/>
          <w:sz w:val="24"/>
          <w:szCs w:val="24"/>
          <w:lang w:val="en-IN" w:eastAsia="en-IN"/>
        </w:rPr>
        <w:t>Write a separate C++ menu-driven program to implement Tree ADT using a binary search tree. Maintain proper boundary conditions and follow good coding practices. The Tree ADT has the following operations,</w:t>
      </w:r>
    </w:p>
    <w:p w14:paraId="71340EF0" w14:textId="77777777" w:rsidR="00495832" w:rsidRPr="00495832" w:rsidRDefault="00495832" w:rsidP="00495832">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95832">
        <w:rPr>
          <w:rFonts w:ascii="Times New Roman" w:eastAsia="Times New Roman" w:hAnsi="Times New Roman" w:cs="Times New Roman"/>
          <w:sz w:val="24"/>
          <w:szCs w:val="24"/>
          <w:lang w:val="en-IN" w:eastAsia="en-IN"/>
        </w:rPr>
        <w:t>Insert</w:t>
      </w:r>
    </w:p>
    <w:p w14:paraId="752E07FE" w14:textId="77777777" w:rsidR="00495832" w:rsidRPr="00495832" w:rsidRDefault="00495832" w:rsidP="00495832">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95832">
        <w:rPr>
          <w:rFonts w:ascii="Times New Roman" w:eastAsia="Times New Roman" w:hAnsi="Times New Roman" w:cs="Times New Roman"/>
          <w:sz w:val="24"/>
          <w:szCs w:val="24"/>
          <w:lang w:val="en-IN" w:eastAsia="en-IN"/>
        </w:rPr>
        <w:t>Preorder</w:t>
      </w:r>
      <w:proofErr w:type="spellEnd"/>
    </w:p>
    <w:p w14:paraId="01F59064" w14:textId="77777777" w:rsidR="00495832" w:rsidRPr="00495832" w:rsidRDefault="00495832" w:rsidP="00495832">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95832">
        <w:rPr>
          <w:rFonts w:ascii="Times New Roman" w:eastAsia="Times New Roman" w:hAnsi="Times New Roman" w:cs="Times New Roman"/>
          <w:sz w:val="24"/>
          <w:szCs w:val="24"/>
          <w:lang w:val="en-IN" w:eastAsia="en-IN"/>
        </w:rPr>
        <w:t>Inorder</w:t>
      </w:r>
      <w:proofErr w:type="spellEnd"/>
    </w:p>
    <w:p w14:paraId="44B0FC35" w14:textId="77777777" w:rsidR="00495832" w:rsidRPr="00495832" w:rsidRDefault="00495832" w:rsidP="00495832">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95832">
        <w:rPr>
          <w:rFonts w:ascii="Times New Roman" w:eastAsia="Times New Roman" w:hAnsi="Times New Roman" w:cs="Times New Roman"/>
          <w:sz w:val="24"/>
          <w:szCs w:val="24"/>
          <w:lang w:val="en-IN" w:eastAsia="en-IN"/>
        </w:rPr>
        <w:t>Postorder</w:t>
      </w:r>
      <w:proofErr w:type="spellEnd"/>
    </w:p>
    <w:p w14:paraId="54C859B8" w14:textId="77777777" w:rsidR="00495832" w:rsidRPr="00495832" w:rsidRDefault="00495832" w:rsidP="00495832">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95832">
        <w:rPr>
          <w:rFonts w:ascii="Times New Roman" w:eastAsia="Times New Roman" w:hAnsi="Times New Roman" w:cs="Times New Roman"/>
          <w:sz w:val="24"/>
          <w:szCs w:val="24"/>
          <w:lang w:val="en-IN" w:eastAsia="en-IN"/>
        </w:rPr>
        <w:t>Search</w:t>
      </w:r>
    </w:p>
    <w:p w14:paraId="2526B7DE" w14:textId="3E5B2CD3" w:rsidR="00495832" w:rsidRDefault="00495832" w:rsidP="00495832">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95832">
        <w:rPr>
          <w:rFonts w:ascii="Times New Roman" w:eastAsia="Times New Roman" w:hAnsi="Times New Roman" w:cs="Times New Roman"/>
          <w:sz w:val="24"/>
          <w:szCs w:val="24"/>
          <w:lang w:val="en-IN" w:eastAsia="en-IN"/>
        </w:rPr>
        <w:t>Exit</w:t>
      </w:r>
    </w:p>
    <w:p w14:paraId="4AD37DB5" w14:textId="77777777" w:rsidR="00495832" w:rsidRP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p>
    <w:p w14:paraId="0F2C5ECA" w14:textId="77777777" w:rsidR="00495832" w:rsidRPr="00CA3606" w:rsidRDefault="00495832" w:rsidP="00495832">
      <w:pPr>
        <w:pStyle w:val="Heading2"/>
        <w:rPr>
          <w:color w:val="000000" w:themeColor="text1"/>
        </w:rPr>
      </w:pPr>
      <w:r w:rsidRPr="00CA3606">
        <w:rPr>
          <w:color w:val="000000" w:themeColor="text1"/>
        </w:rPr>
        <w:t>Aim:</w:t>
      </w:r>
    </w:p>
    <w:p w14:paraId="343D242E" w14:textId="3F313DA2" w:rsidR="00495832" w:rsidRPr="00CA3606" w:rsidRDefault="00495832" w:rsidP="00495832">
      <w:pPr>
        <w:rPr>
          <w:color w:val="000000" w:themeColor="text1"/>
        </w:rPr>
      </w:pPr>
      <w:r>
        <w:t>To implement Tree ADT using Binary Search Tree (BST) with basic operations.</w:t>
      </w:r>
    </w:p>
    <w:p w14:paraId="28A1C66A" w14:textId="77777777" w:rsidR="00495832" w:rsidRPr="00CA3606" w:rsidRDefault="00495832" w:rsidP="00495832">
      <w:pPr>
        <w:pStyle w:val="Heading2"/>
        <w:rPr>
          <w:color w:val="000000" w:themeColor="text1"/>
        </w:rPr>
      </w:pPr>
      <w:r w:rsidRPr="00CA3606">
        <w:rPr>
          <w:color w:val="000000" w:themeColor="text1"/>
        </w:rPr>
        <w:t>Algorithms:</w:t>
      </w:r>
    </w:p>
    <w:p w14:paraId="7A1351F8" w14:textId="77777777" w:rsidR="00495832" w:rsidRPr="00495832" w:rsidRDefault="00495832" w:rsidP="004958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95832">
        <w:rPr>
          <w:rFonts w:ascii="Times New Roman" w:eastAsia="Times New Roman" w:hAnsi="Times New Roman" w:cs="Times New Roman"/>
          <w:b/>
          <w:bCs/>
          <w:sz w:val="27"/>
          <w:szCs w:val="27"/>
          <w:lang w:val="en-IN" w:eastAsia="en-IN"/>
        </w:rPr>
        <w:t>Algorithm – BST Operations</w:t>
      </w:r>
    </w:p>
    <w:p w14:paraId="523C95A6" w14:textId="77777777" w:rsidR="00495832" w:rsidRPr="00495832" w:rsidRDefault="00495832" w:rsidP="00495832">
      <w:pPr>
        <w:spacing w:before="100" w:beforeAutospacing="1" w:after="100" w:afterAutospacing="1" w:line="240" w:lineRule="auto"/>
        <w:rPr>
          <w:rFonts w:ascii="Times New Roman" w:eastAsia="Times New Roman" w:hAnsi="Times New Roman" w:cs="Times New Roman"/>
          <w:sz w:val="24"/>
          <w:szCs w:val="24"/>
          <w:lang w:val="en-IN" w:eastAsia="en-IN"/>
        </w:rPr>
      </w:pPr>
      <w:r w:rsidRPr="00495832">
        <w:rPr>
          <w:rFonts w:ascii="Times New Roman" w:eastAsia="Times New Roman" w:hAnsi="Times New Roman" w:cs="Times New Roman"/>
          <w:b/>
          <w:bCs/>
          <w:sz w:val="24"/>
          <w:szCs w:val="24"/>
          <w:lang w:val="en-IN" w:eastAsia="en-IN"/>
        </w:rPr>
        <w:t>Input:</w:t>
      </w:r>
      <w:r w:rsidRPr="00495832">
        <w:rPr>
          <w:rFonts w:ascii="Times New Roman" w:eastAsia="Times New Roman" w:hAnsi="Times New Roman" w:cs="Times New Roman"/>
          <w:sz w:val="24"/>
          <w:szCs w:val="24"/>
          <w:lang w:val="en-IN" w:eastAsia="en-IN"/>
        </w:rPr>
        <w:t xml:space="preserve"> Integer/key</w:t>
      </w:r>
      <w:r w:rsidRPr="00495832">
        <w:rPr>
          <w:rFonts w:ascii="Times New Roman" w:eastAsia="Times New Roman" w:hAnsi="Times New Roman" w:cs="Times New Roman"/>
          <w:sz w:val="24"/>
          <w:szCs w:val="24"/>
          <w:lang w:val="en-IN" w:eastAsia="en-IN"/>
        </w:rPr>
        <w:br/>
      </w:r>
      <w:r w:rsidRPr="00495832">
        <w:rPr>
          <w:rFonts w:ascii="Times New Roman" w:eastAsia="Times New Roman" w:hAnsi="Times New Roman" w:cs="Times New Roman"/>
          <w:b/>
          <w:bCs/>
          <w:sz w:val="24"/>
          <w:szCs w:val="24"/>
          <w:lang w:val="en-IN" w:eastAsia="en-IN"/>
        </w:rPr>
        <w:t>Output:</w:t>
      </w:r>
      <w:r w:rsidRPr="00495832">
        <w:rPr>
          <w:rFonts w:ascii="Times New Roman" w:eastAsia="Times New Roman" w:hAnsi="Times New Roman" w:cs="Times New Roman"/>
          <w:sz w:val="24"/>
          <w:szCs w:val="24"/>
          <w:lang w:val="en-IN" w:eastAsia="en-IN"/>
        </w:rPr>
        <w:t xml:space="preserve"> Tree with BST properties maintained</w:t>
      </w:r>
    </w:p>
    <w:p w14:paraId="584F4088" w14:textId="77777777" w:rsidR="00495832" w:rsidRPr="00495832" w:rsidRDefault="00495832" w:rsidP="00495832">
      <w:pPr>
        <w:rPr>
          <w:color w:val="000000" w:themeColor="text1"/>
        </w:rPr>
      </w:pPr>
      <w:r w:rsidRPr="00495832">
        <w:rPr>
          <w:rFonts w:hint="eastAsia"/>
          <w:color w:val="000000" w:themeColor="text1"/>
        </w:rPr>
        <w:t xml:space="preserve">1. Insert </w:t>
      </w:r>
      <w:r w:rsidRPr="00495832">
        <w:rPr>
          <w:rFonts w:hint="eastAsia"/>
          <w:color w:val="000000" w:themeColor="text1"/>
        </w:rPr>
        <w:t>→</w:t>
      </w:r>
      <w:r w:rsidRPr="00495832">
        <w:rPr>
          <w:rFonts w:hint="eastAsia"/>
          <w:color w:val="000000" w:themeColor="text1"/>
        </w:rPr>
        <w:t xml:space="preserve">  </w:t>
      </w:r>
    </w:p>
    <w:p w14:paraId="736B8CC7" w14:textId="77777777" w:rsidR="00495832" w:rsidRPr="00495832" w:rsidRDefault="00495832" w:rsidP="00495832">
      <w:pPr>
        <w:rPr>
          <w:color w:val="000000" w:themeColor="text1"/>
        </w:rPr>
      </w:pPr>
      <w:r w:rsidRPr="00495832">
        <w:rPr>
          <w:color w:val="000000" w:themeColor="text1"/>
        </w:rPr>
        <w:t xml:space="preserve">  If root == NULL </w:t>
      </w:r>
      <w:r w:rsidRPr="00495832">
        <w:rPr>
          <w:rFonts w:hint="eastAsia"/>
          <w:color w:val="000000" w:themeColor="text1"/>
        </w:rPr>
        <w:t>→</w:t>
      </w:r>
      <w:r w:rsidRPr="00495832">
        <w:rPr>
          <w:color w:val="000000" w:themeColor="text1"/>
        </w:rPr>
        <w:t xml:space="preserve"> new node </w:t>
      </w:r>
      <w:r w:rsidRPr="00495832">
        <w:rPr>
          <w:rFonts w:hint="eastAsia"/>
          <w:color w:val="000000" w:themeColor="text1"/>
        </w:rPr>
        <w:t>←</w:t>
      </w:r>
      <w:r w:rsidRPr="00495832">
        <w:rPr>
          <w:color w:val="000000" w:themeColor="text1"/>
        </w:rPr>
        <w:t xml:space="preserve"> root  </w:t>
      </w:r>
    </w:p>
    <w:p w14:paraId="0004934D" w14:textId="77777777" w:rsidR="00495832" w:rsidRPr="00495832" w:rsidRDefault="00495832" w:rsidP="00495832">
      <w:pPr>
        <w:rPr>
          <w:color w:val="000000" w:themeColor="text1"/>
        </w:rPr>
      </w:pPr>
      <w:r w:rsidRPr="00495832">
        <w:rPr>
          <w:color w:val="000000" w:themeColor="text1"/>
        </w:rPr>
        <w:t xml:space="preserve">  Else traverse: key &lt; </w:t>
      </w:r>
      <w:proofErr w:type="spellStart"/>
      <w:r w:rsidRPr="00495832">
        <w:rPr>
          <w:color w:val="000000" w:themeColor="text1"/>
        </w:rPr>
        <w:t>curr</w:t>
      </w:r>
      <w:proofErr w:type="spellEnd"/>
      <w:r w:rsidRPr="00495832">
        <w:rPr>
          <w:color w:val="000000" w:themeColor="text1"/>
        </w:rPr>
        <w:t xml:space="preserve"> </w:t>
      </w:r>
      <w:r w:rsidRPr="00495832">
        <w:rPr>
          <w:rFonts w:hint="eastAsia"/>
          <w:color w:val="000000" w:themeColor="text1"/>
        </w:rPr>
        <w:t>→</w:t>
      </w:r>
      <w:r w:rsidRPr="00495832">
        <w:rPr>
          <w:color w:val="000000" w:themeColor="text1"/>
        </w:rPr>
        <w:t xml:space="preserve"> left, key &gt; </w:t>
      </w:r>
      <w:proofErr w:type="spellStart"/>
      <w:r w:rsidRPr="00495832">
        <w:rPr>
          <w:color w:val="000000" w:themeColor="text1"/>
        </w:rPr>
        <w:t>curr</w:t>
      </w:r>
      <w:proofErr w:type="spellEnd"/>
      <w:r w:rsidRPr="00495832">
        <w:rPr>
          <w:color w:val="000000" w:themeColor="text1"/>
        </w:rPr>
        <w:t xml:space="preserve"> </w:t>
      </w:r>
      <w:r w:rsidRPr="00495832">
        <w:rPr>
          <w:rFonts w:hint="eastAsia"/>
          <w:color w:val="000000" w:themeColor="text1"/>
        </w:rPr>
        <w:t>→</w:t>
      </w:r>
      <w:r w:rsidRPr="00495832">
        <w:rPr>
          <w:color w:val="000000" w:themeColor="text1"/>
        </w:rPr>
        <w:t xml:space="preserve"> right  </w:t>
      </w:r>
    </w:p>
    <w:p w14:paraId="4A939EC1" w14:textId="77777777" w:rsidR="00495832" w:rsidRPr="00495832" w:rsidRDefault="00495832" w:rsidP="00495832">
      <w:pPr>
        <w:rPr>
          <w:color w:val="000000" w:themeColor="text1"/>
        </w:rPr>
      </w:pPr>
    </w:p>
    <w:p w14:paraId="1C3E2B48" w14:textId="77777777" w:rsidR="00495832" w:rsidRPr="00495832" w:rsidRDefault="00495832" w:rsidP="00495832">
      <w:pPr>
        <w:rPr>
          <w:color w:val="000000" w:themeColor="text1"/>
        </w:rPr>
      </w:pPr>
      <w:r w:rsidRPr="00495832">
        <w:rPr>
          <w:rFonts w:hint="eastAsia"/>
          <w:color w:val="000000" w:themeColor="text1"/>
        </w:rPr>
        <w:t xml:space="preserve">2. Preorder </w:t>
      </w:r>
      <w:r w:rsidRPr="00495832">
        <w:rPr>
          <w:rFonts w:hint="eastAsia"/>
          <w:color w:val="000000" w:themeColor="text1"/>
        </w:rPr>
        <w:t>→</w:t>
      </w:r>
      <w:r w:rsidRPr="00495832">
        <w:rPr>
          <w:rFonts w:hint="eastAsia"/>
          <w:color w:val="000000" w:themeColor="text1"/>
        </w:rPr>
        <w:t xml:space="preserve">  </w:t>
      </w:r>
    </w:p>
    <w:p w14:paraId="180F3057" w14:textId="77777777" w:rsidR="00495832" w:rsidRPr="00495832" w:rsidRDefault="00495832" w:rsidP="00495832">
      <w:pPr>
        <w:rPr>
          <w:color w:val="000000" w:themeColor="text1"/>
        </w:rPr>
      </w:pPr>
      <w:r w:rsidRPr="00495832">
        <w:rPr>
          <w:color w:val="000000" w:themeColor="text1"/>
        </w:rPr>
        <w:t xml:space="preserve">  Visit </w:t>
      </w:r>
      <w:r w:rsidRPr="00495832">
        <w:rPr>
          <w:rFonts w:hint="eastAsia"/>
          <w:color w:val="000000" w:themeColor="text1"/>
        </w:rPr>
        <w:t>→</w:t>
      </w:r>
      <w:r w:rsidRPr="00495832">
        <w:rPr>
          <w:color w:val="000000" w:themeColor="text1"/>
        </w:rPr>
        <w:t xml:space="preserve"> Left </w:t>
      </w:r>
      <w:r w:rsidRPr="00495832">
        <w:rPr>
          <w:rFonts w:hint="eastAsia"/>
          <w:color w:val="000000" w:themeColor="text1"/>
        </w:rPr>
        <w:t>→</w:t>
      </w:r>
      <w:r w:rsidRPr="00495832">
        <w:rPr>
          <w:color w:val="000000" w:themeColor="text1"/>
        </w:rPr>
        <w:t xml:space="preserve"> Right (recursively)  </w:t>
      </w:r>
    </w:p>
    <w:p w14:paraId="19BE4283" w14:textId="77777777" w:rsidR="00495832" w:rsidRPr="00495832" w:rsidRDefault="00495832" w:rsidP="00495832">
      <w:pPr>
        <w:rPr>
          <w:color w:val="000000" w:themeColor="text1"/>
        </w:rPr>
      </w:pPr>
    </w:p>
    <w:p w14:paraId="330A6B51" w14:textId="77777777" w:rsidR="00495832" w:rsidRPr="00495832" w:rsidRDefault="00495832" w:rsidP="00495832">
      <w:pPr>
        <w:rPr>
          <w:color w:val="000000" w:themeColor="text1"/>
        </w:rPr>
      </w:pPr>
      <w:r w:rsidRPr="00495832">
        <w:rPr>
          <w:rFonts w:hint="eastAsia"/>
          <w:color w:val="000000" w:themeColor="text1"/>
        </w:rPr>
        <w:t xml:space="preserve">3. </w:t>
      </w:r>
      <w:proofErr w:type="spellStart"/>
      <w:r w:rsidRPr="00495832">
        <w:rPr>
          <w:rFonts w:hint="eastAsia"/>
          <w:color w:val="000000" w:themeColor="text1"/>
        </w:rPr>
        <w:t>Inorder</w:t>
      </w:r>
      <w:proofErr w:type="spellEnd"/>
      <w:r w:rsidRPr="00495832">
        <w:rPr>
          <w:rFonts w:hint="eastAsia"/>
          <w:color w:val="000000" w:themeColor="text1"/>
        </w:rPr>
        <w:t xml:space="preserve"> </w:t>
      </w:r>
      <w:r w:rsidRPr="00495832">
        <w:rPr>
          <w:rFonts w:hint="eastAsia"/>
          <w:color w:val="000000" w:themeColor="text1"/>
        </w:rPr>
        <w:t>→</w:t>
      </w:r>
      <w:r w:rsidRPr="00495832">
        <w:rPr>
          <w:rFonts w:hint="eastAsia"/>
          <w:color w:val="000000" w:themeColor="text1"/>
        </w:rPr>
        <w:t xml:space="preserve">  </w:t>
      </w:r>
    </w:p>
    <w:p w14:paraId="31C3C018" w14:textId="77777777" w:rsidR="00495832" w:rsidRPr="00495832" w:rsidRDefault="00495832" w:rsidP="00495832">
      <w:pPr>
        <w:rPr>
          <w:color w:val="000000" w:themeColor="text1"/>
        </w:rPr>
      </w:pPr>
      <w:r w:rsidRPr="00495832">
        <w:rPr>
          <w:color w:val="000000" w:themeColor="text1"/>
        </w:rPr>
        <w:t xml:space="preserve">  Left </w:t>
      </w:r>
      <w:r w:rsidRPr="00495832">
        <w:rPr>
          <w:rFonts w:hint="eastAsia"/>
          <w:color w:val="000000" w:themeColor="text1"/>
        </w:rPr>
        <w:t>→</w:t>
      </w:r>
      <w:r w:rsidRPr="00495832">
        <w:rPr>
          <w:color w:val="000000" w:themeColor="text1"/>
        </w:rPr>
        <w:t xml:space="preserve"> Visit </w:t>
      </w:r>
      <w:r w:rsidRPr="00495832">
        <w:rPr>
          <w:rFonts w:hint="eastAsia"/>
          <w:color w:val="000000" w:themeColor="text1"/>
        </w:rPr>
        <w:t>→</w:t>
      </w:r>
      <w:r w:rsidRPr="00495832">
        <w:rPr>
          <w:color w:val="000000" w:themeColor="text1"/>
        </w:rPr>
        <w:t xml:space="preserve"> Right (recursively)  </w:t>
      </w:r>
    </w:p>
    <w:p w14:paraId="3DAD1F01" w14:textId="77777777" w:rsidR="00495832" w:rsidRPr="00495832" w:rsidRDefault="00495832" w:rsidP="00495832">
      <w:pPr>
        <w:rPr>
          <w:color w:val="000000" w:themeColor="text1"/>
        </w:rPr>
      </w:pPr>
    </w:p>
    <w:p w14:paraId="358B2B60" w14:textId="77777777" w:rsidR="00495832" w:rsidRPr="00495832" w:rsidRDefault="00495832" w:rsidP="00495832">
      <w:pPr>
        <w:rPr>
          <w:color w:val="000000" w:themeColor="text1"/>
        </w:rPr>
      </w:pPr>
      <w:r w:rsidRPr="00495832">
        <w:rPr>
          <w:rFonts w:hint="eastAsia"/>
          <w:color w:val="000000" w:themeColor="text1"/>
        </w:rPr>
        <w:t xml:space="preserve">4. </w:t>
      </w:r>
      <w:proofErr w:type="spellStart"/>
      <w:r w:rsidRPr="00495832">
        <w:rPr>
          <w:rFonts w:hint="eastAsia"/>
          <w:color w:val="000000" w:themeColor="text1"/>
        </w:rPr>
        <w:t>Postorder</w:t>
      </w:r>
      <w:proofErr w:type="spellEnd"/>
      <w:r w:rsidRPr="00495832">
        <w:rPr>
          <w:rFonts w:hint="eastAsia"/>
          <w:color w:val="000000" w:themeColor="text1"/>
        </w:rPr>
        <w:t xml:space="preserve"> </w:t>
      </w:r>
      <w:r w:rsidRPr="00495832">
        <w:rPr>
          <w:rFonts w:hint="eastAsia"/>
          <w:color w:val="000000" w:themeColor="text1"/>
        </w:rPr>
        <w:t>→</w:t>
      </w:r>
      <w:r w:rsidRPr="00495832">
        <w:rPr>
          <w:rFonts w:hint="eastAsia"/>
          <w:color w:val="000000" w:themeColor="text1"/>
        </w:rPr>
        <w:t xml:space="preserve">  </w:t>
      </w:r>
    </w:p>
    <w:p w14:paraId="370BDCB0" w14:textId="77777777" w:rsidR="00495832" w:rsidRPr="00495832" w:rsidRDefault="00495832" w:rsidP="00495832">
      <w:pPr>
        <w:rPr>
          <w:color w:val="000000" w:themeColor="text1"/>
        </w:rPr>
      </w:pPr>
      <w:r w:rsidRPr="00495832">
        <w:rPr>
          <w:color w:val="000000" w:themeColor="text1"/>
        </w:rPr>
        <w:t xml:space="preserve">  Left </w:t>
      </w:r>
      <w:r w:rsidRPr="00495832">
        <w:rPr>
          <w:rFonts w:hint="eastAsia"/>
          <w:color w:val="000000" w:themeColor="text1"/>
        </w:rPr>
        <w:t>→</w:t>
      </w:r>
      <w:r w:rsidRPr="00495832">
        <w:rPr>
          <w:color w:val="000000" w:themeColor="text1"/>
        </w:rPr>
        <w:t xml:space="preserve"> Right </w:t>
      </w:r>
      <w:r w:rsidRPr="00495832">
        <w:rPr>
          <w:rFonts w:hint="eastAsia"/>
          <w:color w:val="000000" w:themeColor="text1"/>
        </w:rPr>
        <w:t>→</w:t>
      </w:r>
      <w:r w:rsidRPr="00495832">
        <w:rPr>
          <w:color w:val="000000" w:themeColor="text1"/>
        </w:rPr>
        <w:t xml:space="preserve"> Visit (recursively)  </w:t>
      </w:r>
    </w:p>
    <w:p w14:paraId="5D1E2B78" w14:textId="77777777" w:rsidR="00495832" w:rsidRPr="00495832" w:rsidRDefault="00495832" w:rsidP="00495832">
      <w:pPr>
        <w:rPr>
          <w:color w:val="000000" w:themeColor="text1"/>
        </w:rPr>
      </w:pPr>
    </w:p>
    <w:p w14:paraId="69768B22" w14:textId="77777777" w:rsidR="00495832" w:rsidRPr="00495832" w:rsidRDefault="00495832" w:rsidP="00495832">
      <w:pPr>
        <w:rPr>
          <w:color w:val="000000" w:themeColor="text1"/>
        </w:rPr>
      </w:pPr>
      <w:r w:rsidRPr="00495832">
        <w:rPr>
          <w:rFonts w:hint="eastAsia"/>
          <w:color w:val="000000" w:themeColor="text1"/>
        </w:rPr>
        <w:t xml:space="preserve">5. Search </w:t>
      </w:r>
      <w:r w:rsidRPr="00495832">
        <w:rPr>
          <w:rFonts w:hint="eastAsia"/>
          <w:color w:val="000000" w:themeColor="text1"/>
        </w:rPr>
        <w:t>→</w:t>
      </w:r>
      <w:r w:rsidRPr="00495832">
        <w:rPr>
          <w:rFonts w:hint="eastAsia"/>
          <w:color w:val="000000" w:themeColor="text1"/>
        </w:rPr>
        <w:t xml:space="preserve">  </w:t>
      </w:r>
    </w:p>
    <w:p w14:paraId="03C490D0" w14:textId="77777777" w:rsidR="00495832" w:rsidRPr="00495832" w:rsidRDefault="00495832" w:rsidP="00495832">
      <w:pPr>
        <w:rPr>
          <w:color w:val="000000" w:themeColor="text1"/>
        </w:rPr>
      </w:pPr>
      <w:r w:rsidRPr="00495832">
        <w:rPr>
          <w:color w:val="000000" w:themeColor="text1"/>
        </w:rPr>
        <w:t xml:space="preserve">  If key == </w:t>
      </w:r>
      <w:proofErr w:type="spellStart"/>
      <w:r w:rsidRPr="00495832">
        <w:rPr>
          <w:color w:val="000000" w:themeColor="text1"/>
        </w:rPr>
        <w:t>curr</w:t>
      </w:r>
      <w:proofErr w:type="spellEnd"/>
      <w:r w:rsidRPr="00495832">
        <w:rPr>
          <w:color w:val="000000" w:themeColor="text1"/>
        </w:rPr>
        <w:t xml:space="preserve"> </w:t>
      </w:r>
      <w:r w:rsidRPr="00495832">
        <w:rPr>
          <w:rFonts w:hint="eastAsia"/>
          <w:color w:val="000000" w:themeColor="text1"/>
        </w:rPr>
        <w:t>→</w:t>
      </w:r>
      <w:r w:rsidRPr="00495832">
        <w:rPr>
          <w:color w:val="000000" w:themeColor="text1"/>
        </w:rPr>
        <w:t xml:space="preserve"> found  </w:t>
      </w:r>
    </w:p>
    <w:p w14:paraId="26F43FE6" w14:textId="77777777" w:rsidR="00495832" w:rsidRPr="00495832" w:rsidRDefault="00495832" w:rsidP="00495832">
      <w:pPr>
        <w:rPr>
          <w:color w:val="000000" w:themeColor="text1"/>
        </w:rPr>
      </w:pPr>
      <w:r w:rsidRPr="00495832">
        <w:rPr>
          <w:color w:val="000000" w:themeColor="text1"/>
        </w:rPr>
        <w:t xml:space="preserve">  Else if key &lt; </w:t>
      </w:r>
      <w:proofErr w:type="spellStart"/>
      <w:r w:rsidRPr="00495832">
        <w:rPr>
          <w:color w:val="000000" w:themeColor="text1"/>
        </w:rPr>
        <w:t>curr</w:t>
      </w:r>
      <w:proofErr w:type="spellEnd"/>
      <w:r w:rsidRPr="00495832">
        <w:rPr>
          <w:color w:val="000000" w:themeColor="text1"/>
        </w:rPr>
        <w:t xml:space="preserve"> </w:t>
      </w:r>
      <w:r w:rsidRPr="00495832">
        <w:rPr>
          <w:rFonts w:hint="eastAsia"/>
          <w:color w:val="000000" w:themeColor="text1"/>
        </w:rPr>
        <w:t>→</w:t>
      </w:r>
      <w:r w:rsidRPr="00495832">
        <w:rPr>
          <w:color w:val="000000" w:themeColor="text1"/>
        </w:rPr>
        <w:t xml:space="preserve"> search left  </w:t>
      </w:r>
    </w:p>
    <w:p w14:paraId="69EB16B2" w14:textId="68A0EF1F" w:rsidR="00495832" w:rsidRPr="00CA3606" w:rsidRDefault="00495832" w:rsidP="00495832">
      <w:pPr>
        <w:rPr>
          <w:color w:val="000000" w:themeColor="text1"/>
        </w:rPr>
      </w:pPr>
      <w:r w:rsidRPr="00495832">
        <w:rPr>
          <w:color w:val="000000" w:themeColor="text1"/>
        </w:rPr>
        <w:t xml:space="preserve">  Else </w:t>
      </w:r>
      <w:r w:rsidRPr="00495832">
        <w:rPr>
          <w:rFonts w:hint="eastAsia"/>
          <w:color w:val="000000" w:themeColor="text1"/>
        </w:rPr>
        <w:t>→</w:t>
      </w:r>
      <w:r w:rsidRPr="00495832">
        <w:rPr>
          <w:color w:val="000000" w:themeColor="text1"/>
        </w:rPr>
        <w:t xml:space="preserve"> search right  </w:t>
      </w:r>
    </w:p>
    <w:p w14:paraId="7AD28EFD" w14:textId="77777777" w:rsidR="00495832" w:rsidRPr="00CA3606" w:rsidRDefault="00495832" w:rsidP="00495832">
      <w:pPr>
        <w:pStyle w:val="Heading2"/>
        <w:rPr>
          <w:color w:val="000000" w:themeColor="text1"/>
        </w:rPr>
      </w:pPr>
      <w:r w:rsidRPr="00CA3606">
        <w:rPr>
          <w:color w:val="000000" w:themeColor="text1"/>
        </w:rPr>
        <w:t>Code:</w:t>
      </w:r>
    </w:p>
    <w:p w14:paraId="1BFB9B0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B5200D"/>
          <w:sz w:val="27"/>
          <w:szCs w:val="27"/>
          <w:lang w:val="en-IN" w:eastAsia="en-IN"/>
        </w:rPr>
        <w:t>#include</w:t>
      </w:r>
      <w:r w:rsidRPr="00495832">
        <w:rPr>
          <w:rFonts w:ascii="Consolas" w:eastAsia="Times New Roman" w:hAnsi="Consolas" w:cs="Times New Roman"/>
          <w:color w:val="0F4A85"/>
          <w:sz w:val="27"/>
          <w:szCs w:val="27"/>
          <w:lang w:val="en-IN" w:eastAsia="en-IN"/>
        </w:rPr>
        <w:t xml:space="preserve"> &lt;iostream&gt;</w:t>
      </w:r>
    </w:p>
    <w:p w14:paraId="1E7797D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6D08D856"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B5200D"/>
          <w:sz w:val="27"/>
          <w:szCs w:val="27"/>
          <w:lang w:val="en-IN" w:eastAsia="en-IN"/>
        </w:rPr>
        <w:t>using</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namespace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185E73"/>
          <w:sz w:val="27"/>
          <w:szCs w:val="27"/>
          <w:lang w:val="en-IN" w:eastAsia="en-IN"/>
        </w:rPr>
        <w:t>std</w:t>
      </w:r>
      <w:r w:rsidRPr="00495832">
        <w:rPr>
          <w:rFonts w:ascii="Consolas" w:eastAsia="Times New Roman" w:hAnsi="Consolas" w:cs="Times New Roman"/>
          <w:color w:val="292929"/>
          <w:sz w:val="27"/>
          <w:szCs w:val="27"/>
          <w:lang w:val="en-IN" w:eastAsia="en-IN"/>
        </w:rPr>
        <w:t>;</w:t>
      </w:r>
    </w:p>
    <w:p w14:paraId="0760552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5AF810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0F4A85"/>
          <w:sz w:val="27"/>
          <w:szCs w:val="27"/>
          <w:lang w:val="en-IN" w:eastAsia="en-IN"/>
        </w:rPr>
        <w:t>class</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185E73"/>
          <w:sz w:val="27"/>
          <w:szCs w:val="27"/>
          <w:lang w:val="en-IN" w:eastAsia="en-IN"/>
        </w:rPr>
        <w:t>binary_search_tree</w:t>
      </w:r>
      <w:proofErr w:type="spellEnd"/>
    </w:p>
    <w:p w14:paraId="08F5A47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w:t>
      </w:r>
    </w:p>
    <w:p w14:paraId="52B22DA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struct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185E73"/>
          <w:sz w:val="27"/>
          <w:szCs w:val="27"/>
          <w:lang w:val="en-IN" w:eastAsia="en-IN"/>
        </w:rPr>
        <w:t>node</w:t>
      </w:r>
    </w:p>
    <w:p w14:paraId="188F79F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34738C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node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left;</w:t>
      </w:r>
    </w:p>
    <w:p w14:paraId="6E59CC4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node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right;</w:t>
      </w:r>
    </w:p>
    <w:p w14:paraId="05FFDE6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value;</w:t>
      </w:r>
    </w:p>
    <w:p w14:paraId="4402BD1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381D591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58EF047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0F4A85"/>
          <w:sz w:val="27"/>
          <w:szCs w:val="27"/>
          <w:lang w:val="en-IN" w:eastAsia="en-IN"/>
        </w:rPr>
        <w:t>public:</w:t>
      </w:r>
    </w:p>
    <w:p w14:paraId="648A5B6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node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root;</w:t>
      </w:r>
    </w:p>
    <w:p w14:paraId="2AE0B3D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5E2CBC"/>
          <w:sz w:val="27"/>
          <w:szCs w:val="27"/>
          <w:lang w:val="en-IN" w:eastAsia="en-IN"/>
        </w:rPr>
        <w:t>binary_search_</w:t>
      </w:r>
      <w:proofErr w:type="gramStart"/>
      <w:r w:rsidRPr="00495832">
        <w:rPr>
          <w:rFonts w:ascii="Consolas" w:eastAsia="Times New Roman" w:hAnsi="Consolas" w:cs="Times New Roman"/>
          <w:color w:val="5E2CBC"/>
          <w:sz w:val="27"/>
          <w:szCs w:val="27"/>
          <w:lang w:val="en-IN" w:eastAsia="en-IN"/>
        </w:rPr>
        <w:t>tree</w:t>
      </w:r>
      <w:proofErr w:type="spellEnd"/>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292929"/>
          <w:sz w:val="27"/>
          <w:szCs w:val="27"/>
          <w:lang w:val="en-IN" w:eastAsia="en-IN"/>
        </w:rPr>
        <w:t>)</w:t>
      </w:r>
    </w:p>
    <w:p w14:paraId="0961096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AB20E9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root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4BE6280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79A230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4F3DB96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void</w:t>
      </w:r>
      <w:r w:rsidRPr="00495832">
        <w:rPr>
          <w:rFonts w:ascii="Consolas" w:eastAsia="Times New Roman" w:hAnsi="Consolas" w:cs="Times New Roman"/>
          <w:color w:val="292929"/>
          <w:sz w:val="27"/>
          <w:szCs w:val="27"/>
          <w:lang w:val="en-IN" w:eastAsia="en-IN"/>
        </w:rPr>
        <w:t xml:space="preserve"> </w:t>
      </w:r>
      <w:proofErr w:type="gramStart"/>
      <w:r w:rsidRPr="00495832">
        <w:rPr>
          <w:rFonts w:ascii="Consolas" w:eastAsia="Times New Roman" w:hAnsi="Consolas" w:cs="Times New Roman"/>
          <w:color w:val="5E2CBC"/>
          <w:sz w:val="27"/>
          <w:szCs w:val="27"/>
          <w:lang w:val="en-IN" w:eastAsia="en-IN"/>
        </w:rPr>
        <w:t>insert</w:t>
      </w:r>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w:t>
      </w:r>
    </w:p>
    <w:p w14:paraId="0DFD73D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4F50C78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node </w:t>
      </w:r>
      <w:r w:rsidRPr="00495832">
        <w:rPr>
          <w:rFonts w:ascii="Consolas" w:eastAsia="Times New Roman" w:hAnsi="Consolas" w:cs="Times New Roman"/>
          <w:color w:val="000000"/>
          <w:sz w:val="27"/>
          <w:szCs w:val="27"/>
          <w:lang w:val="en-IN" w:eastAsia="en-IN"/>
        </w:rPr>
        <w:t>*</w:t>
      </w:r>
      <w:proofErr w:type="spellStart"/>
      <w:r w:rsidRPr="00495832">
        <w:rPr>
          <w:rFonts w:ascii="Consolas" w:eastAsia="Times New Roman" w:hAnsi="Consolas" w:cs="Times New Roman"/>
          <w:color w:val="292929"/>
          <w:sz w:val="27"/>
          <w:szCs w:val="27"/>
          <w:lang w:val="en-IN" w:eastAsia="en-IN"/>
        </w:rPr>
        <w:t>newnode</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new</w:t>
      </w:r>
      <w:r w:rsidRPr="00495832">
        <w:rPr>
          <w:rFonts w:ascii="Consolas" w:eastAsia="Times New Roman" w:hAnsi="Consolas" w:cs="Times New Roman"/>
          <w:color w:val="292929"/>
          <w:sz w:val="27"/>
          <w:szCs w:val="27"/>
          <w:lang w:val="en-IN" w:eastAsia="en-IN"/>
        </w:rPr>
        <w:t xml:space="preserve"> node;</w:t>
      </w:r>
    </w:p>
    <w:p w14:paraId="6903857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01080"/>
          <w:sz w:val="27"/>
          <w:szCs w:val="27"/>
          <w:lang w:val="en-IN" w:eastAsia="en-IN"/>
        </w:rPr>
        <w:t>newnode</w:t>
      </w:r>
      <w:proofErr w:type="spellEnd"/>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01080"/>
          <w:sz w:val="27"/>
          <w:szCs w:val="27"/>
          <w:lang w:val="en-IN" w:eastAsia="en-IN"/>
        </w:rPr>
        <w:t>newnode</w:t>
      </w:r>
      <w:proofErr w:type="spellEnd"/>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472531D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01080"/>
          <w:sz w:val="27"/>
          <w:szCs w:val="27"/>
          <w:lang w:val="en-IN" w:eastAsia="en-IN"/>
        </w:rPr>
        <w:t>newnode</w:t>
      </w:r>
      <w:proofErr w:type="spellEnd"/>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value;</w:t>
      </w:r>
    </w:p>
    <w:p w14:paraId="78F6546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D11F0C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(root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544FD79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lastRenderedPageBreak/>
        <w:t>        {</w:t>
      </w:r>
    </w:p>
    <w:p w14:paraId="160EA40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root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newnode</w:t>
      </w:r>
      <w:proofErr w:type="spellEnd"/>
      <w:r w:rsidRPr="00495832">
        <w:rPr>
          <w:rFonts w:ascii="Consolas" w:eastAsia="Times New Roman" w:hAnsi="Consolas" w:cs="Times New Roman"/>
          <w:color w:val="292929"/>
          <w:sz w:val="27"/>
          <w:szCs w:val="27"/>
          <w:lang w:val="en-IN" w:eastAsia="en-IN"/>
        </w:rPr>
        <w:t>;</w:t>
      </w:r>
    </w:p>
    <w:p w14:paraId="4AB6A6A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5C2380B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90F0EC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31B7D27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node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temp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root;</w:t>
      </w:r>
    </w:p>
    <w:p w14:paraId="74132DE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ED5A42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while</w:t>
      </w:r>
      <w:r w:rsidRPr="00495832">
        <w:rPr>
          <w:rFonts w:ascii="Consolas" w:eastAsia="Times New Roman" w:hAnsi="Consolas" w:cs="Times New Roman"/>
          <w:color w:val="292929"/>
          <w:sz w:val="27"/>
          <w:szCs w:val="27"/>
          <w:lang w:val="en-IN" w:eastAsia="en-IN"/>
        </w:rPr>
        <w:t xml:space="preserve"> (</w:t>
      </w:r>
      <w:proofErr w:type="gramStart"/>
      <w:r w:rsidRPr="00495832">
        <w:rPr>
          <w:rFonts w:ascii="Consolas" w:eastAsia="Times New Roman" w:hAnsi="Consolas" w:cs="Times New Roman"/>
          <w:color w:val="292929"/>
          <w:sz w:val="27"/>
          <w:szCs w:val="27"/>
          <w:lang w:val="en-IN" w:eastAsia="en-IN"/>
        </w:rPr>
        <w:t xml:space="preserve">temp </w:t>
      </w:r>
      <w:r w:rsidRPr="00495832">
        <w:rPr>
          <w:rFonts w:ascii="Consolas" w:eastAsia="Times New Roman" w:hAnsi="Consolas" w:cs="Times New Roman"/>
          <w:color w:val="000000"/>
          <w:sz w:val="27"/>
          <w:szCs w:val="27"/>
          <w:lang w:val="en-IN" w:eastAsia="en-IN"/>
        </w:rPr>
        <w:t>!</w:t>
      </w:r>
      <w:proofErr w:type="gramEnd"/>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0506675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1B68CC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&gt;</w:t>
      </w:r>
      <w:r w:rsidRPr="00495832">
        <w:rPr>
          <w:rFonts w:ascii="Consolas" w:eastAsia="Times New Roman" w:hAnsi="Consolas" w:cs="Times New Roman"/>
          <w:color w:val="292929"/>
          <w:sz w:val="27"/>
          <w:szCs w:val="27"/>
          <w:lang w:val="en-IN" w:eastAsia="en-IN"/>
        </w:rPr>
        <w:t xml:space="preserve"> value)</w:t>
      </w:r>
    </w:p>
    <w:p w14:paraId="3342AB6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FB60F0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266AF7A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70AC7EE9"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newnode</w:t>
      </w:r>
      <w:proofErr w:type="spellEnd"/>
      <w:r w:rsidRPr="00495832">
        <w:rPr>
          <w:rFonts w:ascii="Consolas" w:eastAsia="Times New Roman" w:hAnsi="Consolas" w:cs="Times New Roman"/>
          <w:color w:val="292929"/>
          <w:sz w:val="27"/>
          <w:szCs w:val="27"/>
          <w:lang w:val="en-IN" w:eastAsia="en-IN"/>
        </w:rPr>
        <w:t>;</w:t>
      </w:r>
    </w:p>
    <w:p w14:paraId="248DB36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6B28022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78E88C6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0C5F48A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temp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w:t>
      </w:r>
    </w:p>
    <w:p w14:paraId="3E71E9A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331EA3F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else</w:t>
      </w:r>
    </w:p>
    <w:p w14:paraId="3984CF7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3718ADF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48D61E5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955D78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newnode</w:t>
      </w:r>
      <w:proofErr w:type="spellEnd"/>
      <w:r w:rsidRPr="00495832">
        <w:rPr>
          <w:rFonts w:ascii="Consolas" w:eastAsia="Times New Roman" w:hAnsi="Consolas" w:cs="Times New Roman"/>
          <w:color w:val="292929"/>
          <w:sz w:val="27"/>
          <w:szCs w:val="27"/>
          <w:lang w:val="en-IN" w:eastAsia="en-IN"/>
        </w:rPr>
        <w:t>;</w:t>
      </w:r>
    </w:p>
    <w:p w14:paraId="4D392DA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259A406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29A69C1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77BF204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temp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w:t>
      </w:r>
    </w:p>
    <w:p w14:paraId="7A4642A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7477A1B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2C83A10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0C46DC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AB3E03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void</w:t>
      </w: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5E2CBC"/>
          <w:sz w:val="27"/>
          <w:szCs w:val="27"/>
          <w:lang w:val="en-IN" w:eastAsia="en-IN"/>
        </w:rPr>
        <w:t>inorder</w:t>
      </w:r>
      <w:proofErr w:type="spellEnd"/>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185E73"/>
          <w:sz w:val="27"/>
          <w:szCs w:val="27"/>
          <w:lang w:val="en-IN" w:eastAsia="en-IN"/>
        </w:rPr>
        <w:t>node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w:t>
      </w:r>
    </w:p>
    <w:p w14:paraId="01AD093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647C3D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(root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6A31242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7A444E6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lastRenderedPageBreak/>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29815AC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285551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301E65C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5E2CBC"/>
          <w:sz w:val="27"/>
          <w:szCs w:val="27"/>
          <w:lang w:val="en-IN" w:eastAsia="en-IN"/>
        </w:rPr>
        <w:t>inorder</w:t>
      </w:r>
      <w:proofErr w:type="spellEnd"/>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w:t>
      </w:r>
    </w:p>
    <w:p w14:paraId="1932E73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50DC3E9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5E2CBC"/>
          <w:sz w:val="27"/>
          <w:szCs w:val="27"/>
          <w:lang w:val="en-IN" w:eastAsia="en-IN"/>
        </w:rPr>
        <w:t>inorder</w:t>
      </w:r>
      <w:proofErr w:type="spellEnd"/>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w:t>
      </w:r>
    </w:p>
    <w:p w14:paraId="2C59B6A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08C17E1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020FD6A9"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void</w:t>
      </w: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5E2CBC"/>
          <w:sz w:val="27"/>
          <w:szCs w:val="27"/>
          <w:lang w:val="en-IN" w:eastAsia="en-IN"/>
        </w:rPr>
        <w:t>preorder</w:t>
      </w:r>
      <w:proofErr w:type="spellEnd"/>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185E73"/>
          <w:sz w:val="27"/>
          <w:szCs w:val="27"/>
          <w:lang w:val="en-IN" w:eastAsia="en-IN"/>
        </w:rPr>
        <w:t>node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w:t>
      </w:r>
    </w:p>
    <w:p w14:paraId="34AAC6B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6974D7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(root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4583313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504995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2C7AC66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7D1AB25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04397C2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2C5D442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5E2CBC"/>
          <w:sz w:val="27"/>
          <w:szCs w:val="27"/>
          <w:lang w:val="en-IN" w:eastAsia="en-IN"/>
        </w:rPr>
        <w:t>preorder</w:t>
      </w:r>
      <w:proofErr w:type="spellEnd"/>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w:t>
      </w:r>
    </w:p>
    <w:p w14:paraId="110B7CE9"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5E2CBC"/>
          <w:sz w:val="27"/>
          <w:szCs w:val="27"/>
          <w:lang w:val="en-IN" w:eastAsia="en-IN"/>
        </w:rPr>
        <w:t>preorder</w:t>
      </w:r>
      <w:proofErr w:type="spellEnd"/>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w:t>
      </w:r>
    </w:p>
    <w:p w14:paraId="00C39EB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BAD4C9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726022D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void</w:t>
      </w: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5E2CBC"/>
          <w:sz w:val="27"/>
          <w:szCs w:val="27"/>
          <w:lang w:val="en-IN" w:eastAsia="en-IN"/>
        </w:rPr>
        <w:t>postorder</w:t>
      </w:r>
      <w:proofErr w:type="spellEnd"/>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185E73"/>
          <w:sz w:val="27"/>
          <w:szCs w:val="27"/>
          <w:lang w:val="en-IN" w:eastAsia="en-IN"/>
        </w:rPr>
        <w:t>node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w:t>
      </w:r>
    </w:p>
    <w:p w14:paraId="6D2532F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472256F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(root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0B6E7AE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286E96F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35A326E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4F1922B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255D7C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5E2CBC"/>
          <w:sz w:val="27"/>
          <w:szCs w:val="27"/>
          <w:lang w:val="en-IN" w:eastAsia="en-IN"/>
        </w:rPr>
        <w:t>postorder</w:t>
      </w:r>
      <w:proofErr w:type="spellEnd"/>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w:t>
      </w:r>
    </w:p>
    <w:p w14:paraId="02435BC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5E2CBC"/>
          <w:sz w:val="27"/>
          <w:szCs w:val="27"/>
          <w:lang w:val="en-IN" w:eastAsia="en-IN"/>
        </w:rPr>
        <w:t>postorder</w:t>
      </w:r>
      <w:proofErr w:type="spellEnd"/>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w:t>
      </w:r>
    </w:p>
    <w:p w14:paraId="6D240E5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root</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1B47434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7EBD3C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4D2857D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void</w:t>
      </w:r>
      <w:r w:rsidRPr="00495832">
        <w:rPr>
          <w:rFonts w:ascii="Consolas" w:eastAsia="Times New Roman" w:hAnsi="Consolas" w:cs="Times New Roman"/>
          <w:color w:val="292929"/>
          <w:sz w:val="27"/>
          <w:szCs w:val="27"/>
          <w:lang w:val="en-IN" w:eastAsia="en-IN"/>
        </w:rPr>
        <w:t xml:space="preserve"> </w:t>
      </w:r>
      <w:proofErr w:type="gramStart"/>
      <w:r w:rsidRPr="00495832">
        <w:rPr>
          <w:rFonts w:ascii="Consolas" w:eastAsia="Times New Roman" w:hAnsi="Consolas" w:cs="Times New Roman"/>
          <w:color w:val="5E2CBC"/>
          <w:sz w:val="27"/>
          <w:szCs w:val="27"/>
          <w:lang w:val="en-IN" w:eastAsia="en-IN"/>
        </w:rPr>
        <w:t>search</w:t>
      </w:r>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w:t>
      </w:r>
    </w:p>
    <w:p w14:paraId="1FBF28E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038FFBA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(root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45B7280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E87DBB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lastRenderedPageBreak/>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"Empty"</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5D045A96"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0B14104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BC20B5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7E3A4A1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node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temp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root;</w:t>
      </w:r>
    </w:p>
    <w:p w14:paraId="1D386E3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18E9913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while</w:t>
      </w:r>
      <w:r w:rsidRPr="00495832">
        <w:rPr>
          <w:rFonts w:ascii="Consolas" w:eastAsia="Times New Roman" w:hAnsi="Consolas" w:cs="Times New Roman"/>
          <w:color w:val="292929"/>
          <w:sz w:val="27"/>
          <w:szCs w:val="27"/>
          <w:lang w:val="en-IN" w:eastAsia="en-IN"/>
        </w:rPr>
        <w:t xml:space="preserve"> (</w:t>
      </w:r>
      <w:proofErr w:type="gramStart"/>
      <w:r w:rsidRPr="00495832">
        <w:rPr>
          <w:rFonts w:ascii="Consolas" w:eastAsia="Times New Roman" w:hAnsi="Consolas" w:cs="Times New Roman"/>
          <w:color w:val="292929"/>
          <w:sz w:val="27"/>
          <w:szCs w:val="27"/>
          <w:lang w:val="en-IN" w:eastAsia="en-IN"/>
        </w:rPr>
        <w:t xml:space="preserve">temp </w:t>
      </w:r>
      <w:r w:rsidRPr="00495832">
        <w:rPr>
          <w:rFonts w:ascii="Consolas" w:eastAsia="Times New Roman" w:hAnsi="Consolas" w:cs="Times New Roman"/>
          <w:color w:val="000000"/>
          <w:sz w:val="27"/>
          <w:szCs w:val="27"/>
          <w:lang w:val="en-IN" w:eastAsia="en-IN"/>
        </w:rPr>
        <w:t>!</w:t>
      </w:r>
      <w:proofErr w:type="gramEnd"/>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5375E01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C23F4F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value)</w:t>
      </w:r>
    </w:p>
    <w:p w14:paraId="3A7A145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786BB28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"The value is found"</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56AC220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24A3649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2B5748E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else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(value </w:t>
      </w:r>
      <w:r w:rsidRPr="00495832">
        <w:rPr>
          <w:rFonts w:ascii="Consolas" w:eastAsia="Times New Roman" w:hAnsi="Consolas" w:cs="Times New Roman"/>
          <w:color w:val="000000"/>
          <w:sz w:val="27"/>
          <w:szCs w:val="27"/>
          <w:lang w:val="en-IN" w:eastAsia="en-IN"/>
        </w:rPr>
        <w: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w:t>
      </w:r>
    </w:p>
    <w:p w14:paraId="4E94A16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3700E44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temp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left</w:t>
      </w:r>
      <w:r w:rsidRPr="00495832">
        <w:rPr>
          <w:rFonts w:ascii="Consolas" w:eastAsia="Times New Roman" w:hAnsi="Consolas" w:cs="Times New Roman"/>
          <w:color w:val="292929"/>
          <w:sz w:val="27"/>
          <w:szCs w:val="27"/>
          <w:lang w:val="en-IN" w:eastAsia="en-IN"/>
        </w:rPr>
        <w:t>;</w:t>
      </w:r>
    </w:p>
    <w:p w14:paraId="38434FC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0958CED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else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(value </w:t>
      </w:r>
      <w:r w:rsidRPr="00495832">
        <w:rPr>
          <w:rFonts w:ascii="Consolas" w:eastAsia="Times New Roman" w:hAnsi="Consolas" w:cs="Times New Roman"/>
          <w:color w:val="000000"/>
          <w:sz w:val="27"/>
          <w:szCs w:val="27"/>
          <w:lang w:val="en-IN" w:eastAsia="en-IN"/>
        </w:rPr>
        <w:t>&gt;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value</w:t>
      </w:r>
      <w:r w:rsidRPr="00495832">
        <w:rPr>
          <w:rFonts w:ascii="Consolas" w:eastAsia="Times New Roman" w:hAnsi="Consolas" w:cs="Times New Roman"/>
          <w:color w:val="292929"/>
          <w:sz w:val="27"/>
          <w:szCs w:val="27"/>
          <w:lang w:val="en-IN" w:eastAsia="en-IN"/>
        </w:rPr>
        <w:t>)</w:t>
      </w:r>
    </w:p>
    <w:p w14:paraId="2F044C3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52EC138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temp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1080"/>
          <w:sz w:val="27"/>
          <w:szCs w:val="27"/>
          <w:lang w:val="en-IN" w:eastAsia="en-IN"/>
        </w:rPr>
        <w:t>temp</w:t>
      </w:r>
      <w:r w:rsidRPr="00495832">
        <w:rPr>
          <w:rFonts w:ascii="Consolas" w:eastAsia="Times New Roman" w:hAnsi="Consolas" w:cs="Times New Roman"/>
          <w:color w:val="292929"/>
          <w:sz w:val="27"/>
          <w:szCs w:val="27"/>
          <w:lang w:val="en-IN" w:eastAsia="en-IN"/>
        </w:rPr>
        <w:t>-&gt;</w:t>
      </w:r>
      <w:r w:rsidRPr="00495832">
        <w:rPr>
          <w:rFonts w:ascii="Consolas" w:eastAsia="Times New Roman" w:hAnsi="Consolas" w:cs="Times New Roman"/>
          <w:color w:val="001080"/>
          <w:sz w:val="27"/>
          <w:szCs w:val="27"/>
          <w:lang w:val="en-IN" w:eastAsia="en-IN"/>
        </w:rPr>
        <w:t>right</w:t>
      </w:r>
      <w:r w:rsidRPr="00495832">
        <w:rPr>
          <w:rFonts w:ascii="Consolas" w:eastAsia="Times New Roman" w:hAnsi="Consolas" w:cs="Times New Roman"/>
          <w:color w:val="292929"/>
          <w:sz w:val="27"/>
          <w:szCs w:val="27"/>
          <w:lang w:val="en-IN" w:eastAsia="en-IN"/>
        </w:rPr>
        <w:t>;</w:t>
      </w:r>
    </w:p>
    <w:p w14:paraId="45B6C59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0FC702A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0BCACF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if</w:t>
      </w:r>
      <w:r w:rsidRPr="00495832">
        <w:rPr>
          <w:rFonts w:ascii="Consolas" w:eastAsia="Times New Roman" w:hAnsi="Consolas" w:cs="Times New Roman"/>
          <w:color w:val="292929"/>
          <w:sz w:val="27"/>
          <w:szCs w:val="27"/>
          <w:lang w:val="en-IN" w:eastAsia="en-IN"/>
        </w:rPr>
        <w:t xml:space="preserve"> (temp </w:t>
      </w:r>
      <w:r w:rsidRPr="00495832">
        <w:rPr>
          <w:rFonts w:ascii="Consolas" w:eastAsia="Times New Roman" w:hAnsi="Consolas" w:cs="Times New Roman"/>
          <w:color w:val="000000"/>
          <w:sz w:val="27"/>
          <w:szCs w:val="27"/>
          <w:lang w:val="en-IN" w:eastAsia="en-IN"/>
        </w:rPr>
        <w: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0F4A85"/>
          <w:sz w:val="27"/>
          <w:szCs w:val="27"/>
          <w:lang w:val="en-IN" w:eastAsia="en-IN"/>
        </w:rPr>
        <w:t>nullptr</w:t>
      </w:r>
      <w:proofErr w:type="spellEnd"/>
      <w:r w:rsidRPr="00495832">
        <w:rPr>
          <w:rFonts w:ascii="Consolas" w:eastAsia="Times New Roman" w:hAnsi="Consolas" w:cs="Times New Roman"/>
          <w:color w:val="292929"/>
          <w:sz w:val="27"/>
          <w:szCs w:val="27"/>
          <w:lang w:val="en-IN" w:eastAsia="en-IN"/>
        </w:rPr>
        <w:t>)</w:t>
      </w:r>
    </w:p>
    <w:p w14:paraId="414518D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12D79D8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"The value is not found"</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74C3AD5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w:t>
      </w:r>
    </w:p>
    <w:p w14:paraId="11DEE11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2E6EFA0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727A352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w:t>
      </w:r>
    </w:p>
    <w:p w14:paraId="55571BB9"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09CF6559"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w:t>
      </w:r>
      <w:proofErr w:type="gramStart"/>
      <w:r w:rsidRPr="00495832">
        <w:rPr>
          <w:rFonts w:ascii="Consolas" w:eastAsia="Times New Roman" w:hAnsi="Consolas" w:cs="Times New Roman"/>
          <w:color w:val="5E2CBC"/>
          <w:sz w:val="27"/>
          <w:szCs w:val="27"/>
          <w:lang w:val="en-IN" w:eastAsia="en-IN"/>
        </w:rPr>
        <w:t>main</w:t>
      </w:r>
      <w:r w:rsidRPr="00495832">
        <w:rPr>
          <w:rFonts w:ascii="Consolas" w:eastAsia="Times New Roman" w:hAnsi="Consolas" w:cs="Times New Roman"/>
          <w:color w:val="292929"/>
          <w:sz w:val="27"/>
          <w:szCs w:val="27"/>
          <w:lang w:val="en-IN" w:eastAsia="en-IN"/>
        </w:rPr>
        <w:t>(</w:t>
      </w:r>
      <w:proofErr w:type="gramEnd"/>
      <w:r w:rsidRPr="00495832">
        <w:rPr>
          <w:rFonts w:ascii="Consolas" w:eastAsia="Times New Roman" w:hAnsi="Consolas" w:cs="Times New Roman"/>
          <w:color w:val="292929"/>
          <w:sz w:val="27"/>
          <w:szCs w:val="27"/>
          <w:lang w:val="en-IN" w:eastAsia="en-IN"/>
        </w:rPr>
        <w:t>)</w:t>
      </w:r>
    </w:p>
    <w:p w14:paraId="746FB25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w:t>
      </w:r>
    </w:p>
    <w:p w14:paraId="7C19977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binary_search_tree</w:t>
      </w:r>
      <w:proofErr w:type="spellEnd"/>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bst</w:t>
      </w:r>
      <w:proofErr w:type="spellEnd"/>
      <w:r w:rsidRPr="00495832">
        <w:rPr>
          <w:rFonts w:ascii="Consolas" w:eastAsia="Times New Roman" w:hAnsi="Consolas" w:cs="Times New Roman"/>
          <w:color w:val="292929"/>
          <w:sz w:val="27"/>
          <w:szCs w:val="27"/>
          <w:lang w:val="en-IN" w:eastAsia="en-IN"/>
        </w:rPr>
        <w:t>;</w:t>
      </w:r>
    </w:p>
    <w:p w14:paraId="7CD54ED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int</w:t>
      </w:r>
      <w:r w:rsidRPr="00495832">
        <w:rPr>
          <w:rFonts w:ascii="Consolas" w:eastAsia="Times New Roman" w:hAnsi="Consolas" w:cs="Times New Roman"/>
          <w:color w:val="292929"/>
          <w:sz w:val="27"/>
          <w:szCs w:val="27"/>
          <w:lang w:val="en-IN" w:eastAsia="en-IN"/>
        </w:rPr>
        <w:t xml:space="preserve"> choice, value;</w:t>
      </w:r>
    </w:p>
    <w:p w14:paraId="1E3E12A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4E5F53D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while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true</w:t>
      </w:r>
      <w:r w:rsidRPr="00495832">
        <w:rPr>
          <w:rFonts w:ascii="Consolas" w:eastAsia="Times New Roman" w:hAnsi="Consolas" w:cs="Times New Roman"/>
          <w:color w:val="292929"/>
          <w:sz w:val="27"/>
          <w:szCs w:val="27"/>
          <w:lang w:val="en-IN" w:eastAsia="en-IN"/>
        </w:rPr>
        <w:t>)</w:t>
      </w:r>
    </w:p>
    <w:p w14:paraId="3A1FFC2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lastRenderedPageBreak/>
        <w:t>    {</w:t>
      </w:r>
    </w:p>
    <w:p w14:paraId="781A3677"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w:t>
      </w:r>
      <w:r w:rsidRPr="00495832">
        <w:rPr>
          <w:rFonts w:ascii="Consolas" w:eastAsia="Times New Roman" w:hAnsi="Consolas" w:cs="Times New Roman"/>
          <w:color w:val="EE0000"/>
          <w:sz w:val="27"/>
          <w:szCs w:val="27"/>
          <w:lang w:val="en-IN" w:eastAsia="en-IN"/>
        </w:rPr>
        <w:t>\n</w:t>
      </w:r>
      <w:r w:rsidRPr="00495832">
        <w:rPr>
          <w:rFonts w:ascii="Consolas" w:eastAsia="Times New Roman" w:hAnsi="Consolas" w:cs="Times New Roman"/>
          <w:color w:val="0F4A85"/>
          <w:sz w:val="27"/>
          <w:szCs w:val="27"/>
          <w:lang w:val="en-IN" w:eastAsia="en-IN"/>
        </w:rPr>
        <w:t>1. Insert</w:t>
      </w:r>
      <w:r w:rsidRPr="00495832">
        <w:rPr>
          <w:rFonts w:ascii="Consolas" w:eastAsia="Times New Roman" w:hAnsi="Consolas" w:cs="Times New Roman"/>
          <w:color w:val="EE0000"/>
          <w:sz w:val="27"/>
          <w:szCs w:val="27"/>
          <w:lang w:val="en-IN" w:eastAsia="en-IN"/>
        </w:rPr>
        <w:t>\n</w:t>
      </w:r>
      <w:r w:rsidRPr="00495832">
        <w:rPr>
          <w:rFonts w:ascii="Consolas" w:eastAsia="Times New Roman" w:hAnsi="Consolas" w:cs="Times New Roman"/>
          <w:color w:val="0F4A85"/>
          <w:sz w:val="27"/>
          <w:szCs w:val="27"/>
          <w:lang w:val="en-IN" w:eastAsia="en-IN"/>
        </w:rPr>
        <w:t xml:space="preserve">2. </w:t>
      </w:r>
      <w:proofErr w:type="spellStart"/>
      <w:r w:rsidRPr="00495832">
        <w:rPr>
          <w:rFonts w:ascii="Consolas" w:eastAsia="Times New Roman" w:hAnsi="Consolas" w:cs="Times New Roman"/>
          <w:color w:val="0F4A85"/>
          <w:sz w:val="27"/>
          <w:szCs w:val="27"/>
          <w:lang w:val="en-IN" w:eastAsia="en-IN"/>
        </w:rPr>
        <w:t>Inorder</w:t>
      </w:r>
      <w:proofErr w:type="spellEnd"/>
      <w:r w:rsidRPr="00495832">
        <w:rPr>
          <w:rFonts w:ascii="Consolas" w:eastAsia="Times New Roman" w:hAnsi="Consolas" w:cs="Times New Roman"/>
          <w:color w:val="EE0000"/>
          <w:sz w:val="27"/>
          <w:szCs w:val="27"/>
          <w:lang w:val="en-IN" w:eastAsia="en-IN"/>
        </w:rPr>
        <w:t>\n</w:t>
      </w:r>
      <w:r w:rsidRPr="00495832">
        <w:rPr>
          <w:rFonts w:ascii="Consolas" w:eastAsia="Times New Roman" w:hAnsi="Consolas" w:cs="Times New Roman"/>
          <w:color w:val="0F4A85"/>
          <w:sz w:val="27"/>
          <w:szCs w:val="27"/>
          <w:lang w:val="en-IN" w:eastAsia="en-IN"/>
        </w:rPr>
        <w:t xml:space="preserve">3. </w:t>
      </w:r>
      <w:proofErr w:type="spellStart"/>
      <w:r w:rsidRPr="00495832">
        <w:rPr>
          <w:rFonts w:ascii="Consolas" w:eastAsia="Times New Roman" w:hAnsi="Consolas" w:cs="Times New Roman"/>
          <w:color w:val="0F4A85"/>
          <w:sz w:val="27"/>
          <w:szCs w:val="27"/>
          <w:lang w:val="en-IN" w:eastAsia="en-IN"/>
        </w:rPr>
        <w:t>Preorder</w:t>
      </w:r>
      <w:proofErr w:type="spellEnd"/>
      <w:r w:rsidRPr="00495832">
        <w:rPr>
          <w:rFonts w:ascii="Consolas" w:eastAsia="Times New Roman" w:hAnsi="Consolas" w:cs="Times New Roman"/>
          <w:color w:val="EE0000"/>
          <w:sz w:val="27"/>
          <w:szCs w:val="27"/>
          <w:lang w:val="en-IN" w:eastAsia="en-IN"/>
        </w:rPr>
        <w:t>\n</w:t>
      </w:r>
      <w:r w:rsidRPr="00495832">
        <w:rPr>
          <w:rFonts w:ascii="Consolas" w:eastAsia="Times New Roman" w:hAnsi="Consolas" w:cs="Times New Roman"/>
          <w:color w:val="0F4A85"/>
          <w:sz w:val="27"/>
          <w:szCs w:val="27"/>
          <w:lang w:val="en-IN" w:eastAsia="en-IN"/>
        </w:rPr>
        <w:t xml:space="preserve">4. </w:t>
      </w:r>
      <w:proofErr w:type="spellStart"/>
      <w:r w:rsidRPr="00495832">
        <w:rPr>
          <w:rFonts w:ascii="Consolas" w:eastAsia="Times New Roman" w:hAnsi="Consolas" w:cs="Times New Roman"/>
          <w:color w:val="0F4A85"/>
          <w:sz w:val="27"/>
          <w:szCs w:val="27"/>
          <w:lang w:val="en-IN" w:eastAsia="en-IN"/>
        </w:rPr>
        <w:t>Postorder</w:t>
      </w:r>
      <w:proofErr w:type="spellEnd"/>
      <w:r w:rsidRPr="00495832">
        <w:rPr>
          <w:rFonts w:ascii="Consolas" w:eastAsia="Times New Roman" w:hAnsi="Consolas" w:cs="Times New Roman"/>
          <w:color w:val="EE0000"/>
          <w:sz w:val="27"/>
          <w:szCs w:val="27"/>
          <w:lang w:val="en-IN" w:eastAsia="en-IN"/>
        </w:rPr>
        <w:t>\n</w:t>
      </w:r>
      <w:r w:rsidRPr="00495832">
        <w:rPr>
          <w:rFonts w:ascii="Consolas" w:eastAsia="Times New Roman" w:hAnsi="Consolas" w:cs="Times New Roman"/>
          <w:color w:val="0F4A85"/>
          <w:sz w:val="27"/>
          <w:szCs w:val="27"/>
          <w:lang w:val="en-IN" w:eastAsia="en-IN"/>
        </w:rPr>
        <w:t>5. Search</w:t>
      </w:r>
      <w:r w:rsidRPr="00495832">
        <w:rPr>
          <w:rFonts w:ascii="Consolas" w:eastAsia="Times New Roman" w:hAnsi="Consolas" w:cs="Times New Roman"/>
          <w:color w:val="EE0000"/>
          <w:sz w:val="27"/>
          <w:szCs w:val="27"/>
          <w:lang w:val="en-IN" w:eastAsia="en-IN"/>
        </w:rPr>
        <w:t>\n</w:t>
      </w:r>
      <w:r w:rsidRPr="00495832">
        <w:rPr>
          <w:rFonts w:ascii="Consolas" w:eastAsia="Times New Roman" w:hAnsi="Consolas" w:cs="Times New Roman"/>
          <w:color w:val="0F4A85"/>
          <w:sz w:val="27"/>
          <w:szCs w:val="27"/>
          <w:lang w:val="en-IN" w:eastAsia="en-IN"/>
        </w:rPr>
        <w:t>6. Exit</w:t>
      </w:r>
      <w:r w:rsidRPr="00495832">
        <w:rPr>
          <w:rFonts w:ascii="Consolas" w:eastAsia="Times New Roman" w:hAnsi="Consolas" w:cs="Times New Roman"/>
          <w:color w:val="EE0000"/>
          <w:sz w:val="27"/>
          <w:szCs w:val="27"/>
          <w:lang w:val="en-IN" w:eastAsia="en-IN"/>
        </w:rPr>
        <w:t>\n</w:t>
      </w:r>
      <w:r w:rsidRPr="00495832">
        <w:rPr>
          <w:rFonts w:ascii="Consolas" w:eastAsia="Times New Roman" w:hAnsi="Consolas" w:cs="Times New Roman"/>
          <w:color w:val="0F4A85"/>
          <w:sz w:val="27"/>
          <w:szCs w:val="27"/>
          <w:lang w:val="en-IN" w:eastAsia="en-IN"/>
        </w:rPr>
        <w:t>"</w:t>
      </w:r>
      <w:r w:rsidRPr="00495832">
        <w:rPr>
          <w:rFonts w:ascii="Consolas" w:eastAsia="Times New Roman" w:hAnsi="Consolas" w:cs="Times New Roman"/>
          <w:color w:val="292929"/>
          <w:sz w:val="27"/>
          <w:szCs w:val="27"/>
          <w:lang w:val="en-IN" w:eastAsia="en-IN"/>
        </w:rPr>
        <w:t>;</w:t>
      </w:r>
    </w:p>
    <w:p w14:paraId="20A8778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"Enter your choice: "</w:t>
      </w:r>
      <w:r w:rsidRPr="00495832">
        <w:rPr>
          <w:rFonts w:ascii="Consolas" w:eastAsia="Times New Roman" w:hAnsi="Consolas" w:cs="Times New Roman"/>
          <w:color w:val="292929"/>
          <w:sz w:val="27"/>
          <w:szCs w:val="27"/>
          <w:lang w:val="en-IN" w:eastAsia="en-IN"/>
        </w:rPr>
        <w:t>;</w:t>
      </w:r>
    </w:p>
    <w:p w14:paraId="79FF540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cin</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&gt;&gt;</w:t>
      </w:r>
      <w:r w:rsidRPr="00495832">
        <w:rPr>
          <w:rFonts w:ascii="Consolas" w:eastAsia="Times New Roman" w:hAnsi="Consolas" w:cs="Times New Roman"/>
          <w:color w:val="292929"/>
          <w:sz w:val="27"/>
          <w:szCs w:val="27"/>
          <w:lang w:val="en-IN" w:eastAsia="en-IN"/>
        </w:rPr>
        <w:t xml:space="preserve"> choice;</w:t>
      </w:r>
    </w:p>
    <w:p w14:paraId="5347A1C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7E1543D9"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switch</w:t>
      </w:r>
      <w:r w:rsidRPr="00495832">
        <w:rPr>
          <w:rFonts w:ascii="Consolas" w:eastAsia="Times New Roman" w:hAnsi="Consolas" w:cs="Times New Roman"/>
          <w:color w:val="292929"/>
          <w:sz w:val="27"/>
          <w:szCs w:val="27"/>
          <w:lang w:val="en-IN" w:eastAsia="en-IN"/>
        </w:rPr>
        <w:t xml:space="preserve"> (choice)</w:t>
      </w:r>
    </w:p>
    <w:p w14:paraId="10D8DAC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A4D394A"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case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1</w:t>
      </w:r>
      <w:r w:rsidRPr="00495832">
        <w:rPr>
          <w:rFonts w:ascii="Consolas" w:eastAsia="Times New Roman" w:hAnsi="Consolas" w:cs="Times New Roman"/>
          <w:color w:val="292929"/>
          <w:sz w:val="27"/>
          <w:szCs w:val="27"/>
          <w:lang w:val="en-IN" w:eastAsia="en-IN"/>
        </w:rPr>
        <w:t>:</w:t>
      </w:r>
    </w:p>
    <w:p w14:paraId="2F9BAC8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"Enter value to insert: "</w:t>
      </w:r>
      <w:r w:rsidRPr="00495832">
        <w:rPr>
          <w:rFonts w:ascii="Consolas" w:eastAsia="Times New Roman" w:hAnsi="Consolas" w:cs="Times New Roman"/>
          <w:color w:val="292929"/>
          <w:sz w:val="27"/>
          <w:szCs w:val="27"/>
          <w:lang w:val="en-IN" w:eastAsia="en-IN"/>
        </w:rPr>
        <w:t>;</w:t>
      </w:r>
    </w:p>
    <w:p w14:paraId="0237101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cin</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&gt;&gt;</w:t>
      </w:r>
      <w:r w:rsidRPr="00495832">
        <w:rPr>
          <w:rFonts w:ascii="Consolas" w:eastAsia="Times New Roman" w:hAnsi="Consolas" w:cs="Times New Roman"/>
          <w:color w:val="292929"/>
          <w:sz w:val="27"/>
          <w:szCs w:val="27"/>
          <w:lang w:val="en-IN" w:eastAsia="en-IN"/>
        </w:rPr>
        <w:t xml:space="preserve"> value;</w:t>
      </w:r>
    </w:p>
    <w:p w14:paraId="1571E42E"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5E2CBC"/>
          <w:sz w:val="27"/>
          <w:szCs w:val="27"/>
          <w:lang w:val="en-IN" w:eastAsia="en-IN"/>
        </w:rPr>
        <w:t>insert</w:t>
      </w:r>
      <w:proofErr w:type="spellEnd"/>
      <w:proofErr w:type="gramEnd"/>
      <w:r w:rsidRPr="00495832">
        <w:rPr>
          <w:rFonts w:ascii="Consolas" w:eastAsia="Times New Roman" w:hAnsi="Consolas" w:cs="Times New Roman"/>
          <w:color w:val="292929"/>
          <w:sz w:val="27"/>
          <w:szCs w:val="27"/>
          <w:lang w:val="en-IN" w:eastAsia="en-IN"/>
        </w:rPr>
        <w:t>(value);</w:t>
      </w:r>
      <w:r w:rsidRPr="00495832">
        <w:rPr>
          <w:rFonts w:ascii="Consolas" w:eastAsia="Times New Roman" w:hAnsi="Consolas" w:cs="Times New Roman"/>
          <w:color w:val="515151"/>
          <w:sz w:val="27"/>
          <w:szCs w:val="27"/>
          <w:lang w:val="en-IN" w:eastAsia="en-IN"/>
        </w:rPr>
        <w:t xml:space="preserve"> // Inserting into the tree</w:t>
      </w:r>
    </w:p>
    <w:p w14:paraId="4D4B82A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break</w:t>
      </w:r>
      <w:r w:rsidRPr="00495832">
        <w:rPr>
          <w:rFonts w:ascii="Consolas" w:eastAsia="Times New Roman" w:hAnsi="Consolas" w:cs="Times New Roman"/>
          <w:color w:val="292929"/>
          <w:sz w:val="27"/>
          <w:szCs w:val="27"/>
          <w:lang w:val="en-IN" w:eastAsia="en-IN"/>
        </w:rPr>
        <w:t>;</w:t>
      </w:r>
    </w:p>
    <w:p w14:paraId="64E0AF5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case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2</w:t>
      </w:r>
      <w:r w:rsidRPr="00495832">
        <w:rPr>
          <w:rFonts w:ascii="Consolas" w:eastAsia="Times New Roman" w:hAnsi="Consolas" w:cs="Times New Roman"/>
          <w:color w:val="292929"/>
          <w:sz w:val="27"/>
          <w:szCs w:val="27"/>
          <w:lang w:val="en-IN" w:eastAsia="en-IN"/>
        </w:rPr>
        <w:t>:</w:t>
      </w:r>
    </w:p>
    <w:p w14:paraId="1AB27E0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w:t>
      </w:r>
      <w:proofErr w:type="spellStart"/>
      <w:r w:rsidRPr="00495832">
        <w:rPr>
          <w:rFonts w:ascii="Consolas" w:eastAsia="Times New Roman" w:hAnsi="Consolas" w:cs="Times New Roman"/>
          <w:color w:val="0F4A85"/>
          <w:sz w:val="27"/>
          <w:szCs w:val="27"/>
          <w:lang w:val="en-IN" w:eastAsia="en-IN"/>
        </w:rPr>
        <w:t>Inorder</w:t>
      </w:r>
      <w:proofErr w:type="spellEnd"/>
      <w:r w:rsidRPr="00495832">
        <w:rPr>
          <w:rFonts w:ascii="Consolas" w:eastAsia="Times New Roman" w:hAnsi="Consolas" w:cs="Times New Roman"/>
          <w:color w:val="0F4A85"/>
          <w:sz w:val="27"/>
          <w:szCs w:val="27"/>
          <w:lang w:val="en-IN" w:eastAsia="en-IN"/>
        </w:rPr>
        <w:t xml:space="preserve"> Traversal: "</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4C9AD1C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5E2CBC"/>
          <w:sz w:val="27"/>
          <w:szCs w:val="27"/>
          <w:lang w:val="en-IN" w:eastAsia="en-IN"/>
        </w:rPr>
        <w:t>inorder</w:t>
      </w:r>
      <w:proofErr w:type="spellEnd"/>
      <w:proofErr w:type="gramEnd"/>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proofErr w:type="spellEnd"/>
      <w:r w:rsidRPr="00495832">
        <w:rPr>
          <w:rFonts w:ascii="Consolas" w:eastAsia="Times New Roman" w:hAnsi="Consolas" w:cs="Times New Roman"/>
          <w:color w:val="292929"/>
          <w:sz w:val="27"/>
          <w:szCs w:val="27"/>
          <w:lang w:val="en-IN" w:eastAsia="en-IN"/>
        </w:rPr>
        <w:t>);</w:t>
      </w:r>
    </w:p>
    <w:p w14:paraId="6A6F82D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52FB0BA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break</w:t>
      </w:r>
      <w:r w:rsidRPr="00495832">
        <w:rPr>
          <w:rFonts w:ascii="Consolas" w:eastAsia="Times New Roman" w:hAnsi="Consolas" w:cs="Times New Roman"/>
          <w:color w:val="292929"/>
          <w:sz w:val="27"/>
          <w:szCs w:val="27"/>
          <w:lang w:val="en-IN" w:eastAsia="en-IN"/>
        </w:rPr>
        <w:t>;</w:t>
      </w:r>
    </w:p>
    <w:p w14:paraId="03FB038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case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3</w:t>
      </w:r>
      <w:r w:rsidRPr="00495832">
        <w:rPr>
          <w:rFonts w:ascii="Consolas" w:eastAsia="Times New Roman" w:hAnsi="Consolas" w:cs="Times New Roman"/>
          <w:color w:val="292929"/>
          <w:sz w:val="27"/>
          <w:szCs w:val="27"/>
          <w:lang w:val="en-IN" w:eastAsia="en-IN"/>
        </w:rPr>
        <w:t>:</w:t>
      </w:r>
    </w:p>
    <w:p w14:paraId="4FC3F1B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w:t>
      </w:r>
      <w:proofErr w:type="spellStart"/>
      <w:r w:rsidRPr="00495832">
        <w:rPr>
          <w:rFonts w:ascii="Consolas" w:eastAsia="Times New Roman" w:hAnsi="Consolas" w:cs="Times New Roman"/>
          <w:color w:val="0F4A85"/>
          <w:sz w:val="27"/>
          <w:szCs w:val="27"/>
          <w:lang w:val="en-IN" w:eastAsia="en-IN"/>
        </w:rPr>
        <w:t>Preorder</w:t>
      </w:r>
      <w:proofErr w:type="spellEnd"/>
      <w:r w:rsidRPr="00495832">
        <w:rPr>
          <w:rFonts w:ascii="Consolas" w:eastAsia="Times New Roman" w:hAnsi="Consolas" w:cs="Times New Roman"/>
          <w:color w:val="0F4A85"/>
          <w:sz w:val="27"/>
          <w:szCs w:val="27"/>
          <w:lang w:val="en-IN" w:eastAsia="en-IN"/>
        </w:rPr>
        <w:t xml:space="preserve"> Traversal: "</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2B1BF95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5E2CBC"/>
          <w:sz w:val="27"/>
          <w:szCs w:val="27"/>
          <w:lang w:val="en-IN" w:eastAsia="en-IN"/>
        </w:rPr>
        <w:t>preorder</w:t>
      </w:r>
      <w:proofErr w:type="spellEnd"/>
      <w:proofErr w:type="gramEnd"/>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proofErr w:type="spellEnd"/>
      <w:r w:rsidRPr="00495832">
        <w:rPr>
          <w:rFonts w:ascii="Consolas" w:eastAsia="Times New Roman" w:hAnsi="Consolas" w:cs="Times New Roman"/>
          <w:color w:val="292929"/>
          <w:sz w:val="27"/>
          <w:szCs w:val="27"/>
          <w:lang w:val="en-IN" w:eastAsia="en-IN"/>
        </w:rPr>
        <w:t>);</w:t>
      </w:r>
    </w:p>
    <w:p w14:paraId="6B39DAA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2586BE52"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break</w:t>
      </w:r>
      <w:r w:rsidRPr="00495832">
        <w:rPr>
          <w:rFonts w:ascii="Consolas" w:eastAsia="Times New Roman" w:hAnsi="Consolas" w:cs="Times New Roman"/>
          <w:color w:val="292929"/>
          <w:sz w:val="27"/>
          <w:szCs w:val="27"/>
          <w:lang w:val="en-IN" w:eastAsia="en-IN"/>
        </w:rPr>
        <w:t>;</w:t>
      </w:r>
    </w:p>
    <w:p w14:paraId="3D400E5B"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case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4</w:t>
      </w:r>
      <w:r w:rsidRPr="00495832">
        <w:rPr>
          <w:rFonts w:ascii="Consolas" w:eastAsia="Times New Roman" w:hAnsi="Consolas" w:cs="Times New Roman"/>
          <w:color w:val="292929"/>
          <w:sz w:val="27"/>
          <w:szCs w:val="27"/>
          <w:lang w:val="en-IN" w:eastAsia="en-IN"/>
        </w:rPr>
        <w:t>:</w:t>
      </w:r>
    </w:p>
    <w:p w14:paraId="5D73863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w:t>
      </w:r>
      <w:proofErr w:type="spellStart"/>
      <w:r w:rsidRPr="00495832">
        <w:rPr>
          <w:rFonts w:ascii="Consolas" w:eastAsia="Times New Roman" w:hAnsi="Consolas" w:cs="Times New Roman"/>
          <w:color w:val="0F4A85"/>
          <w:sz w:val="27"/>
          <w:szCs w:val="27"/>
          <w:lang w:val="en-IN" w:eastAsia="en-IN"/>
        </w:rPr>
        <w:t>Postorder</w:t>
      </w:r>
      <w:proofErr w:type="spellEnd"/>
      <w:r w:rsidRPr="00495832">
        <w:rPr>
          <w:rFonts w:ascii="Consolas" w:eastAsia="Times New Roman" w:hAnsi="Consolas" w:cs="Times New Roman"/>
          <w:color w:val="0F4A85"/>
          <w:sz w:val="27"/>
          <w:szCs w:val="27"/>
          <w:lang w:val="en-IN" w:eastAsia="en-IN"/>
        </w:rPr>
        <w:t xml:space="preserve"> Traversal: "</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33F18915"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5E2CBC"/>
          <w:sz w:val="27"/>
          <w:szCs w:val="27"/>
          <w:lang w:val="en-IN" w:eastAsia="en-IN"/>
        </w:rPr>
        <w:t>postorder</w:t>
      </w:r>
      <w:proofErr w:type="spellEnd"/>
      <w:proofErr w:type="gramEnd"/>
      <w:r w:rsidRPr="00495832">
        <w:rPr>
          <w:rFonts w:ascii="Consolas" w:eastAsia="Times New Roman" w:hAnsi="Consolas" w:cs="Times New Roman"/>
          <w:color w:val="292929"/>
          <w:sz w:val="27"/>
          <w:szCs w:val="27"/>
          <w:lang w:val="en-IN" w:eastAsia="en-IN"/>
        </w:rPr>
        <w:t>(</w:t>
      </w:r>
      <w:proofErr w:type="spell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001080"/>
          <w:sz w:val="27"/>
          <w:szCs w:val="27"/>
          <w:lang w:val="en-IN" w:eastAsia="en-IN"/>
        </w:rPr>
        <w:t>root</w:t>
      </w:r>
      <w:proofErr w:type="spellEnd"/>
      <w:r w:rsidRPr="00495832">
        <w:rPr>
          <w:rFonts w:ascii="Consolas" w:eastAsia="Times New Roman" w:hAnsi="Consolas" w:cs="Times New Roman"/>
          <w:color w:val="292929"/>
          <w:sz w:val="27"/>
          <w:szCs w:val="27"/>
          <w:lang w:val="en-IN" w:eastAsia="en-IN"/>
        </w:rPr>
        <w:t>);</w:t>
      </w:r>
    </w:p>
    <w:p w14:paraId="5424C9F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2263D7D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break</w:t>
      </w:r>
      <w:r w:rsidRPr="00495832">
        <w:rPr>
          <w:rFonts w:ascii="Consolas" w:eastAsia="Times New Roman" w:hAnsi="Consolas" w:cs="Times New Roman"/>
          <w:color w:val="292929"/>
          <w:sz w:val="27"/>
          <w:szCs w:val="27"/>
          <w:lang w:val="en-IN" w:eastAsia="en-IN"/>
        </w:rPr>
        <w:t>;</w:t>
      </w:r>
    </w:p>
    <w:p w14:paraId="6B5B991C"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case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5</w:t>
      </w:r>
      <w:r w:rsidRPr="00495832">
        <w:rPr>
          <w:rFonts w:ascii="Consolas" w:eastAsia="Times New Roman" w:hAnsi="Consolas" w:cs="Times New Roman"/>
          <w:color w:val="292929"/>
          <w:sz w:val="27"/>
          <w:szCs w:val="27"/>
          <w:lang w:val="en-IN" w:eastAsia="en-IN"/>
        </w:rPr>
        <w:t>:</w:t>
      </w:r>
    </w:p>
    <w:p w14:paraId="340DB0B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"Enter value to search: "</w:t>
      </w:r>
      <w:r w:rsidRPr="00495832">
        <w:rPr>
          <w:rFonts w:ascii="Consolas" w:eastAsia="Times New Roman" w:hAnsi="Consolas" w:cs="Times New Roman"/>
          <w:color w:val="292929"/>
          <w:sz w:val="27"/>
          <w:szCs w:val="27"/>
          <w:lang w:val="en-IN" w:eastAsia="en-IN"/>
        </w:rPr>
        <w:t>;</w:t>
      </w:r>
    </w:p>
    <w:p w14:paraId="0C4266AF"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cin</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&gt;&gt;</w:t>
      </w:r>
      <w:r w:rsidRPr="00495832">
        <w:rPr>
          <w:rFonts w:ascii="Consolas" w:eastAsia="Times New Roman" w:hAnsi="Consolas" w:cs="Times New Roman"/>
          <w:color w:val="292929"/>
          <w:sz w:val="27"/>
          <w:szCs w:val="27"/>
          <w:lang w:val="en-IN" w:eastAsia="en-IN"/>
        </w:rPr>
        <w:t xml:space="preserve"> value;</w:t>
      </w:r>
    </w:p>
    <w:p w14:paraId="6A69EC2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proofErr w:type="gramStart"/>
      <w:r w:rsidRPr="00495832">
        <w:rPr>
          <w:rFonts w:ascii="Consolas" w:eastAsia="Times New Roman" w:hAnsi="Consolas" w:cs="Times New Roman"/>
          <w:color w:val="001080"/>
          <w:sz w:val="27"/>
          <w:szCs w:val="27"/>
          <w:lang w:val="en-IN" w:eastAsia="en-IN"/>
        </w:rPr>
        <w:t>bst</w:t>
      </w:r>
      <w:r w:rsidRPr="00495832">
        <w:rPr>
          <w:rFonts w:ascii="Consolas" w:eastAsia="Times New Roman" w:hAnsi="Consolas" w:cs="Times New Roman"/>
          <w:color w:val="292929"/>
          <w:sz w:val="27"/>
          <w:szCs w:val="27"/>
          <w:lang w:val="en-IN" w:eastAsia="en-IN"/>
        </w:rPr>
        <w:t>.</w:t>
      </w:r>
      <w:r w:rsidRPr="00495832">
        <w:rPr>
          <w:rFonts w:ascii="Consolas" w:eastAsia="Times New Roman" w:hAnsi="Consolas" w:cs="Times New Roman"/>
          <w:color w:val="5E2CBC"/>
          <w:sz w:val="27"/>
          <w:szCs w:val="27"/>
          <w:lang w:val="en-IN" w:eastAsia="en-IN"/>
        </w:rPr>
        <w:t>search</w:t>
      </w:r>
      <w:proofErr w:type="spellEnd"/>
      <w:proofErr w:type="gramEnd"/>
      <w:r w:rsidRPr="00495832">
        <w:rPr>
          <w:rFonts w:ascii="Consolas" w:eastAsia="Times New Roman" w:hAnsi="Consolas" w:cs="Times New Roman"/>
          <w:color w:val="292929"/>
          <w:sz w:val="27"/>
          <w:szCs w:val="27"/>
          <w:lang w:val="en-IN" w:eastAsia="en-IN"/>
        </w:rPr>
        <w:t>(value);</w:t>
      </w:r>
    </w:p>
    <w:p w14:paraId="7C94ED2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break</w:t>
      </w:r>
      <w:r w:rsidRPr="00495832">
        <w:rPr>
          <w:rFonts w:ascii="Consolas" w:eastAsia="Times New Roman" w:hAnsi="Consolas" w:cs="Times New Roman"/>
          <w:color w:val="292929"/>
          <w:sz w:val="27"/>
          <w:szCs w:val="27"/>
          <w:lang w:val="en-IN" w:eastAsia="en-IN"/>
        </w:rPr>
        <w:t>;</w:t>
      </w:r>
    </w:p>
    <w:p w14:paraId="7859F2D6"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case</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6</w:t>
      </w:r>
      <w:r w:rsidRPr="00495832">
        <w:rPr>
          <w:rFonts w:ascii="Consolas" w:eastAsia="Times New Roman" w:hAnsi="Consolas" w:cs="Times New Roman"/>
          <w:color w:val="292929"/>
          <w:sz w:val="27"/>
          <w:szCs w:val="27"/>
          <w:lang w:val="en-IN" w:eastAsia="en-IN"/>
        </w:rPr>
        <w:t>:</w:t>
      </w:r>
    </w:p>
    <w:p w14:paraId="2DC5F2A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"Exiting..."</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1DFAD4B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w:t>
      </w:r>
    </w:p>
    <w:p w14:paraId="3ABE9D50"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lastRenderedPageBreak/>
        <w:t xml:space="preserve">        </w:t>
      </w:r>
      <w:r w:rsidRPr="00495832">
        <w:rPr>
          <w:rFonts w:ascii="Consolas" w:eastAsia="Times New Roman" w:hAnsi="Consolas" w:cs="Times New Roman"/>
          <w:color w:val="B5200D"/>
          <w:sz w:val="27"/>
          <w:szCs w:val="27"/>
          <w:lang w:val="en-IN" w:eastAsia="en-IN"/>
        </w:rPr>
        <w:t>default</w:t>
      </w:r>
      <w:r w:rsidRPr="00495832">
        <w:rPr>
          <w:rFonts w:ascii="Consolas" w:eastAsia="Times New Roman" w:hAnsi="Consolas" w:cs="Times New Roman"/>
          <w:color w:val="292929"/>
          <w:sz w:val="27"/>
          <w:szCs w:val="27"/>
          <w:lang w:val="en-IN" w:eastAsia="en-IN"/>
        </w:rPr>
        <w:t>:</w:t>
      </w:r>
    </w:p>
    <w:p w14:paraId="3DA5C81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cout</w:t>
      </w:r>
      <w:proofErr w:type="spellEnd"/>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F4A85"/>
          <w:sz w:val="27"/>
          <w:szCs w:val="27"/>
          <w:lang w:val="en-IN" w:eastAsia="en-IN"/>
        </w:rPr>
        <w:t>"Invalid choice. Try again."</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00000"/>
          <w:sz w:val="27"/>
          <w:szCs w:val="27"/>
          <w:lang w:val="en-IN" w:eastAsia="en-IN"/>
        </w:rPr>
        <w:t>&lt;&lt;</w:t>
      </w:r>
      <w:r w:rsidRPr="00495832">
        <w:rPr>
          <w:rFonts w:ascii="Consolas" w:eastAsia="Times New Roman" w:hAnsi="Consolas" w:cs="Times New Roman"/>
          <w:color w:val="292929"/>
          <w:sz w:val="27"/>
          <w:szCs w:val="27"/>
          <w:lang w:val="en-IN" w:eastAsia="en-IN"/>
        </w:rPr>
        <w:t xml:space="preserve"> </w:t>
      </w:r>
      <w:proofErr w:type="spellStart"/>
      <w:r w:rsidRPr="00495832">
        <w:rPr>
          <w:rFonts w:ascii="Consolas" w:eastAsia="Times New Roman" w:hAnsi="Consolas" w:cs="Times New Roman"/>
          <w:color w:val="292929"/>
          <w:sz w:val="27"/>
          <w:szCs w:val="27"/>
          <w:lang w:val="en-IN" w:eastAsia="en-IN"/>
        </w:rPr>
        <w:t>endl</w:t>
      </w:r>
      <w:proofErr w:type="spellEnd"/>
      <w:r w:rsidRPr="00495832">
        <w:rPr>
          <w:rFonts w:ascii="Consolas" w:eastAsia="Times New Roman" w:hAnsi="Consolas" w:cs="Times New Roman"/>
          <w:color w:val="292929"/>
          <w:sz w:val="27"/>
          <w:szCs w:val="27"/>
          <w:lang w:val="en-IN" w:eastAsia="en-IN"/>
        </w:rPr>
        <w:t>;</w:t>
      </w:r>
    </w:p>
    <w:p w14:paraId="1BF95BB8"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48405B04"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w:t>
      </w:r>
    </w:p>
    <w:p w14:paraId="67F072A1"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B5200D"/>
          <w:sz w:val="27"/>
          <w:szCs w:val="27"/>
          <w:lang w:val="en-IN" w:eastAsia="en-IN"/>
        </w:rPr>
        <w:t>return</w:t>
      </w:r>
      <w:r w:rsidRPr="00495832">
        <w:rPr>
          <w:rFonts w:ascii="Consolas" w:eastAsia="Times New Roman" w:hAnsi="Consolas" w:cs="Times New Roman"/>
          <w:color w:val="292929"/>
          <w:sz w:val="27"/>
          <w:szCs w:val="27"/>
          <w:lang w:val="en-IN" w:eastAsia="en-IN"/>
        </w:rPr>
        <w:t xml:space="preserve"> </w:t>
      </w:r>
      <w:r w:rsidRPr="00495832">
        <w:rPr>
          <w:rFonts w:ascii="Consolas" w:eastAsia="Times New Roman" w:hAnsi="Consolas" w:cs="Times New Roman"/>
          <w:color w:val="096D48"/>
          <w:sz w:val="27"/>
          <w:szCs w:val="27"/>
          <w:lang w:val="en-IN" w:eastAsia="en-IN"/>
        </w:rPr>
        <w:t>0</w:t>
      </w:r>
      <w:r w:rsidRPr="00495832">
        <w:rPr>
          <w:rFonts w:ascii="Consolas" w:eastAsia="Times New Roman" w:hAnsi="Consolas" w:cs="Times New Roman"/>
          <w:color w:val="292929"/>
          <w:sz w:val="27"/>
          <w:szCs w:val="27"/>
          <w:lang w:val="en-IN" w:eastAsia="en-IN"/>
        </w:rPr>
        <w:t>;</w:t>
      </w:r>
    </w:p>
    <w:p w14:paraId="0E6A83F3"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r w:rsidRPr="00495832">
        <w:rPr>
          <w:rFonts w:ascii="Consolas" w:eastAsia="Times New Roman" w:hAnsi="Consolas" w:cs="Times New Roman"/>
          <w:color w:val="292929"/>
          <w:sz w:val="27"/>
          <w:szCs w:val="27"/>
          <w:lang w:val="en-IN" w:eastAsia="en-IN"/>
        </w:rPr>
        <w:t>}</w:t>
      </w:r>
    </w:p>
    <w:p w14:paraId="2754C59D" w14:textId="77777777" w:rsidR="00495832" w:rsidRPr="00495832" w:rsidRDefault="00495832" w:rsidP="00495832">
      <w:pPr>
        <w:shd w:val="clear" w:color="auto" w:fill="FFFFFF"/>
        <w:spacing w:after="0" w:line="360" w:lineRule="atLeast"/>
        <w:rPr>
          <w:rFonts w:ascii="Consolas" w:eastAsia="Times New Roman" w:hAnsi="Consolas" w:cs="Times New Roman"/>
          <w:color w:val="292929"/>
          <w:sz w:val="27"/>
          <w:szCs w:val="27"/>
          <w:lang w:val="en-IN" w:eastAsia="en-IN"/>
        </w:rPr>
      </w:pPr>
    </w:p>
    <w:p w14:paraId="7AC4886D" w14:textId="77777777" w:rsidR="00495832" w:rsidRPr="00CA3606" w:rsidRDefault="00495832" w:rsidP="00495832">
      <w:pPr>
        <w:rPr>
          <w:color w:val="000000" w:themeColor="text1"/>
        </w:rPr>
      </w:pPr>
    </w:p>
    <w:p w14:paraId="60B2BC00" w14:textId="77777777" w:rsidR="00495832" w:rsidRPr="00CA3606" w:rsidRDefault="00495832" w:rsidP="00495832">
      <w:pPr>
        <w:pStyle w:val="Heading2"/>
        <w:rPr>
          <w:color w:val="000000" w:themeColor="text1"/>
        </w:rPr>
      </w:pPr>
      <w:r w:rsidRPr="00CA3606">
        <w:rPr>
          <w:color w:val="000000" w:themeColor="text1"/>
        </w:rPr>
        <w:lastRenderedPageBreak/>
        <w:t>Output:</w:t>
      </w:r>
    </w:p>
    <w:p w14:paraId="25ABCE8F" w14:textId="77777777" w:rsidR="0033535E" w:rsidRDefault="0033535E">
      <w:pPr>
        <w:rPr>
          <w:color w:val="000000" w:themeColor="text1"/>
        </w:rPr>
      </w:pPr>
      <w:r w:rsidRPr="0033535E">
        <w:rPr>
          <w:noProof/>
          <w:color w:val="000000" w:themeColor="text1"/>
        </w:rPr>
        <w:drawing>
          <wp:inline distT="0" distB="0" distL="0" distR="0" wp14:anchorId="310DFBD7" wp14:editId="008329DF">
            <wp:extent cx="3486637" cy="7487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637" cy="7487695"/>
                    </a:xfrm>
                    <a:prstGeom prst="rect">
                      <a:avLst/>
                    </a:prstGeom>
                  </pic:spPr>
                </pic:pic>
              </a:graphicData>
            </a:graphic>
          </wp:inline>
        </w:drawing>
      </w:r>
    </w:p>
    <w:p w14:paraId="2A1260D5" w14:textId="77777777" w:rsidR="0033535E" w:rsidRDefault="0033535E">
      <w:pPr>
        <w:rPr>
          <w:color w:val="000000" w:themeColor="text1"/>
        </w:rPr>
      </w:pPr>
    </w:p>
    <w:p w14:paraId="549C0200" w14:textId="7918923E" w:rsidR="0033535E" w:rsidRPr="0033535E" w:rsidRDefault="0033535E" w:rsidP="0033535E">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3.</w:t>
      </w:r>
      <w:r w:rsidRPr="0033535E">
        <w:rPr>
          <w:rFonts w:ascii="Times New Roman" w:eastAsia="Times New Roman" w:hAnsi="Times New Roman" w:cs="Times New Roman"/>
          <w:sz w:val="24"/>
          <w:szCs w:val="24"/>
          <w:lang w:val="en-IN" w:eastAsia="en-IN"/>
        </w:rPr>
        <w:t>Add a "construct expression tree" method to the binary tree data structure from the previous lab code—import stack from the standard template library (STL) to construct the expression tree. Import the Tree ADT program into another program that gets a valid postfix expression, constructs, and prints the expression tree. It consists of the following operations.</w:t>
      </w:r>
    </w:p>
    <w:p w14:paraId="00059FE8" w14:textId="77777777" w:rsidR="0033535E" w:rsidRPr="0033535E" w:rsidRDefault="0033535E" w:rsidP="0033535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33535E">
        <w:rPr>
          <w:rFonts w:ascii="Times New Roman" w:eastAsia="Times New Roman" w:hAnsi="Times New Roman" w:cs="Times New Roman"/>
          <w:sz w:val="24"/>
          <w:szCs w:val="24"/>
          <w:lang w:val="en-IN" w:eastAsia="en-IN"/>
        </w:rPr>
        <w:t>Postfix Expression</w:t>
      </w:r>
    </w:p>
    <w:p w14:paraId="72D43BF4" w14:textId="77777777" w:rsidR="0033535E" w:rsidRPr="0033535E" w:rsidRDefault="0033535E" w:rsidP="0033535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33535E">
        <w:rPr>
          <w:rFonts w:ascii="Times New Roman" w:eastAsia="Times New Roman" w:hAnsi="Times New Roman" w:cs="Times New Roman"/>
          <w:sz w:val="24"/>
          <w:szCs w:val="24"/>
          <w:lang w:val="en-IN" w:eastAsia="en-IN"/>
        </w:rPr>
        <w:t>Construct Expression Tree</w:t>
      </w:r>
    </w:p>
    <w:p w14:paraId="530CF414" w14:textId="77777777" w:rsidR="0033535E" w:rsidRPr="0033535E" w:rsidRDefault="0033535E" w:rsidP="0033535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33535E">
        <w:rPr>
          <w:rFonts w:ascii="Times New Roman" w:eastAsia="Times New Roman" w:hAnsi="Times New Roman" w:cs="Times New Roman"/>
          <w:sz w:val="24"/>
          <w:szCs w:val="24"/>
          <w:lang w:val="en-IN" w:eastAsia="en-IN"/>
        </w:rPr>
        <w:t>Preorder</w:t>
      </w:r>
      <w:proofErr w:type="spellEnd"/>
    </w:p>
    <w:p w14:paraId="32FC9562" w14:textId="77777777" w:rsidR="0033535E" w:rsidRPr="0033535E" w:rsidRDefault="0033535E" w:rsidP="0033535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33535E">
        <w:rPr>
          <w:rFonts w:ascii="Times New Roman" w:eastAsia="Times New Roman" w:hAnsi="Times New Roman" w:cs="Times New Roman"/>
          <w:sz w:val="24"/>
          <w:szCs w:val="24"/>
          <w:lang w:val="en-IN" w:eastAsia="en-IN"/>
        </w:rPr>
        <w:t>Inorder</w:t>
      </w:r>
      <w:proofErr w:type="spellEnd"/>
    </w:p>
    <w:p w14:paraId="1EFB9C95" w14:textId="77777777" w:rsidR="0033535E" w:rsidRPr="0033535E" w:rsidRDefault="0033535E" w:rsidP="0033535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33535E">
        <w:rPr>
          <w:rFonts w:ascii="Times New Roman" w:eastAsia="Times New Roman" w:hAnsi="Times New Roman" w:cs="Times New Roman"/>
          <w:sz w:val="24"/>
          <w:szCs w:val="24"/>
          <w:lang w:val="en-IN" w:eastAsia="en-IN"/>
        </w:rPr>
        <w:t>Postorder</w:t>
      </w:r>
      <w:proofErr w:type="spellEnd"/>
    </w:p>
    <w:p w14:paraId="35B2BAA6" w14:textId="77777777" w:rsidR="0033535E" w:rsidRPr="0033535E" w:rsidRDefault="0033535E" w:rsidP="0033535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33535E">
        <w:rPr>
          <w:rFonts w:ascii="Times New Roman" w:eastAsia="Times New Roman" w:hAnsi="Times New Roman" w:cs="Times New Roman"/>
          <w:sz w:val="24"/>
          <w:szCs w:val="24"/>
          <w:lang w:val="en-IN" w:eastAsia="en-IN"/>
        </w:rPr>
        <w:t>Exit</w:t>
      </w:r>
    </w:p>
    <w:p w14:paraId="709F38D8" w14:textId="77777777" w:rsidR="0033535E" w:rsidRPr="00CA3606" w:rsidRDefault="0033535E" w:rsidP="0033535E">
      <w:pPr>
        <w:pStyle w:val="Heading2"/>
        <w:rPr>
          <w:color w:val="000000" w:themeColor="text1"/>
        </w:rPr>
      </w:pPr>
      <w:r w:rsidRPr="00CA3606">
        <w:rPr>
          <w:color w:val="000000" w:themeColor="text1"/>
        </w:rPr>
        <w:t>Aim:</w:t>
      </w:r>
    </w:p>
    <w:p w14:paraId="2754A537" w14:textId="1AD2CD48" w:rsidR="0033535E" w:rsidRPr="00CA3606" w:rsidRDefault="0033535E" w:rsidP="0033535E">
      <w:pPr>
        <w:rPr>
          <w:color w:val="000000" w:themeColor="text1"/>
        </w:rPr>
      </w:pPr>
      <w:r>
        <w:t>To construct an expression tree using a postfix expression and perform standard traversals using a binary tree.</w:t>
      </w:r>
    </w:p>
    <w:p w14:paraId="7552F470" w14:textId="77777777" w:rsidR="0033535E" w:rsidRPr="00CA3606" w:rsidRDefault="0033535E" w:rsidP="0033535E">
      <w:pPr>
        <w:pStyle w:val="Heading2"/>
        <w:rPr>
          <w:color w:val="000000" w:themeColor="text1"/>
        </w:rPr>
      </w:pPr>
      <w:r w:rsidRPr="00CA3606">
        <w:rPr>
          <w:color w:val="000000" w:themeColor="text1"/>
        </w:rPr>
        <w:t>Algorithms:</w:t>
      </w:r>
    </w:p>
    <w:p w14:paraId="065AB062" w14:textId="77777777" w:rsidR="0033535E" w:rsidRPr="0033535E" w:rsidRDefault="0033535E" w:rsidP="0033535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3535E">
        <w:rPr>
          <w:rFonts w:ascii="Times New Roman" w:eastAsia="Times New Roman" w:hAnsi="Times New Roman" w:cs="Times New Roman"/>
          <w:b/>
          <w:bCs/>
          <w:sz w:val="27"/>
          <w:szCs w:val="27"/>
          <w:lang w:val="en-IN" w:eastAsia="en-IN"/>
        </w:rPr>
        <w:t>Construct Expression Tree →</w:t>
      </w:r>
    </w:p>
    <w:p w14:paraId="602D5B78" w14:textId="77777777" w:rsidR="0033535E" w:rsidRPr="0033535E" w:rsidRDefault="0033535E" w:rsidP="0033535E">
      <w:pPr>
        <w:spacing w:before="100" w:beforeAutospacing="1" w:after="100" w:afterAutospacing="1" w:line="240" w:lineRule="auto"/>
        <w:rPr>
          <w:rFonts w:ascii="Times New Roman" w:eastAsia="Times New Roman" w:hAnsi="Times New Roman" w:cs="Times New Roman"/>
          <w:sz w:val="24"/>
          <w:szCs w:val="24"/>
          <w:lang w:val="en-IN" w:eastAsia="en-IN"/>
        </w:rPr>
      </w:pPr>
      <w:r w:rsidRPr="0033535E">
        <w:rPr>
          <w:rFonts w:ascii="Times New Roman" w:eastAsia="Times New Roman" w:hAnsi="Times New Roman" w:cs="Times New Roman"/>
          <w:b/>
          <w:bCs/>
          <w:sz w:val="24"/>
          <w:szCs w:val="24"/>
          <w:lang w:val="en-IN" w:eastAsia="en-IN"/>
        </w:rPr>
        <w:t>Input:</w:t>
      </w:r>
      <w:r w:rsidRPr="0033535E">
        <w:rPr>
          <w:rFonts w:ascii="Times New Roman" w:eastAsia="Times New Roman" w:hAnsi="Times New Roman" w:cs="Times New Roman"/>
          <w:sz w:val="24"/>
          <w:szCs w:val="24"/>
          <w:lang w:val="en-IN" w:eastAsia="en-IN"/>
        </w:rPr>
        <w:t xml:space="preserve"> Postfix expression</w:t>
      </w:r>
      <w:r w:rsidRPr="0033535E">
        <w:rPr>
          <w:rFonts w:ascii="Times New Roman" w:eastAsia="Times New Roman" w:hAnsi="Times New Roman" w:cs="Times New Roman"/>
          <w:sz w:val="24"/>
          <w:szCs w:val="24"/>
          <w:lang w:val="en-IN" w:eastAsia="en-IN"/>
        </w:rPr>
        <w:br/>
      </w:r>
      <w:r w:rsidRPr="0033535E">
        <w:rPr>
          <w:rFonts w:ascii="Times New Roman" w:eastAsia="Times New Roman" w:hAnsi="Times New Roman" w:cs="Times New Roman"/>
          <w:b/>
          <w:bCs/>
          <w:sz w:val="24"/>
          <w:szCs w:val="24"/>
          <w:lang w:val="en-IN" w:eastAsia="en-IN"/>
        </w:rPr>
        <w:t>Output:</w:t>
      </w:r>
      <w:r w:rsidRPr="0033535E">
        <w:rPr>
          <w:rFonts w:ascii="Times New Roman" w:eastAsia="Times New Roman" w:hAnsi="Times New Roman" w:cs="Times New Roman"/>
          <w:sz w:val="24"/>
          <w:szCs w:val="24"/>
          <w:lang w:val="en-IN" w:eastAsia="en-IN"/>
        </w:rPr>
        <w:t xml:space="preserve"> Root of expression tree</w:t>
      </w:r>
    </w:p>
    <w:p w14:paraId="5C358D3A" w14:textId="77777777" w:rsidR="0033535E" w:rsidRPr="0033535E" w:rsidRDefault="0033535E" w:rsidP="0033535E">
      <w:pPr>
        <w:rPr>
          <w:color w:val="000000" w:themeColor="text1"/>
        </w:rPr>
      </w:pPr>
      <w:r w:rsidRPr="0033535E">
        <w:rPr>
          <w:color w:val="000000" w:themeColor="text1"/>
        </w:rPr>
        <w:t>1. Init empty stack&lt;</w:t>
      </w:r>
      <w:proofErr w:type="spellStart"/>
      <w:r w:rsidRPr="0033535E">
        <w:rPr>
          <w:color w:val="000000" w:themeColor="text1"/>
        </w:rPr>
        <w:t>TreeNode</w:t>
      </w:r>
      <w:proofErr w:type="spellEnd"/>
      <w:r w:rsidRPr="0033535E">
        <w:rPr>
          <w:color w:val="000000" w:themeColor="text1"/>
        </w:rPr>
        <w:t xml:space="preserve">*&gt; </w:t>
      </w:r>
      <w:proofErr w:type="spellStart"/>
      <w:r w:rsidRPr="0033535E">
        <w:rPr>
          <w:color w:val="000000" w:themeColor="text1"/>
        </w:rPr>
        <w:t>stk</w:t>
      </w:r>
      <w:proofErr w:type="spellEnd"/>
      <w:r w:rsidRPr="0033535E">
        <w:rPr>
          <w:color w:val="000000" w:themeColor="text1"/>
        </w:rPr>
        <w:t xml:space="preserve">  </w:t>
      </w:r>
    </w:p>
    <w:p w14:paraId="0D77BEAB" w14:textId="77777777" w:rsidR="0033535E" w:rsidRPr="0033535E" w:rsidRDefault="0033535E" w:rsidP="0033535E">
      <w:pPr>
        <w:rPr>
          <w:color w:val="000000" w:themeColor="text1"/>
        </w:rPr>
      </w:pPr>
      <w:r w:rsidRPr="0033535E">
        <w:rPr>
          <w:color w:val="000000" w:themeColor="text1"/>
        </w:rPr>
        <w:t xml:space="preserve">2. For each char </w:t>
      </w:r>
      <w:proofErr w:type="spellStart"/>
      <w:r w:rsidRPr="0033535E">
        <w:rPr>
          <w:color w:val="000000" w:themeColor="text1"/>
        </w:rPr>
        <w:t>ch</w:t>
      </w:r>
      <w:proofErr w:type="spellEnd"/>
      <w:r w:rsidRPr="0033535E">
        <w:rPr>
          <w:color w:val="000000" w:themeColor="text1"/>
        </w:rPr>
        <w:t xml:space="preserve"> in postfix:</w:t>
      </w:r>
    </w:p>
    <w:p w14:paraId="45DA5C5F" w14:textId="77777777" w:rsidR="0033535E" w:rsidRPr="0033535E" w:rsidRDefault="0033535E" w:rsidP="0033535E">
      <w:pPr>
        <w:rPr>
          <w:color w:val="000000" w:themeColor="text1"/>
        </w:rPr>
      </w:pPr>
      <w:r w:rsidRPr="0033535E">
        <w:rPr>
          <w:color w:val="000000" w:themeColor="text1"/>
        </w:rPr>
        <w:t xml:space="preserve">  a. If </w:t>
      </w:r>
      <w:proofErr w:type="spellStart"/>
      <w:r w:rsidRPr="0033535E">
        <w:rPr>
          <w:color w:val="000000" w:themeColor="text1"/>
        </w:rPr>
        <w:t>ch</w:t>
      </w:r>
      <w:proofErr w:type="spellEnd"/>
      <w:r w:rsidRPr="0033535E">
        <w:rPr>
          <w:color w:val="000000" w:themeColor="text1"/>
        </w:rPr>
        <w:t xml:space="preserve"> is operand </w:t>
      </w:r>
      <w:r w:rsidRPr="0033535E">
        <w:rPr>
          <w:rFonts w:hint="eastAsia"/>
          <w:color w:val="000000" w:themeColor="text1"/>
        </w:rPr>
        <w:t>→</w:t>
      </w:r>
      <w:r w:rsidRPr="0033535E">
        <w:rPr>
          <w:color w:val="000000" w:themeColor="text1"/>
        </w:rPr>
        <w:t xml:space="preserve">  </w:t>
      </w:r>
    </w:p>
    <w:p w14:paraId="65166F78" w14:textId="77777777" w:rsidR="0033535E" w:rsidRPr="0033535E" w:rsidRDefault="0033535E" w:rsidP="0033535E">
      <w:pPr>
        <w:rPr>
          <w:color w:val="000000" w:themeColor="text1"/>
        </w:rPr>
      </w:pPr>
      <w:r w:rsidRPr="0033535E">
        <w:rPr>
          <w:color w:val="000000" w:themeColor="text1"/>
        </w:rPr>
        <w:t xml:space="preserve">   Create new node with </w:t>
      </w:r>
      <w:proofErr w:type="spellStart"/>
      <w:r w:rsidRPr="0033535E">
        <w:rPr>
          <w:color w:val="000000" w:themeColor="text1"/>
        </w:rPr>
        <w:t>ch</w:t>
      </w:r>
      <w:proofErr w:type="spellEnd"/>
      <w:r w:rsidRPr="0033535E">
        <w:rPr>
          <w:color w:val="000000" w:themeColor="text1"/>
        </w:rPr>
        <w:t xml:space="preserve"> </w:t>
      </w:r>
      <w:r w:rsidRPr="0033535E">
        <w:rPr>
          <w:rFonts w:hint="eastAsia"/>
          <w:color w:val="000000" w:themeColor="text1"/>
        </w:rPr>
        <w:t>→</w:t>
      </w:r>
      <w:r w:rsidRPr="0033535E">
        <w:rPr>
          <w:color w:val="000000" w:themeColor="text1"/>
        </w:rPr>
        <w:t xml:space="preserve"> push to </w:t>
      </w:r>
      <w:proofErr w:type="spellStart"/>
      <w:r w:rsidRPr="0033535E">
        <w:rPr>
          <w:color w:val="000000" w:themeColor="text1"/>
        </w:rPr>
        <w:t>stk</w:t>
      </w:r>
      <w:proofErr w:type="spellEnd"/>
      <w:r w:rsidRPr="0033535E">
        <w:rPr>
          <w:color w:val="000000" w:themeColor="text1"/>
        </w:rPr>
        <w:t xml:space="preserve">  </w:t>
      </w:r>
    </w:p>
    <w:p w14:paraId="28BF28F6" w14:textId="77777777" w:rsidR="0033535E" w:rsidRPr="0033535E" w:rsidRDefault="0033535E" w:rsidP="0033535E">
      <w:pPr>
        <w:rPr>
          <w:color w:val="000000" w:themeColor="text1"/>
        </w:rPr>
      </w:pPr>
      <w:r w:rsidRPr="0033535E">
        <w:rPr>
          <w:color w:val="000000" w:themeColor="text1"/>
        </w:rPr>
        <w:t xml:space="preserve">  b. Else if </w:t>
      </w:r>
      <w:proofErr w:type="spellStart"/>
      <w:r w:rsidRPr="0033535E">
        <w:rPr>
          <w:color w:val="000000" w:themeColor="text1"/>
        </w:rPr>
        <w:t>ch</w:t>
      </w:r>
      <w:proofErr w:type="spellEnd"/>
      <w:r w:rsidRPr="0033535E">
        <w:rPr>
          <w:color w:val="000000" w:themeColor="text1"/>
        </w:rPr>
        <w:t xml:space="preserve"> is operator </w:t>
      </w:r>
      <w:r w:rsidRPr="0033535E">
        <w:rPr>
          <w:rFonts w:hint="eastAsia"/>
          <w:color w:val="000000" w:themeColor="text1"/>
        </w:rPr>
        <w:t>→</w:t>
      </w:r>
      <w:r w:rsidRPr="0033535E">
        <w:rPr>
          <w:color w:val="000000" w:themeColor="text1"/>
        </w:rPr>
        <w:t xml:space="preserve">  </w:t>
      </w:r>
    </w:p>
    <w:p w14:paraId="48931B17" w14:textId="77777777" w:rsidR="0033535E" w:rsidRPr="0033535E" w:rsidRDefault="0033535E" w:rsidP="0033535E">
      <w:pPr>
        <w:rPr>
          <w:color w:val="000000" w:themeColor="text1"/>
        </w:rPr>
      </w:pPr>
      <w:r w:rsidRPr="0033535E">
        <w:rPr>
          <w:color w:val="000000" w:themeColor="text1"/>
        </w:rPr>
        <w:t xml:space="preserve">   Pop 2 nodes (right, left)  </w:t>
      </w:r>
    </w:p>
    <w:p w14:paraId="4E832443" w14:textId="77777777" w:rsidR="0033535E" w:rsidRPr="0033535E" w:rsidRDefault="0033535E" w:rsidP="0033535E">
      <w:pPr>
        <w:rPr>
          <w:color w:val="000000" w:themeColor="text1"/>
        </w:rPr>
      </w:pPr>
      <w:r w:rsidRPr="0033535E">
        <w:rPr>
          <w:color w:val="000000" w:themeColor="text1"/>
        </w:rPr>
        <w:t xml:space="preserve">   Create new node with </w:t>
      </w:r>
      <w:proofErr w:type="spellStart"/>
      <w:r w:rsidRPr="0033535E">
        <w:rPr>
          <w:color w:val="000000" w:themeColor="text1"/>
        </w:rPr>
        <w:t>ch</w:t>
      </w:r>
      <w:proofErr w:type="spellEnd"/>
      <w:r w:rsidRPr="0033535E">
        <w:rPr>
          <w:color w:val="000000" w:themeColor="text1"/>
        </w:rPr>
        <w:t xml:space="preserve"> as root  </w:t>
      </w:r>
    </w:p>
    <w:p w14:paraId="1812EF31" w14:textId="77777777" w:rsidR="0033535E" w:rsidRPr="0033535E" w:rsidRDefault="0033535E" w:rsidP="0033535E">
      <w:pPr>
        <w:rPr>
          <w:color w:val="000000" w:themeColor="text1"/>
        </w:rPr>
      </w:pPr>
      <w:r w:rsidRPr="0033535E">
        <w:rPr>
          <w:color w:val="000000" w:themeColor="text1"/>
        </w:rPr>
        <w:t xml:space="preserve">   Set left, right children  </w:t>
      </w:r>
    </w:p>
    <w:p w14:paraId="296EDDE7" w14:textId="77777777" w:rsidR="0033535E" w:rsidRPr="0033535E" w:rsidRDefault="0033535E" w:rsidP="0033535E">
      <w:pPr>
        <w:rPr>
          <w:color w:val="000000" w:themeColor="text1"/>
        </w:rPr>
      </w:pPr>
      <w:r w:rsidRPr="0033535E">
        <w:rPr>
          <w:color w:val="000000" w:themeColor="text1"/>
        </w:rPr>
        <w:t xml:space="preserve">   Push new root to </w:t>
      </w:r>
      <w:proofErr w:type="spellStart"/>
      <w:r w:rsidRPr="0033535E">
        <w:rPr>
          <w:color w:val="000000" w:themeColor="text1"/>
        </w:rPr>
        <w:t>stk</w:t>
      </w:r>
      <w:proofErr w:type="spellEnd"/>
      <w:r w:rsidRPr="0033535E">
        <w:rPr>
          <w:color w:val="000000" w:themeColor="text1"/>
        </w:rPr>
        <w:t xml:space="preserve">  </w:t>
      </w:r>
    </w:p>
    <w:p w14:paraId="0A785524" w14:textId="028222D2" w:rsidR="0033535E" w:rsidRPr="0033535E" w:rsidRDefault="0033535E" w:rsidP="0033535E">
      <w:pPr>
        <w:pStyle w:val="ListParagraph"/>
        <w:numPr>
          <w:ilvl w:val="0"/>
          <w:numId w:val="24"/>
        </w:numPr>
        <w:rPr>
          <w:color w:val="000000" w:themeColor="text1"/>
        </w:rPr>
      </w:pPr>
      <w:r w:rsidRPr="0033535E">
        <w:rPr>
          <w:rFonts w:hint="eastAsia"/>
          <w:color w:val="000000" w:themeColor="text1"/>
        </w:rPr>
        <w:t xml:space="preserve">Root of expression tree </w:t>
      </w:r>
      <w:r w:rsidRPr="0033535E">
        <w:rPr>
          <w:rFonts w:hint="eastAsia"/>
          <w:color w:val="000000" w:themeColor="text1"/>
        </w:rPr>
        <w:t>←</w:t>
      </w:r>
      <w:r w:rsidRPr="0033535E">
        <w:rPr>
          <w:rFonts w:hint="eastAsia"/>
          <w:color w:val="000000" w:themeColor="text1"/>
        </w:rPr>
        <w:t xml:space="preserve"> </w:t>
      </w:r>
      <w:proofErr w:type="spellStart"/>
      <w:proofErr w:type="gramStart"/>
      <w:r w:rsidRPr="0033535E">
        <w:rPr>
          <w:rFonts w:hint="eastAsia"/>
          <w:color w:val="000000" w:themeColor="text1"/>
        </w:rPr>
        <w:t>stk.top</w:t>
      </w:r>
      <w:proofErr w:type="spellEnd"/>
      <w:r w:rsidRPr="0033535E">
        <w:rPr>
          <w:rFonts w:hint="eastAsia"/>
          <w:color w:val="000000" w:themeColor="text1"/>
        </w:rPr>
        <w:t>(</w:t>
      </w:r>
      <w:proofErr w:type="gramEnd"/>
      <w:r w:rsidRPr="0033535E">
        <w:rPr>
          <w:rFonts w:hint="eastAsia"/>
          <w:color w:val="000000" w:themeColor="text1"/>
        </w:rPr>
        <w:t xml:space="preserve">)  </w:t>
      </w:r>
    </w:p>
    <w:p w14:paraId="3B0679F9" w14:textId="5FEB31AB" w:rsidR="0033535E" w:rsidRDefault="0033535E" w:rsidP="0033535E">
      <w:pPr>
        <w:rPr>
          <w:color w:val="000000" w:themeColor="text1"/>
        </w:rPr>
      </w:pPr>
      <w:r w:rsidRPr="0033535E">
        <w:rPr>
          <w:rFonts w:hint="eastAsia"/>
          <w:color w:val="000000" w:themeColor="text1"/>
        </w:rPr>
        <w:t xml:space="preserve">Visit </w:t>
      </w:r>
      <w:r w:rsidRPr="0033535E">
        <w:rPr>
          <w:rFonts w:hint="eastAsia"/>
          <w:color w:val="000000" w:themeColor="text1"/>
        </w:rPr>
        <w:t>→</w:t>
      </w:r>
      <w:r w:rsidRPr="0033535E">
        <w:rPr>
          <w:rFonts w:hint="eastAsia"/>
          <w:color w:val="000000" w:themeColor="text1"/>
        </w:rPr>
        <w:t xml:space="preserve"> Left </w:t>
      </w:r>
      <w:r w:rsidRPr="0033535E">
        <w:rPr>
          <w:rFonts w:hint="eastAsia"/>
          <w:color w:val="000000" w:themeColor="text1"/>
        </w:rPr>
        <w:t>→</w:t>
      </w:r>
      <w:r w:rsidRPr="0033535E">
        <w:rPr>
          <w:rFonts w:hint="eastAsia"/>
          <w:color w:val="000000" w:themeColor="text1"/>
        </w:rPr>
        <w:t xml:space="preserve"> Right</w:t>
      </w:r>
    </w:p>
    <w:p w14:paraId="5CDD501A" w14:textId="7B28577B" w:rsidR="0033535E" w:rsidRDefault="0033535E" w:rsidP="0033535E">
      <w:pPr>
        <w:rPr>
          <w:color w:val="000000" w:themeColor="text1"/>
        </w:rPr>
      </w:pPr>
      <w:r w:rsidRPr="0033535E">
        <w:rPr>
          <w:rFonts w:hint="eastAsia"/>
          <w:color w:val="000000" w:themeColor="text1"/>
        </w:rPr>
        <w:t xml:space="preserve">Left </w:t>
      </w:r>
      <w:r w:rsidRPr="0033535E">
        <w:rPr>
          <w:rFonts w:hint="eastAsia"/>
          <w:color w:val="000000" w:themeColor="text1"/>
        </w:rPr>
        <w:t>→</w:t>
      </w:r>
      <w:r w:rsidRPr="0033535E">
        <w:rPr>
          <w:rFonts w:hint="eastAsia"/>
          <w:color w:val="000000" w:themeColor="text1"/>
        </w:rPr>
        <w:t xml:space="preserve"> Visit </w:t>
      </w:r>
      <w:r w:rsidRPr="0033535E">
        <w:rPr>
          <w:rFonts w:hint="eastAsia"/>
          <w:color w:val="000000" w:themeColor="text1"/>
        </w:rPr>
        <w:t>→</w:t>
      </w:r>
      <w:r w:rsidRPr="0033535E">
        <w:rPr>
          <w:rFonts w:hint="eastAsia"/>
          <w:color w:val="000000" w:themeColor="text1"/>
        </w:rPr>
        <w:t xml:space="preserve"> Right</w:t>
      </w:r>
    </w:p>
    <w:p w14:paraId="6062E145" w14:textId="743278C9" w:rsidR="0033535E" w:rsidRPr="00CA3606" w:rsidRDefault="0033535E" w:rsidP="0033535E">
      <w:pPr>
        <w:rPr>
          <w:color w:val="000000" w:themeColor="text1"/>
        </w:rPr>
      </w:pPr>
      <w:r w:rsidRPr="0033535E">
        <w:rPr>
          <w:rFonts w:hint="eastAsia"/>
          <w:color w:val="000000" w:themeColor="text1"/>
        </w:rPr>
        <w:lastRenderedPageBreak/>
        <w:t xml:space="preserve">Left </w:t>
      </w:r>
      <w:r w:rsidRPr="0033535E">
        <w:rPr>
          <w:rFonts w:hint="eastAsia"/>
          <w:color w:val="000000" w:themeColor="text1"/>
        </w:rPr>
        <w:t>→</w:t>
      </w:r>
      <w:r w:rsidRPr="0033535E">
        <w:rPr>
          <w:rFonts w:hint="eastAsia"/>
          <w:color w:val="000000" w:themeColor="text1"/>
        </w:rPr>
        <w:t xml:space="preserve"> Right </w:t>
      </w:r>
      <w:r w:rsidRPr="0033535E">
        <w:rPr>
          <w:rFonts w:hint="eastAsia"/>
          <w:color w:val="000000" w:themeColor="text1"/>
        </w:rPr>
        <w:t>→</w:t>
      </w:r>
      <w:r w:rsidRPr="0033535E">
        <w:rPr>
          <w:rFonts w:hint="eastAsia"/>
          <w:color w:val="000000" w:themeColor="text1"/>
        </w:rPr>
        <w:t xml:space="preserve"> Visit</w:t>
      </w:r>
    </w:p>
    <w:p w14:paraId="4C69097B" w14:textId="77777777" w:rsidR="0033535E" w:rsidRPr="00CA3606" w:rsidRDefault="0033535E" w:rsidP="0033535E">
      <w:pPr>
        <w:pStyle w:val="Heading2"/>
        <w:rPr>
          <w:color w:val="000000" w:themeColor="text1"/>
        </w:rPr>
      </w:pPr>
      <w:r w:rsidRPr="00CA3606">
        <w:rPr>
          <w:color w:val="000000" w:themeColor="text1"/>
        </w:rPr>
        <w:t>Code:</w:t>
      </w:r>
    </w:p>
    <w:p w14:paraId="6B10594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B5200D"/>
          <w:sz w:val="27"/>
          <w:szCs w:val="27"/>
          <w:lang w:val="en-IN" w:eastAsia="en-IN"/>
        </w:rPr>
        <w:t>#include</w:t>
      </w:r>
      <w:r w:rsidRPr="0033535E">
        <w:rPr>
          <w:rFonts w:ascii="Consolas" w:eastAsia="Times New Roman" w:hAnsi="Consolas" w:cs="Times New Roman"/>
          <w:color w:val="0F4A85"/>
          <w:sz w:val="27"/>
          <w:szCs w:val="27"/>
          <w:lang w:val="en-IN" w:eastAsia="en-IN"/>
        </w:rPr>
        <w:t xml:space="preserve"> &lt;iostream&gt;</w:t>
      </w:r>
    </w:p>
    <w:p w14:paraId="6D3DD94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B5200D"/>
          <w:sz w:val="27"/>
          <w:szCs w:val="27"/>
          <w:lang w:val="en-IN" w:eastAsia="en-IN"/>
        </w:rPr>
        <w:t>#include</w:t>
      </w:r>
      <w:r w:rsidRPr="0033535E">
        <w:rPr>
          <w:rFonts w:ascii="Consolas" w:eastAsia="Times New Roman" w:hAnsi="Consolas" w:cs="Times New Roman"/>
          <w:color w:val="0F4A85"/>
          <w:sz w:val="27"/>
          <w:szCs w:val="27"/>
          <w:lang w:val="en-IN" w:eastAsia="en-IN"/>
        </w:rPr>
        <w:t xml:space="preserve"> &lt;stack&gt;</w:t>
      </w:r>
    </w:p>
    <w:p w14:paraId="78C6370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B5200D"/>
          <w:sz w:val="27"/>
          <w:szCs w:val="27"/>
          <w:lang w:val="en-IN" w:eastAsia="en-IN"/>
        </w:rPr>
        <w:t>#include</w:t>
      </w:r>
      <w:r w:rsidRPr="0033535E">
        <w:rPr>
          <w:rFonts w:ascii="Consolas" w:eastAsia="Times New Roman" w:hAnsi="Consolas" w:cs="Times New Roman"/>
          <w:color w:val="0F4A85"/>
          <w:sz w:val="27"/>
          <w:szCs w:val="27"/>
          <w:lang w:val="en-IN" w:eastAsia="en-IN"/>
        </w:rPr>
        <w:t xml:space="preserve"> &lt;</w:t>
      </w:r>
      <w:proofErr w:type="spellStart"/>
      <w:r w:rsidRPr="0033535E">
        <w:rPr>
          <w:rFonts w:ascii="Consolas" w:eastAsia="Times New Roman" w:hAnsi="Consolas" w:cs="Times New Roman"/>
          <w:color w:val="0F4A85"/>
          <w:sz w:val="27"/>
          <w:szCs w:val="27"/>
          <w:lang w:val="en-IN" w:eastAsia="en-IN"/>
        </w:rPr>
        <w:t>cctype</w:t>
      </w:r>
      <w:proofErr w:type="spellEnd"/>
      <w:r w:rsidRPr="0033535E">
        <w:rPr>
          <w:rFonts w:ascii="Consolas" w:eastAsia="Times New Roman" w:hAnsi="Consolas" w:cs="Times New Roman"/>
          <w:color w:val="0F4A85"/>
          <w:sz w:val="27"/>
          <w:szCs w:val="27"/>
          <w:lang w:val="en-IN" w:eastAsia="en-IN"/>
        </w:rPr>
        <w:t xml:space="preserve">&gt; </w:t>
      </w:r>
      <w:r w:rsidRPr="0033535E">
        <w:rPr>
          <w:rFonts w:ascii="Consolas" w:eastAsia="Times New Roman" w:hAnsi="Consolas" w:cs="Times New Roman"/>
          <w:color w:val="515151"/>
          <w:sz w:val="27"/>
          <w:szCs w:val="27"/>
          <w:lang w:val="en-IN" w:eastAsia="en-IN"/>
        </w:rPr>
        <w:t xml:space="preserve">// For </w:t>
      </w:r>
      <w:proofErr w:type="spellStart"/>
      <w:proofErr w:type="gramStart"/>
      <w:r w:rsidRPr="0033535E">
        <w:rPr>
          <w:rFonts w:ascii="Consolas" w:eastAsia="Times New Roman" w:hAnsi="Consolas" w:cs="Times New Roman"/>
          <w:color w:val="515151"/>
          <w:sz w:val="27"/>
          <w:szCs w:val="27"/>
          <w:lang w:val="en-IN" w:eastAsia="en-IN"/>
        </w:rPr>
        <w:t>isalpha</w:t>
      </w:r>
      <w:proofErr w:type="spellEnd"/>
      <w:r w:rsidRPr="0033535E">
        <w:rPr>
          <w:rFonts w:ascii="Consolas" w:eastAsia="Times New Roman" w:hAnsi="Consolas" w:cs="Times New Roman"/>
          <w:color w:val="515151"/>
          <w:sz w:val="27"/>
          <w:szCs w:val="27"/>
          <w:lang w:val="en-IN" w:eastAsia="en-IN"/>
        </w:rPr>
        <w:t>(</w:t>
      </w:r>
      <w:proofErr w:type="gramEnd"/>
      <w:r w:rsidRPr="0033535E">
        <w:rPr>
          <w:rFonts w:ascii="Consolas" w:eastAsia="Times New Roman" w:hAnsi="Consolas" w:cs="Times New Roman"/>
          <w:color w:val="515151"/>
          <w:sz w:val="27"/>
          <w:szCs w:val="27"/>
          <w:lang w:val="en-IN" w:eastAsia="en-IN"/>
        </w:rPr>
        <w:t xml:space="preserve">), </w:t>
      </w:r>
      <w:proofErr w:type="spellStart"/>
      <w:r w:rsidRPr="0033535E">
        <w:rPr>
          <w:rFonts w:ascii="Consolas" w:eastAsia="Times New Roman" w:hAnsi="Consolas" w:cs="Times New Roman"/>
          <w:color w:val="515151"/>
          <w:sz w:val="27"/>
          <w:szCs w:val="27"/>
          <w:lang w:val="en-IN" w:eastAsia="en-IN"/>
        </w:rPr>
        <w:t>isdigit</w:t>
      </w:r>
      <w:proofErr w:type="spellEnd"/>
      <w:r w:rsidRPr="0033535E">
        <w:rPr>
          <w:rFonts w:ascii="Consolas" w:eastAsia="Times New Roman" w:hAnsi="Consolas" w:cs="Times New Roman"/>
          <w:color w:val="515151"/>
          <w:sz w:val="27"/>
          <w:szCs w:val="27"/>
          <w:lang w:val="en-IN" w:eastAsia="en-IN"/>
        </w:rPr>
        <w:t>()</w:t>
      </w:r>
    </w:p>
    <w:p w14:paraId="6739586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B5200D"/>
          <w:sz w:val="27"/>
          <w:szCs w:val="27"/>
          <w:lang w:val="en-IN" w:eastAsia="en-IN"/>
        </w:rPr>
        <w:t>#include</w:t>
      </w:r>
      <w:r w:rsidRPr="0033535E">
        <w:rPr>
          <w:rFonts w:ascii="Consolas" w:eastAsia="Times New Roman" w:hAnsi="Consolas" w:cs="Times New Roman"/>
          <w:color w:val="0F4A85"/>
          <w:sz w:val="27"/>
          <w:szCs w:val="27"/>
          <w:lang w:val="en-IN" w:eastAsia="en-IN"/>
        </w:rPr>
        <w:t xml:space="preserve"> &lt;string&gt;</w:t>
      </w:r>
    </w:p>
    <w:p w14:paraId="1E01AAC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41009C8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B5200D"/>
          <w:sz w:val="27"/>
          <w:szCs w:val="27"/>
          <w:lang w:val="en-IN" w:eastAsia="en-IN"/>
        </w:rPr>
        <w:t>using</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namespace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185E73"/>
          <w:sz w:val="27"/>
          <w:szCs w:val="27"/>
          <w:lang w:val="en-IN" w:eastAsia="en-IN"/>
        </w:rPr>
        <w:t>std</w:t>
      </w:r>
      <w:r w:rsidRPr="0033535E">
        <w:rPr>
          <w:rFonts w:ascii="Consolas" w:eastAsia="Times New Roman" w:hAnsi="Consolas" w:cs="Times New Roman"/>
          <w:color w:val="292929"/>
          <w:sz w:val="27"/>
          <w:szCs w:val="27"/>
          <w:lang w:val="en-IN" w:eastAsia="en-IN"/>
        </w:rPr>
        <w:t>;</w:t>
      </w:r>
    </w:p>
    <w:p w14:paraId="4F82E9B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6C4E2F6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0F4A85"/>
          <w:sz w:val="27"/>
          <w:szCs w:val="27"/>
          <w:lang w:val="en-IN" w:eastAsia="en-IN"/>
        </w:rPr>
        <w:t>class</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185E73"/>
          <w:sz w:val="27"/>
          <w:szCs w:val="27"/>
          <w:lang w:val="en-IN" w:eastAsia="en-IN"/>
        </w:rPr>
        <w:t>ExpressionTree</w:t>
      </w:r>
      <w:proofErr w:type="spellEnd"/>
    </w:p>
    <w:p w14:paraId="0E7CAB2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w:t>
      </w:r>
    </w:p>
    <w:p w14:paraId="5FBDD37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0F4A85"/>
          <w:sz w:val="27"/>
          <w:szCs w:val="27"/>
          <w:lang w:val="en-IN" w:eastAsia="en-IN"/>
        </w:rPr>
        <w:t>private:</w:t>
      </w:r>
    </w:p>
    <w:p w14:paraId="1065C10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Define a tree node structure</w:t>
      </w:r>
    </w:p>
    <w:p w14:paraId="2AAB637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struct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185E73"/>
          <w:sz w:val="27"/>
          <w:szCs w:val="27"/>
          <w:lang w:val="en-IN" w:eastAsia="en-IN"/>
        </w:rPr>
        <w:t>Node</w:t>
      </w:r>
    </w:p>
    <w:p w14:paraId="0C12B27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4455D6A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char</w:t>
      </w:r>
      <w:r w:rsidRPr="0033535E">
        <w:rPr>
          <w:rFonts w:ascii="Consolas" w:eastAsia="Times New Roman" w:hAnsi="Consolas" w:cs="Times New Roman"/>
          <w:color w:val="292929"/>
          <w:sz w:val="27"/>
          <w:szCs w:val="27"/>
          <w:lang w:val="en-IN" w:eastAsia="en-IN"/>
        </w:rPr>
        <w:t xml:space="preserve"> value;</w:t>
      </w:r>
    </w:p>
    <w:p w14:paraId="2C18807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Node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left;</w:t>
      </w:r>
    </w:p>
    <w:p w14:paraId="430506C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Node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right;</w:t>
      </w:r>
    </w:p>
    <w:p w14:paraId="32E11CC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011A42D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gramStart"/>
      <w:r w:rsidRPr="0033535E">
        <w:rPr>
          <w:rFonts w:ascii="Consolas" w:eastAsia="Times New Roman" w:hAnsi="Consolas" w:cs="Times New Roman"/>
          <w:color w:val="5E2CBC"/>
          <w:sz w:val="27"/>
          <w:szCs w:val="27"/>
          <w:lang w:val="en-IN" w:eastAsia="en-IN"/>
        </w:rPr>
        <w:t>Node</w:t>
      </w:r>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0F4A85"/>
          <w:sz w:val="27"/>
          <w:szCs w:val="27"/>
          <w:lang w:val="en-IN" w:eastAsia="en-IN"/>
        </w:rPr>
        <w:t>char</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001080"/>
          <w:sz w:val="27"/>
          <w:szCs w:val="27"/>
          <w:lang w:val="en-IN" w:eastAsia="en-IN"/>
        </w:rPr>
        <w:t>val</w:t>
      </w:r>
      <w:proofErr w:type="spellEnd"/>
      <w:r w:rsidRPr="0033535E">
        <w:rPr>
          <w:rFonts w:ascii="Consolas" w:eastAsia="Times New Roman" w:hAnsi="Consolas" w:cs="Times New Roman"/>
          <w:color w:val="292929"/>
          <w:sz w:val="27"/>
          <w:szCs w:val="27"/>
          <w:lang w:val="en-IN" w:eastAsia="en-IN"/>
        </w:rPr>
        <w:t xml:space="preserve">) : </w:t>
      </w:r>
      <w:r w:rsidRPr="0033535E">
        <w:rPr>
          <w:rFonts w:ascii="Consolas" w:eastAsia="Times New Roman" w:hAnsi="Consolas" w:cs="Times New Roman"/>
          <w:color w:val="5E2CBC"/>
          <w:sz w:val="27"/>
          <w:szCs w:val="27"/>
          <w:lang w:val="en-IN" w:eastAsia="en-IN"/>
        </w:rPr>
        <w:t>value</w:t>
      </w:r>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292929"/>
          <w:sz w:val="27"/>
          <w:szCs w:val="27"/>
          <w:lang w:val="en-IN" w:eastAsia="en-IN"/>
        </w:rPr>
        <w:t>val</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5E2CBC"/>
          <w:sz w:val="27"/>
          <w:szCs w:val="27"/>
          <w:lang w:val="en-IN" w:eastAsia="en-IN"/>
        </w:rPr>
        <w:t>left</w:t>
      </w:r>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0F4A85"/>
          <w:sz w:val="27"/>
          <w:szCs w:val="27"/>
          <w:lang w:val="en-IN" w:eastAsia="en-IN"/>
        </w:rPr>
        <w:t>nullptr</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5E2CBC"/>
          <w:sz w:val="27"/>
          <w:szCs w:val="27"/>
          <w:lang w:val="en-IN" w:eastAsia="en-IN"/>
        </w:rPr>
        <w:t>right</w:t>
      </w:r>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0F4A85"/>
          <w:sz w:val="27"/>
          <w:szCs w:val="27"/>
          <w:lang w:val="en-IN" w:eastAsia="en-IN"/>
        </w:rPr>
        <w:t>nullptr</w:t>
      </w:r>
      <w:proofErr w:type="spellEnd"/>
      <w:r w:rsidRPr="0033535E">
        <w:rPr>
          <w:rFonts w:ascii="Consolas" w:eastAsia="Times New Roman" w:hAnsi="Consolas" w:cs="Times New Roman"/>
          <w:color w:val="292929"/>
          <w:sz w:val="27"/>
          <w:szCs w:val="27"/>
          <w:lang w:val="en-IN" w:eastAsia="en-IN"/>
        </w:rPr>
        <w:t>) {}</w:t>
      </w:r>
    </w:p>
    <w:p w14:paraId="6782A9D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1ABB5DE1" w14:textId="77777777" w:rsidR="0033535E" w:rsidRPr="0033535E" w:rsidRDefault="0033535E" w:rsidP="0033535E">
      <w:pPr>
        <w:shd w:val="clear" w:color="auto" w:fill="FFFFFF"/>
        <w:spacing w:after="270" w:line="360" w:lineRule="atLeast"/>
        <w:rPr>
          <w:rFonts w:ascii="Consolas" w:eastAsia="Times New Roman" w:hAnsi="Consolas" w:cs="Times New Roman"/>
          <w:color w:val="292929"/>
          <w:sz w:val="27"/>
          <w:szCs w:val="27"/>
          <w:lang w:val="en-IN" w:eastAsia="en-IN"/>
        </w:rPr>
      </w:pPr>
    </w:p>
    <w:p w14:paraId="210D3078"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0F4A85"/>
          <w:sz w:val="27"/>
          <w:szCs w:val="27"/>
          <w:lang w:val="en-IN" w:eastAsia="en-IN"/>
        </w:rPr>
        <w:t>public:</w:t>
      </w:r>
    </w:p>
    <w:p w14:paraId="12093A1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0707788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Node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root;</w:t>
      </w:r>
    </w:p>
    <w:p w14:paraId="44A78E8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Constructor</w:t>
      </w:r>
    </w:p>
    <w:p w14:paraId="6B14002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5E2CBC"/>
          <w:sz w:val="27"/>
          <w:szCs w:val="27"/>
          <w:lang w:val="en-IN" w:eastAsia="en-IN"/>
        </w:rPr>
        <w:t>ExpressionTree</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 xml:space="preserve">) : </w:t>
      </w:r>
      <w:r w:rsidRPr="0033535E">
        <w:rPr>
          <w:rFonts w:ascii="Consolas" w:eastAsia="Times New Roman" w:hAnsi="Consolas" w:cs="Times New Roman"/>
          <w:color w:val="5E2CBC"/>
          <w:sz w:val="27"/>
          <w:szCs w:val="27"/>
          <w:lang w:val="en-IN" w:eastAsia="en-IN"/>
        </w:rPr>
        <w:t>root</w:t>
      </w:r>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0F4A85"/>
          <w:sz w:val="27"/>
          <w:szCs w:val="27"/>
          <w:lang w:val="en-IN" w:eastAsia="en-IN"/>
        </w:rPr>
        <w:t>nullptr</w:t>
      </w:r>
      <w:proofErr w:type="spellEnd"/>
      <w:r w:rsidRPr="0033535E">
        <w:rPr>
          <w:rFonts w:ascii="Consolas" w:eastAsia="Times New Roman" w:hAnsi="Consolas" w:cs="Times New Roman"/>
          <w:color w:val="292929"/>
          <w:sz w:val="27"/>
          <w:szCs w:val="27"/>
          <w:lang w:val="en-IN" w:eastAsia="en-IN"/>
        </w:rPr>
        <w:t>) {}</w:t>
      </w:r>
    </w:p>
    <w:p w14:paraId="79569E9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0B0F49E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Public function to build the expression tree from a postfix string</w:t>
      </w:r>
    </w:p>
    <w:p w14:paraId="6492A8D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void</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5E2CBC"/>
          <w:sz w:val="27"/>
          <w:szCs w:val="27"/>
          <w:lang w:val="en-IN" w:eastAsia="en-IN"/>
        </w:rPr>
        <w:t>buildFromPostfix</w:t>
      </w:r>
      <w:proofErr w:type="spellEnd"/>
      <w:r w:rsidRPr="0033535E">
        <w:rPr>
          <w:rFonts w:ascii="Consolas" w:eastAsia="Times New Roman" w:hAnsi="Consolas" w:cs="Times New Roman"/>
          <w:color w:val="292929"/>
          <w:sz w:val="27"/>
          <w:szCs w:val="27"/>
          <w:lang w:val="en-IN" w:eastAsia="en-IN"/>
        </w:rPr>
        <w:t>(</w:t>
      </w:r>
      <w:proofErr w:type="spellStart"/>
      <w:proofErr w:type="gramEnd"/>
      <w:r w:rsidRPr="0033535E">
        <w:rPr>
          <w:rFonts w:ascii="Consolas" w:eastAsia="Times New Roman" w:hAnsi="Consolas" w:cs="Times New Roman"/>
          <w:color w:val="0F4A85"/>
          <w:sz w:val="27"/>
          <w:szCs w:val="27"/>
          <w:lang w:val="en-IN" w:eastAsia="en-IN"/>
        </w:rPr>
        <w:t>const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185E73"/>
          <w:sz w:val="27"/>
          <w:szCs w:val="27"/>
          <w:lang w:val="en-IN" w:eastAsia="en-IN"/>
        </w:rPr>
        <w:t>string</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&amp;</w:t>
      </w:r>
      <w:r w:rsidRPr="0033535E">
        <w:rPr>
          <w:rFonts w:ascii="Consolas" w:eastAsia="Times New Roman" w:hAnsi="Consolas" w:cs="Times New Roman"/>
          <w:color w:val="001080"/>
          <w:sz w:val="27"/>
          <w:szCs w:val="27"/>
          <w:lang w:val="en-IN" w:eastAsia="en-IN"/>
        </w:rPr>
        <w:t>postfix</w:t>
      </w:r>
      <w:r w:rsidRPr="0033535E">
        <w:rPr>
          <w:rFonts w:ascii="Consolas" w:eastAsia="Times New Roman" w:hAnsi="Consolas" w:cs="Times New Roman"/>
          <w:color w:val="292929"/>
          <w:sz w:val="27"/>
          <w:szCs w:val="27"/>
          <w:lang w:val="en-IN" w:eastAsia="en-IN"/>
        </w:rPr>
        <w:t>)</w:t>
      </w:r>
    </w:p>
    <w:p w14:paraId="696400FE"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3C86F5A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Use a stack to hold tree nodes</w:t>
      </w:r>
    </w:p>
    <w:p w14:paraId="208AD84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lastRenderedPageBreak/>
        <w:t>        stack</w:t>
      </w:r>
      <w:r w:rsidRPr="0033535E">
        <w:rPr>
          <w:rFonts w:ascii="Consolas" w:eastAsia="Times New Roman" w:hAnsi="Consolas" w:cs="Times New Roman"/>
          <w:color w:val="000000"/>
          <w:sz w:val="27"/>
          <w:szCs w:val="27"/>
          <w:lang w:val="en-IN" w:eastAsia="en-IN"/>
        </w:rPr>
        <w:t>&lt;</w:t>
      </w:r>
      <w:r w:rsidRPr="0033535E">
        <w:rPr>
          <w:rFonts w:ascii="Consolas" w:eastAsia="Times New Roman" w:hAnsi="Consolas" w:cs="Times New Roman"/>
          <w:color w:val="292929"/>
          <w:sz w:val="27"/>
          <w:szCs w:val="27"/>
          <w:lang w:val="en-IN" w:eastAsia="en-IN"/>
        </w:rPr>
        <w:t xml:space="preserve">Node </w:t>
      </w:r>
      <w:r w:rsidRPr="0033535E">
        <w:rPr>
          <w:rFonts w:ascii="Consolas" w:eastAsia="Times New Roman" w:hAnsi="Consolas" w:cs="Times New Roman"/>
          <w:color w:val="000000"/>
          <w:sz w:val="27"/>
          <w:szCs w:val="27"/>
          <w:lang w:val="en-IN" w:eastAsia="en-IN"/>
        </w:rPr>
        <w:t>*&gt;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st</w:t>
      </w:r>
      <w:proofErr w:type="spellEnd"/>
      <w:r w:rsidRPr="0033535E">
        <w:rPr>
          <w:rFonts w:ascii="Consolas" w:eastAsia="Times New Roman" w:hAnsi="Consolas" w:cs="Times New Roman"/>
          <w:color w:val="292929"/>
          <w:sz w:val="27"/>
          <w:szCs w:val="27"/>
          <w:lang w:val="en-IN" w:eastAsia="en-IN"/>
        </w:rPr>
        <w:t>;</w:t>
      </w:r>
    </w:p>
    <w:p w14:paraId="099879C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3985B56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for</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char</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292929"/>
          <w:sz w:val="27"/>
          <w:szCs w:val="27"/>
          <w:lang w:val="en-IN" w:eastAsia="en-IN"/>
        </w:rPr>
        <w:t>ch</w:t>
      </w:r>
      <w:proofErr w:type="spellEnd"/>
      <w:r w:rsidRPr="0033535E">
        <w:rPr>
          <w:rFonts w:ascii="Consolas" w:eastAsia="Times New Roman" w:hAnsi="Consolas" w:cs="Times New Roman"/>
          <w:color w:val="292929"/>
          <w:sz w:val="27"/>
          <w:szCs w:val="27"/>
          <w:lang w:val="en-IN" w:eastAsia="en-IN"/>
        </w:rPr>
        <w:t xml:space="preserve"> :</w:t>
      </w:r>
      <w:proofErr w:type="gramEnd"/>
      <w:r w:rsidRPr="0033535E">
        <w:rPr>
          <w:rFonts w:ascii="Consolas" w:eastAsia="Times New Roman" w:hAnsi="Consolas" w:cs="Times New Roman"/>
          <w:color w:val="292929"/>
          <w:sz w:val="27"/>
          <w:szCs w:val="27"/>
          <w:lang w:val="en-IN" w:eastAsia="en-IN"/>
        </w:rPr>
        <w:t xml:space="preserve"> postfix)</w:t>
      </w:r>
    </w:p>
    <w:p w14:paraId="598CAA3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046A3D7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If it's an operand (letter or digit), create a new node and push</w:t>
      </w:r>
    </w:p>
    <w:p w14:paraId="7AC40CD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if</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isalpha</w:t>
      </w:r>
      <w:proofErr w:type="spellEnd"/>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292929"/>
          <w:sz w:val="27"/>
          <w:szCs w:val="27"/>
          <w:lang w:val="en-IN" w:eastAsia="en-IN"/>
        </w:rPr>
        <w:t>ch</w:t>
      </w:r>
      <w:proofErr w:type="spellEnd"/>
      <w:r w:rsidRPr="0033535E">
        <w:rPr>
          <w:rFonts w:ascii="Consolas" w:eastAsia="Times New Roman" w:hAnsi="Consolas" w:cs="Times New Roman"/>
          <w:color w:val="292929"/>
          <w:sz w:val="27"/>
          <w:szCs w:val="27"/>
          <w:lang w:val="en-IN" w:eastAsia="en-IN"/>
        </w:rPr>
        <w:t>))</w:t>
      </w:r>
    </w:p>
    <w:p w14:paraId="4E2E5AF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6363B5A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Node </w:t>
      </w:r>
      <w:r w:rsidRPr="0033535E">
        <w:rPr>
          <w:rFonts w:ascii="Consolas" w:eastAsia="Times New Roman" w:hAnsi="Consolas" w:cs="Times New Roman"/>
          <w:color w:val="000000"/>
          <w:sz w:val="27"/>
          <w:szCs w:val="27"/>
          <w:lang w:val="en-IN" w:eastAsia="en-IN"/>
        </w:rPr>
        <w:t>*</w:t>
      </w:r>
      <w:proofErr w:type="spellStart"/>
      <w:r w:rsidRPr="0033535E">
        <w:rPr>
          <w:rFonts w:ascii="Consolas" w:eastAsia="Times New Roman" w:hAnsi="Consolas" w:cs="Times New Roman"/>
          <w:color w:val="292929"/>
          <w:sz w:val="27"/>
          <w:szCs w:val="27"/>
          <w:lang w:val="en-IN" w:eastAsia="en-IN"/>
        </w:rPr>
        <w:t>newNode</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new</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5E2CBC"/>
          <w:sz w:val="27"/>
          <w:szCs w:val="27"/>
          <w:lang w:val="en-IN" w:eastAsia="en-IN"/>
        </w:rPr>
        <w:t>Node</w:t>
      </w:r>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292929"/>
          <w:sz w:val="27"/>
          <w:szCs w:val="27"/>
          <w:lang w:val="en-IN" w:eastAsia="en-IN"/>
        </w:rPr>
        <w:t>ch</w:t>
      </w:r>
      <w:proofErr w:type="spellEnd"/>
      <w:r w:rsidRPr="0033535E">
        <w:rPr>
          <w:rFonts w:ascii="Consolas" w:eastAsia="Times New Roman" w:hAnsi="Consolas" w:cs="Times New Roman"/>
          <w:color w:val="292929"/>
          <w:sz w:val="27"/>
          <w:szCs w:val="27"/>
          <w:lang w:val="en-IN" w:eastAsia="en-IN"/>
        </w:rPr>
        <w:t>);</w:t>
      </w:r>
    </w:p>
    <w:p w14:paraId="033D9DC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push</w:t>
      </w:r>
      <w:proofErr w:type="spellEnd"/>
      <w:proofErr w:type="gramEnd"/>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292929"/>
          <w:sz w:val="27"/>
          <w:szCs w:val="27"/>
          <w:lang w:val="en-IN" w:eastAsia="en-IN"/>
        </w:rPr>
        <w:t>newNode</w:t>
      </w:r>
      <w:proofErr w:type="spellEnd"/>
      <w:r w:rsidRPr="0033535E">
        <w:rPr>
          <w:rFonts w:ascii="Consolas" w:eastAsia="Times New Roman" w:hAnsi="Consolas" w:cs="Times New Roman"/>
          <w:color w:val="292929"/>
          <w:sz w:val="27"/>
          <w:szCs w:val="27"/>
          <w:lang w:val="en-IN" w:eastAsia="en-IN"/>
        </w:rPr>
        <w:t>);</w:t>
      </w:r>
    </w:p>
    <w:p w14:paraId="6DDB367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0DC50BD0"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If it's an operator, pop two nodes, make them children, push back</w:t>
      </w:r>
    </w:p>
    <w:p w14:paraId="5B62E4EE"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else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if</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isdigit</w:t>
      </w:r>
      <w:proofErr w:type="spellEnd"/>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292929"/>
          <w:sz w:val="27"/>
          <w:szCs w:val="27"/>
          <w:lang w:val="en-IN" w:eastAsia="en-IN"/>
        </w:rPr>
        <w:t>ch</w:t>
      </w:r>
      <w:proofErr w:type="spellEnd"/>
      <w:r w:rsidRPr="0033535E">
        <w:rPr>
          <w:rFonts w:ascii="Consolas" w:eastAsia="Times New Roman" w:hAnsi="Consolas" w:cs="Times New Roman"/>
          <w:color w:val="292929"/>
          <w:sz w:val="27"/>
          <w:szCs w:val="27"/>
          <w:lang w:val="en-IN" w:eastAsia="en-IN"/>
        </w:rPr>
        <w:t>))</w:t>
      </w:r>
    </w:p>
    <w:p w14:paraId="7BF56B6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112652A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Pop two nodes</w:t>
      </w:r>
    </w:p>
    <w:p w14:paraId="063E348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if</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size</w:t>
      </w:r>
      <w:proofErr w:type="spellEnd"/>
      <w:proofErr w:type="gram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2</w:t>
      </w:r>
      <w:r w:rsidRPr="0033535E">
        <w:rPr>
          <w:rFonts w:ascii="Consolas" w:eastAsia="Times New Roman" w:hAnsi="Consolas" w:cs="Times New Roman"/>
          <w:color w:val="292929"/>
          <w:sz w:val="27"/>
          <w:szCs w:val="27"/>
          <w:lang w:val="en-IN" w:eastAsia="en-IN"/>
        </w:rPr>
        <w:t>)</w:t>
      </w:r>
    </w:p>
    <w:p w14:paraId="1B71E0A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7AC5518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cerr</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"Invalid postfix expression!"</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endl</w:t>
      </w:r>
      <w:proofErr w:type="spellEnd"/>
      <w:r w:rsidRPr="0033535E">
        <w:rPr>
          <w:rFonts w:ascii="Consolas" w:eastAsia="Times New Roman" w:hAnsi="Consolas" w:cs="Times New Roman"/>
          <w:color w:val="292929"/>
          <w:sz w:val="27"/>
          <w:szCs w:val="27"/>
          <w:lang w:val="en-IN" w:eastAsia="en-IN"/>
        </w:rPr>
        <w:t>;</w:t>
      </w:r>
    </w:p>
    <w:p w14:paraId="7ED635A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return</w:t>
      </w:r>
      <w:r w:rsidRPr="0033535E">
        <w:rPr>
          <w:rFonts w:ascii="Consolas" w:eastAsia="Times New Roman" w:hAnsi="Consolas" w:cs="Times New Roman"/>
          <w:color w:val="292929"/>
          <w:sz w:val="27"/>
          <w:szCs w:val="27"/>
          <w:lang w:val="en-IN" w:eastAsia="en-IN"/>
        </w:rPr>
        <w:t>;</w:t>
      </w:r>
    </w:p>
    <w:p w14:paraId="7AD476A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43D970D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Node </w:t>
      </w:r>
      <w:r w:rsidRPr="0033535E">
        <w:rPr>
          <w:rFonts w:ascii="Consolas" w:eastAsia="Times New Roman" w:hAnsi="Consolas" w:cs="Times New Roman"/>
          <w:color w:val="000000"/>
          <w:sz w:val="27"/>
          <w:szCs w:val="27"/>
          <w:lang w:val="en-IN" w:eastAsia="en-IN"/>
        </w:rPr>
        <w:t>*</w:t>
      </w:r>
      <w:proofErr w:type="spellStart"/>
      <w:r w:rsidRPr="0033535E">
        <w:rPr>
          <w:rFonts w:ascii="Consolas" w:eastAsia="Times New Roman" w:hAnsi="Consolas" w:cs="Times New Roman"/>
          <w:color w:val="292929"/>
          <w:sz w:val="27"/>
          <w:szCs w:val="27"/>
          <w:lang w:val="en-IN" w:eastAsia="en-IN"/>
        </w:rPr>
        <w:t>rightNode</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top</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w:t>
      </w:r>
    </w:p>
    <w:p w14:paraId="07CA9F2E"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pop</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w:t>
      </w:r>
    </w:p>
    <w:p w14:paraId="03496E9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Node </w:t>
      </w:r>
      <w:r w:rsidRPr="0033535E">
        <w:rPr>
          <w:rFonts w:ascii="Consolas" w:eastAsia="Times New Roman" w:hAnsi="Consolas" w:cs="Times New Roman"/>
          <w:color w:val="000000"/>
          <w:sz w:val="27"/>
          <w:szCs w:val="27"/>
          <w:lang w:val="en-IN" w:eastAsia="en-IN"/>
        </w:rPr>
        <w:t>*</w:t>
      </w:r>
      <w:proofErr w:type="spellStart"/>
      <w:r w:rsidRPr="0033535E">
        <w:rPr>
          <w:rFonts w:ascii="Consolas" w:eastAsia="Times New Roman" w:hAnsi="Consolas" w:cs="Times New Roman"/>
          <w:color w:val="292929"/>
          <w:sz w:val="27"/>
          <w:szCs w:val="27"/>
          <w:lang w:val="en-IN" w:eastAsia="en-IN"/>
        </w:rPr>
        <w:t>leftNode</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top</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w:t>
      </w:r>
    </w:p>
    <w:p w14:paraId="3324909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pop</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w:t>
      </w:r>
    </w:p>
    <w:p w14:paraId="1CCCB73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749EBF0E"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Create a new node for the operator</w:t>
      </w:r>
    </w:p>
    <w:p w14:paraId="09146DC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Node </w:t>
      </w:r>
      <w:r w:rsidRPr="0033535E">
        <w:rPr>
          <w:rFonts w:ascii="Consolas" w:eastAsia="Times New Roman" w:hAnsi="Consolas" w:cs="Times New Roman"/>
          <w:color w:val="000000"/>
          <w:sz w:val="27"/>
          <w:szCs w:val="27"/>
          <w:lang w:val="en-IN" w:eastAsia="en-IN"/>
        </w:rPr>
        <w:t>*</w:t>
      </w:r>
      <w:proofErr w:type="spellStart"/>
      <w:r w:rsidRPr="0033535E">
        <w:rPr>
          <w:rFonts w:ascii="Consolas" w:eastAsia="Times New Roman" w:hAnsi="Consolas" w:cs="Times New Roman"/>
          <w:color w:val="292929"/>
          <w:sz w:val="27"/>
          <w:szCs w:val="27"/>
          <w:lang w:val="en-IN" w:eastAsia="en-IN"/>
        </w:rPr>
        <w:t>newNode</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new</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5E2CBC"/>
          <w:sz w:val="27"/>
          <w:szCs w:val="27"/>
          <w:lang w:val="en-IN" w:eastAsia="en-IN"/>
        </w:rPr>
        <w:t>Node</w:t>
      </w:r>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292929"/>
          <w:sz w:val="27"/>
          <w:szCs w:val="27"/>
          <w:lang w:val="en-IN" w:eastAsia="en-IN"/>
        </w:rPr>
        <w:t>ch</w:t>
      </w:r>
      <w:proofErr w:type="spellEnd"/>
      <w:r w:rsidRPr="0033535E">
        <w:rPr>
          <w:rFonts w:ascii="Consolas" w:eastAsia="Times New Roman" w:hAnsi="Consolas" w:cs="Times New Roman"/>
          <w:color w:val="292929"/>
          <w:sz w:val="27"/>
          <w:szCs w:val="27"/>
          <w:lang w:val="en-IN" w:eastAsia="en-IN"/>
        </w:rPr>
        <w:t>);</w:t>
      </w:r>
    </w:p>
    <w:p w14:paraId="6FC34DB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001080"/>
          <w:sz w:val="27"/>
          <w:szCs w:val="27"/>
          <w:lang w:val="en-IN" w:eastAsia="en-IN"/>
        </w:rPr>
        <w:t>newNode</w:t>
      </w:r>
      <w:proofErr w:type="spellEnd"/>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left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leftNode</w:t>
      </w:r>
      <w:proofErr w:type="spellEnd"/>
      <w:r w:rsidRPr="0033535E">
        <w:rPr>
          <w:rFonts w:ascii="Consolas" w:eastAsia="Times New Roman" w:hAnsi="Consolas" w:cs="Times New Roman"/>
          <w:color w:val="292929"/>
          <w:sz w:val="27"/>
          <w:szCs w:val="27"/>
          <w:lang w:val="en-IN" w:eastAsia="en-IN"/>
        </w:rPr>
        <w:t>;</w:t>
      </w:r>
    </w:p>
    <w:p w14:paraId="3289660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001080"/>
          <w:sz w:val="27"/>
          <w:szCs w:val="27"/>
          <w:lang w:val="en-IN" w:eastAsia="en-IN"/>
        </w:rPr>
        <w:t>newNode</w:t>
      </w:r>
      <w:proofErr w:type="spellEnd"/>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right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rightNode</w:t>
      </w:r>
      <w:proofErr w:type="spellEnd"/>
      <w:r w:rsidRPr="0033535E">
        <w:rPr>
          <w:rFonts w:ascii="Consolas" w:eastAsia="Times New Roman" w:hAnsi="Consolas" w:cs="Times New Roman"/>
          <w:color w:val="292929"/>
          <w:sz w:val="27"/>
          <w:szCs w:val="27"/>
          <w:lang w:val="en-IN" w:eastAsia="en-IN"/>
        </w:rPr>
        <w:t>;</w:t>
      </w:r>
    </w:p>
    <w:p w14:paraId="5C1D1B9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63B8A7B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Push the operator node back onto the stack</w:t>
      </w:r>
    </w:p>
    <w:p w14:paraId="3E078108"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push</w:t>
      </w:r>
      <w:proofErr w:type="spellEnd"/>
      <w:proofErr w:type="gramEnd"/>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292929"/>
          <w:sz w:val="27"/>
          <w:szCs w:val="27"/>
          <w:lang w:val="en-IN" w:eastAsia="en-IN"/>
        </w:rPr>
        <w:t>newNode</w:t>
      </w:r>
      <w:proofErr w:type="spellEnd"/>
      <w:r w:rsidRPr="0033535E">
        <w:rPr>
          <w:rFonts w:ascii="Consolas" w:eastAsia="Times New Roman" w:hAnsi="Consolas" w:cs="Times New Roman"/>
          <w:color w:val="292929"/>
          <w:sz w:val="27"/>
          <w:szCs w:val="27"/>
          <w:lang w:val="en-IN" w:eastAsia="en-IN"/>
        </w:rPr>
        <w:t>);</w:t>
      </w:r>
    </w:p>
    <w:p w14:paraId="40EDF06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032CEA8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lastRenderedPageBreak/>
        <w:t>            // Ignore any whitespace or invalid characters</w:t>
      </w:r>
    </w:p>
    <w:p w14:paraId="6D2EE71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3B64E66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28E6F37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515151"/>
          <w:sz w:val="27"/>
          <w:szCs w:val="27"/>
          <w:lang w:val="en-IN" w:eastAsia="en-IN"/>
        </w:rPr>
        <w:t>        // After processing all characters, the stack should have exactly one node</w:t>
      </w:r>
    </w:p>
    <w:p w14:paraId="3F1759C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if</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size</w:t>
      </w:r>
      <w:proofErr w:type="spellEnd"/>
      <w:proofErr w:type="gram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1</w:t>
      </w:r>
      <w:r w:rsidRPr="0033535E">
        <w:rPr>
          <w:rFonts w:ascii="Consolas" w:eastAsia="Times New Roman" w:hAnsi="Consolas" w:cs="Times New Roman"/>
          <w:color w:val="292929"/>
          <w:sz w:val="27"/>
          <w:szCs w:val="27"/>
          <w:lang w:val="en-IN" w:eastAsia="en-IN"/>
        </w:rPr>
        <w:t>)</w:t>
      </w:r>
    </w:p>
    <w:p w14:paraId="7DDCD61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1C0D977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root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top</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w:t>
      </w:r>
    </w:p>
    <w:p w14:paraId="507917D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st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pop</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w:t>
      </w:r>
    </w:p>
    <w:p w14:paraId="5094318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603CD82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else</w:t>
      </w:r>
    </w:p>
    <w:p w14:paraId="193CBD9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4A41FB88"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cerr</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"Invalid postfix expression or mismatch in operands/operators!"</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endl</w:t>
      </w:r>
      <w:proofErr w:type="spellEnd"/>
      <w:r w:rsidRPr="0033535E">
        <w:rPr>
          <w:rFonts w:ascii="Consolas" w:eastAsia="Times New Roman" w:hAnsi="Consolas" w:cs="Times New Roman"/>
          <w:color w:val="292929"/>
          <w:sz w:val="27"/>
          <w:szCs w:val="27"/>
          <w:lang w:val="en-IN" w:eastAsia="en-IN"/>
        </w:rPr>
        <w:t>;</w:t>
      </w:r>
    </w:p>
    <w:p w14:paraId="605B7AA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root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0F4A85"/>
          <w:sz w:val="27"/>
          <w:szCs w:val="27"/>
          <w:lang w:val="en-IN" w:eastAsia="en-IN"/>
        </w:rPr>
        <w:t>nullptr</w:t>
      </w:r>
      <w:proofErr w:type="spellEnd"/>
      <w:r w:rsidRPr="0033535E">
        <w:rPr>
          <w:rFonts w:ascii="Consolas" w:eastAsia="Times New Roman" w:hAnsi="Consolas" w:cs="Times New Roman"/>
          <w:color w:val="292929"/>
          <w:sz w:val="27"/>
          <w:szCs w:val="27"/>
          <w:lang w:val="en-IN" w:eastAsia="en-IN"/>
        </w:rPr>
        <w:t>;</w:t>
      </w:r>
    </w:p>
    <w:p w14:paraId="307D483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5149116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7B2D233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0DADA2F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void</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5E2CBC"/>
          <w:sz w:val="27"/>
          <w:szCs w:val="27"/>
          <w:lang w:val="en-IN" w:eastAsia="en-IN"/>
        </w:rPr>
        <w:t>inorder</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185E73"/>
          <w:sz w:val="27"/>
          <w:szCs w:val="27"/>
          <w:lang w:val="en-IN" w:eastAsia="en-IN"/>
        </w:rPr>
        <w:t>Node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w:t>
      </w:r>
    </w:p>
    <w:p w14:paraId="5950D1F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0C94B9F8"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if</w:t>
      </w:r>
      <w:r w:rsidRPr="0033535E">
        <w:rPr>
          <w:rFonts w:ascii="Consolas" w:eastAsia="Times New Roman" w:hAnsi="Consolas" w:cs="Times New Roman"/>
          <w:color w:val="292929"/>
          <w:sz w:val="27"/>
          <w:szCs w:val="27"/>
          <w:lang w:val="en-IN" w:eastAsia="en-IN"/>
        </w:rPr>
        <w:t xml:space="preserve"> (root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0F4A85"/>
          <w:sz w:val="27"/>
          <w:szCs w:val="27"/>
          <w:lang w:val="en-IN" w:eastAsia="en-IN"/>
        </w:rPr>
        <w:t>nullptr</w:t>
      </w:r>
      <w:proofErr w:type="spellEnd"/>
      <w:r w:rsidRPr="0033535E">
        <w:rPr>
          <w:rFonts w:ascii="Consolas" w:eastAsia="Times New Roman" w:hAnsi="Consolas" w:cs="Times New Roman"/>
          <w:color w:val="292929"/>
          <w:sz w:val="27"/>
          <w:szCs w:val="27"/>
          <w:lang w:val="en-IN" w:eastAsia="en-IN"/>
        </w:rPr>
        <w:t>)</w:t>
      </w:r>
    </w:p>
    <w:p w14:paraId="40AF178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1825F42E"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return</w:t>
      </w:r>
      <w:r w:rsidRPr="0033535E">
        <w:rPr>
          <w:rFonts w:ascii="Consolas" w:eastAsia="Times New Roman" w:hAnsi="Consolas" w:cs="Times New Roman"/>
          <w:color w:val="292929"/>
          <w:sz w:val="27"/>
          <w:szCs w:val="27"/>
          <w:lang w:val="en-IN" w:eastAsia="en-IN"/>
        </w:rPr>
        <w:t>;</w:t>
      </w:r>
    </w:p>
    <w:p w14:paraId="0315384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601D55D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6072BC3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inorder</w:t>
      </w:r>
      <w:proofErr w:type="spellEnd"/>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left</w:t>
      </w:r>
      <w:r w:rsidRPr="0033535E">
        <w:rPr>
          <w:rFonts w:ascii="Consolas" w:eastAsia="Times New Roman" w:hAnsi="Consolas" w:cs="Times New Roman"/>
          <w:color w:val="292929"/>
          <w:sz w:val="27"/>
          <w:szCs w:val="27"/>
          <w:lang w:val="en-IN" w:eastAsia="en-IN"/>
        </w:rPr>
        <w:t>);</w:t>
      </w:r>
    </w:p>
    <w:p w14:paraId="2CACB500"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value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endl</w:t>
      </w:r>
      <w:proofErr w:type="spellEnd"/>
      <w:r w:rsidRPr="0033535E">
        <w:rPr>
          <w:rFonts w:ascii="Consolas" w:eastAsia="Times New Roman" w:hAnsi="Consolas" w:cs="Times New Roman"/>
          <w:color w:val="292929"/>
          <w:sz w:val="27"/>
          <w:szCs w:val="27"/>
          <w:lang w:val="en-IN" w:eastAsia="en-IN"/>
        </w:rPr>
        <w:t>;</w:t>
      </w:r>
    </w:p>
    <w:p w14:paraId="78A87AFE"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inorder</w:t>
      </w:r>
      <w:proofErr w:type="spellEnd"/>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right</w:t>
      </w:r>
      <w:r w:rsidRPr="0033535E">
        <w:rPr>
          <w:rFonts w:ascii="Consolas" w:eastAsia="Times New Roman" w:hAnsi="Consolas" w:cs="Times New Roman"/>
          <w:color w:val="292929"/>
          <w:sz w:val="27"/>
          <w:szCs w:val="27"/>
          <w:lang w:val="en-IN" w:eastAsia="en-IN"/>
        </w:rPr>
        <w:t>);</w:t>
      </w:r>
    </w:p>
    <w:p w14:paraId="728352B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330A0F3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23F6F39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void</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5E2CBC"/>
          <w:sz w:val="27"/>
          <w:szCs w:val="27"/>
          <w:lang w:val="en-IN" w:eastAsia="en-IN"/>
        </w:rPr>
        <w:t>preorder</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185E73"/>
          <w:sz w:val="27"/>
          <w:szCs w:val="27"/>
          <w:lang w:val="en-IN" w:eastAsia="en-IN"/>
        </w:rPr>
        <w:t>Node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w:t>
      </w:r>
    </w:p>
    <w:p w14:paraId="53EAF72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7818D8E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if</w:t>
      </w:r>
      <w:r w:rsidRPr="0033535E">
        <w:rPr>
          <w:rFonts w:ascii="Consolas" w:eastAsia="Times New Roman" w:hAnsi="Consolas" w:cs="Times New Roman"/>
          <w:color w:val="292929"/>
          <w:sz w:val="27"/>
          <w:szCs w:val="27"/>
          <w:lang w:val="en-IN" w:eastAsia="en-IN"/>
        </w:rPr>
        <w:t xml:space="preserve"> (root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0F4A85"/>
          <w:sz w:val="27"/>
          <w:szCs w:val="27"/>
          <w:lang w:val="en-IN" w:eastAsia="en-IN"/>
        </w:rPr>
        <w:t>nullptr</w:t>
      </w:r>
      <w:proofErr w:type="spellEnd"/>
      <w:r w:rsidRPr="0033535E">
        <w:rPr>
          <w:rFonts w:ascii="Consolas" w:eastAsia="Times New Roman" w:hAnsi="Consolas" w:cs="Times New Roman"/>
          <w:color w:val="292929"/>
          <w:sz w:val="27"/>
          <w:szCs w:val="27"/>
          <w:lang w:val="en-IN" w:eastAsia="en-IN"/>
        </w:rPr>
        <w:t>)</w:t>
      </w:r>
    </w:p>
    <w:p w14:paraId="6C45FD2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540E402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return</w:t>
      </w:r>
      <w:r w:rsidRPr="0033535E">
        <w:rPr>
          <w:rFonts w:ascii="Consolas" w:eastAsia="Times New Roman" w:hAnsi="Consolas" w:cs="Times New Roman"/>
          <w:color w:val="292929"/>
          <w:sz w:val="27"/>
          <w:szCs w:val="27"/>
          <w:lang w:val="en-IN" w:eastAsia="en-IN"/>
        </w:rPr>
        <w:t>;</w:t>
      </w:r>
    </w:p>
    <w:p w14:paraId="41BFD070"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76AC425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lastRenderedPageBreak/>
        <w:t xml:space="preserve">        </w:t>
      </w:r>
    </w:p>
    <w:p w14:paraId="4979BB6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value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endl</w:t>
      </w:r>
      <w:proofErr w:type="spellEnd"/>
      <w:r w:rsidRPr="0033535E">
        <w:rPr>
          <w:rFonts w:ascii="Consolas" w:eastAsia="Times New Roman" w:hAnsi="Consolas" w:cs="Times New Roman"/>
          <w:color w:val="292929"/>
          <w:sz w:val="27"/>
          <w:szCs w:val="27"/>
          <w:lang w:val="en-IN" w:eastAsia="en-IN"/>
        </w:rPr>
        <w:t>;</w:t>
      </w:r>
    </w:p>
    <w:p w14:paraId="5E182AE0"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preorder</w:t>
      </w:r>
      <w:proofErr w:type="spellEnd"/>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left</w:t>
      </w:r>
      <w:r w:rsidRPr="0033535E">
        <w:rPr>
          <w:rFonts w:ascii="Consolas" w:eastAsia="Times New Roman" w:hAnsi="Consolas" w:cs="Times New Roman"/>
          <w:color w:val="292929"/>
          <w:sz w:val="27"/>
          <w:szCs w:val="27"/>
          <w:lang w:val="en-IN" w:eastAsia="en-IN"/>
        </w:rPr>
        <w:t>);</w:t>
      </w:r>
    </w:p>
    <w:p w14:paraId="6031AAE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preorder</w:t>
      </w:r>
      <w:proofErr w:type="spellEnd"/>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right</w:t>
      </w:r>
      <w:r w:rsidRPr="0033535E">
        <w:rPr>
          <w:rFonts w:ascii="Consolas" w:eastAsia="Times New Roman" w:hAnsi="Consolas" w:cs="Times New Roman"/>
          <w:color w:val="292929"/>
          <w:sz w:val="27"/>
          <w:szCs w:val="27"/>
          <w:lang w:val="en-IN" w:eastAsia="en-IN"/>
        </w:rPr>
        <w:t>);</w:t>
      </w:r>
    </w:p>
    <w:p w14:paraId="6C75CCA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7E39557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788FDF8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void</w:t>
      </w: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5E2CBC"/>
          <w:sz w:val="27"/>
          <w:szCs w:val="27"/>
          <w:lang w:val="en-IN" w:eastAsia="en-IN"/>
        </w:rPr>
        <w:t>postorder</w:t>
      </w:r>
      <w:proofErr w:type="spellEnd"/>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185E73"/>
          <w:sz w:val="27"/>
          <w:szCs w:val="27"/>
          <w:lang w:val="en-IN" w:eastAsia="en-IN"/>
        </w:rPr>
        <w:t>Node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w:t>
      </w:r>
    </w:p>
    <w:p w14:paraId="427F84F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311D4E8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if</w:t>
      </w:r>
      <w:r w:rsidRPr="0033535E">
        <w:rPr>
          <w:rFonts w:ascii="Consolas" w:eastAsia="Times New Roman" w:hAnsi="Consolas" w:cs="Times New Roman"/>
          <w:color w:val="292929"/>
          <w:sz w:val="27"/>
          <w:szCs w:val="27"/>
          <w:lang w:val="en-IN" w:eastAsia="en-IN"/>
        </w:rPr>
        <w:t xml:space="preserve"> (root </w:t>
      </w:r>
      <w:r w:rsidRPr="0033535E">
        <w:rPr>
          <w:rFonts w:ascii="Consolas" w:eastAsia="Times New Roman" w:hAnsi="Consolas" w:cs="Times New Roman"/>
          <w:color w:val="000000"/>
          <w:sz w:val="27"/>
          <w:szCs w:val="27"/>
          <w:lang w:val="en-IN" w:eastAsia="en-IN"/>
        </w:rPr>
        <w: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0F4A85"/>
          <w:sz w:val="27"/>
          <w:szCs w:val="27"/>
          <w:lang w:val="en-IN" w:eastAsia="en-IN"/>
        </w:rPr>
        <w:t>nullptr</w:t>
      </w:r>
      <w:proofErr w:type="spellEnd"/>
      <w:r w:rsidRPr="0033535E">
        <w:rPr>
          <w:rFonts w:ascii="Consolas" w:eastAsia="Times New Roman" w:hAnsi="Consolas" w:cs="Times New Roman"/>
          <w:color w:val="292929"/>
          <w:sz w:val="27"/>
          <w:szCs w:val="27"/>
          <w:lang w:val="en-IN" w:eastAsia="en-IN"/>
        </w:rPr>
        <w:t>)</w:t>
      </w:r>
    </w:p>
    <w:p w14:paraId="4C5B47F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64E5D42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return</w:t>
      </w:r>
      <w:r w:rsidRPr="0033535E">
        <w:rPr>
          <w:rFonts w:ascii="Consolas" w:eastAsia="Times New Roman" w:hAnsi="Consolas" w:cs="Times New Roman"/>
          <w:color w:val="292929"/>
          <w:sz w:val="27"/>
          <w:szCs w:val="27"/>
          <w:lang w:val="en-IN" w:eastAsia="en-IN"/>
        </w:rPr>
        <w:t>;</w:t>
      </w:r>
    </w:p>
    <w:p w14:paraId="6007F5AA"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2C68686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3C79211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postorder</w:t>
      </w:r>
      <w:proofErr w:type="spellEnd"/>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left</w:t>
      </w:r>
      <w:r w:rsidRPr="0033535E">
        <w:rPr>
          <w:rFonts w:ascii="Consolas" w:eastAsia="Times New Roman" w:hAnsi="Consolas" w:cs="Times New Roman"/>
          <w:color w:val="292929"/>
          <w:sz w:val="27"/>
          <w:szCs w:val="27"/>
          <w:lang w:val="en-IN" w:eastAsia="en-IN"/>
        </w:rPr>
        <w:t>);</w:t>
      </w:r>
    </w:p>
    <w:p w14:paraId="0DF8212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5E2CBC"/>
          <w:sz w:val="27"/>
          <w:szCs w:val="27"/>
          <w:lang w:val="en-IN" w:eastAsia="en-IN"/>
        </w:rPr>
        <w:t>postorder</w:t>
      </w:r>
      <w:proofErr w:type="spellEnd"/>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right</w:t>
      </w:r>
      <w:r w:rsidRPr="0033535E">
        <w:rPr>
          <w:rFonts w:ascii="Consolas" w:eastAsia="Times New Roman" w:hAnsi="Consolas" w:cs="Times New Roman"/>
          <w:color w:val="292929"/>
          <w:sz w:val="27"/>
          <w:szCs w:val="27"/>
          <w:lang w:val="en-IN" w:eastAsia="en-IN"/>
        </w:rPr>
        <w:t>);</w:t>
      </w:r>
    </w:p>
    <w:p w14:paraId="031C201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1080"/>
          <w:sz w:val="27"/>
          <w:szCs w:val="27"/>
          <w:lang w:val="en-IN" w:eastAsia="en-IN"/>
        </w:rPr>
        <w:t>root</w:t>
      </w:r>
      <w:r w:rsidRPr="0033535E">
        <w:rPr>
          <w:rFonts w:ascii="Consolas" w:eastAsia="Times New Roman" w:hAnsi="Consolas" w:cs="Times New Roman"/>
          <w:color w:val="292929"/>
          <w:sz w:val="27"/>
          <w:szCs w:val="27"/>
          <w:lang w:val="en-IN" w:eastAsia="en-IN"/>
        </w:rPr>
        <w:t>-&gt;</w:t>
      </w:r>
      <w:r w:rsidRPr="0033535E">
        <w:rPr>
          <w:rFonts w:ascii="Consolas" w:eastAsia="Times New Roman" w:hAnsi="Consolas" w:cs="Times New Roman"/>
          <w:color w:val="001080"/>
          <w:sz w:val="27"/>
          <w:szCs w:val="27"/>
          <w:lang w:val="en-IN" w:eastAsia="en-IN"/>
        </w:rPr>
        <w:t>value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endl</w:t>
      </w:r>
      <w:proofErr w:type="spellEnd"/>
      <w:r w:rsidRPr="0033535E">
        <w:rPr>
          <w:rFonts w:ascii="Consolas" w:eastAsia="Times New Roman" w:hAnsi="Consolas" w:cs="Times New Roman"/>
          <w:color w:val="292929"/>
          <w:sz w:val="27"/>
          <w:szCs w:val="27"/>
          <w:lang w:val="en-IN" w:eastAsia="en-IN"/>
        </w:rPr>
        <w:t>;</w:t>
      </w:r>
    </w:p>
    <w:p w14:paraId="6909080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1A85A1F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w:t>
      </w:r>
    </w:p>
    <w:p w14:paraId="13A2DAF8"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69B720F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0F4A85"/>
          <w:sz w:val="27"/>
          <w:szCs w:val="27"/>
          <w:lang w:val="en-IN" w:eastAsia="en-IN"/>
        </w:rPr>
        <w:t>int</w:t>
      </w:r>
      <w:r w:rsidRPr="0033535E">
        <w:rPr>
          <w:rFonts w:ascii="Consolas" w:eastAsia="Times New Roman" w:hAnsi="Consolas" w:cs="Times New Roman"/>
          <w:color w:val="292929"/>
          <w:sz w:val="27"/>
          <w:szCs w:val="27"/>
          <w:lang w:val="en-IN" w:eastAsia="en-IN"/>
        </w:rPr>
        <w:t xml:space="preserve"> </w:t>
      </w:r>
      <w:proofErr w:type="gramStart"/>
      <w:r w:rsidRPr="0033535E">
        <w:rPr>
          <w:rFonts w:ascii="Consolas" w:eastAsia="Times New Roman" w:hAnsi="Consolas" w:cs="Times New Roman"/>
          <w:color w:val="5E2CBC"/>
          <w:sz w:val="27"/>
          <w:szCs w:val="27"/>
          <w:lang w:val="en-IN" w:eastAsia="en-IN"/>
        </w:rPr>
        <w:t>main</w:t>
      </w:r>
      <w:r w:rsidRPr="0033535E">
        <w:rPr>
          <w:rFonts w:ascii="Consolas" w:eastAsia="Times New Roman" w:hAnsi="Consolas" w:cs="Times New Roman"/>
          <w:color w:val="292929"/>
          <w:sz w:val="27"/>
          <w:szCs w:val="27"/>
          <w:lang w:val="en-IN" w:eastAsia="en-IN"/>
        </w:rPr>
        <w:t>(</w:t>
      </w:r>
      <w:proofErr w:type="gramEnd"/>
      <w:r w:rsidRPr="0033535E">
        <w:rPr>
          <w:rFonts w:ascii="Consolas" w:eastAsia="Times New Roman" w:hAnsi="Consolas" w:cs="Times New Roman"/>
          <w:color w:val="292929"/>
          <w:sz w:val="27"/>
          <w:szCs w:val="27"/>
          <w:lang w:val="en-IN" w:eastAsia="en-IN"/>
        </w:rPr>
        <w:t>)</w:t>
      </w:r>
    </w:p>
    <w:p w14:paraId="317807B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w:t>
      </w:r>
    </w:p>
    <w:p w14:paraId="64CC872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ExpressionTree</w:t>
      </w:r>
      <w:proofErr w:type="spellEnd"/>
      <w:r w:rsidRPr="0033535E">
        <w:rPr>
          <w:rFonts w:ascii="Consolas" w:eastAsia="Times New Roman" w:hAnsi="Consolas" w:cs="Times New Roman"/>
          <w:color w:val="292929"/>
          <w:sz w:val="27"/>
          <w:szCs w:val="27"/>
          <w:lang w:val="en-IN" w:eastAsia="en-IN"/>
        </w:rPr>
        <w:t xml:space="preserve"> et;</w:t>
      </w:r>
    </w:p>
    <w:p w14:paraId="1569487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string postfix;</w:t>
      </w:r>
    </w:p>
    <w:p w14:paraId="030EF08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6F2D397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int</w:t>
      </w:r>
      <w:r w:rsidRPr="0033535E">
        <w:rPr>
          <w:rFonts w:ascii="Consolas" w:eastAsia="Times New Roman" w:hAnsi="Consolas" w:cs="Times New Roman"/>
          <w:color w:val="292929"/>
          <w:sz w:val="27"/>
          <w:szCs w:val="27"/>
          <w:lang w:val="en-IN" w:eastAsia="en-IN"/>
        </w:rPr>
        <w:t xml:space="preserve"> choice;</w:t>
      </w:r>
    </w:p>
    <w:p w14:paraId="3502515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while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true</w:t>
      </w:r>
      <w:r w:rsidRPr="0033535E">
        <w:rPr>
          <w:rFonts w:ascii="Consolas" w:eastAsia="Times New Roman" w:hAnsi="Consolas" w:cs="Times New Roman"/>
          <w:color w:val="292929"/>
          <w:sz w:val="27"/>
          <w:szCs w:val="27"/>
          <w:lang w:val="en-IN" w:eastAsia="en-IN"/>
        </w:rPr>
        <w:t>)</w:t>
      </w:r>
    </w:p>
    <w:p w14:paraId="34F74F8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0EB378A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 MENU ----</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p>
    <w:p w14:paraId="1627E9B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"1. Postfix Expression</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p>
    <w:p w14:paraId="143D1B6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"2. Construct Expression Tree</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p>
    <w:p w14:paraId="0750C158"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 xml:space="preserve">"3. </w:t>
      </w:r>
      <w:proofErr w:type="spellStart"/>
      <w:r w:rsidRPr="0033535E">
        <w:rPr>
          <w:rFonts w:ascii="Consolas" w:eastAsia="Times New Roman" w:hAnsi="Consolas" w:cs="Times New Roman"/>
          <w:color w:val="0F4A85"/>
          <w:sz w:val="27"/>
          <w:szCs w:val="27"/>
          <w:lang w:val="en-IN" w:eastAsia="en-IN"/>
        </w:rPr>
        <w:t>Preorder</w:t>
      </w:r>
      <w:proofErr w:type="spellEnd"/>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p>
    <w:p w14:paraId="401603A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 xml:space="preserve">"4. </w:t>
      </w:r>
      <w:proofErr w:type="spellStart"/>
      <w:r w:rsidRPr="0033535E">
        <w:rPr>
          <w:rFonts w:ascii="Consolas" w:eastAsia="Times New Roman" w:hAnsi="Consolas" w:cs="Times New Roman"/>
          <w:color w:val="0F4A85"/>
          <w:sz w:val="27"/>
          <w:szCs w:val="27"/>
          <w:lang w:val="en-IN" w:eastAsia="en-IN"/>
        </w:rPr>
        <w:t>Inorder</w:t>
      </w:r>
      <w:proofErr w:type="spellEnd"/>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p>
    <w:p w14:paraId="27978187"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 xml:space="preserve">"5. </w:t>
      </w:r>
      <w:proofErr w:type="spellStart"/>
      <w:r w:rsidRPr="0033535E">
        <w:rPr>
          <w:rFonts w:ascii="Consolas" w:eastAsia="Times New Roman" w:hAnsi="Consolas" w:cs="Times New Roman"/>
          <w:color w:val="0F4A85"/>
          <w:sz w:val="27"/>
          <w:szCs w:val="27"/>
          <w:lang w:val="en-IN" w:eastAsia="en-IN"/>
        </w:rPr>
        <w:t>Postorder</w:t>
      </w:r>
      <w:proofErr w:type="spellEnd"/>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p>
    <w:p w14:paraId="7A50D9A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"6. Exit</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p>
    <w:p w14:paraId="0ABBC68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"Enter your choice: "</w:t>
      </w:r>
      <w:r w:rsidRPr="0033535E">
        <w:rPr>
          <w:rFonts w:ascii="Consolas" w:eastAsia="Times New Roman" w:hAnsi="Consolas" w:cs="Times New Roman"/>
          <w:color w:val="292929"/>
          <w:sz w:val="27"/>
          <w:szCs w:val="27"/>
          <w:lang w:val="en-IN" w:eastAsia="en-IN"/>
        </w:rPr>
        <w:t>;</w:t>
      </w:r>
    </w:p>
    <w:p w14:paraId="60BCB6B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cin</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&gt;&gt;</w:t>
      </w:r>
      <w:r w:rsidRPr="0033535E">
        <w:rPr>
          <w:rFonts w:ascii="Consolas" w:eastAsia="Times New Roman" w:hAnsi="Consolas" w:cs="Times New Roman"/>
          <w:color w:val="292929"/>
          <w:sz w:val="27"/>
          <w:szCs w:val="27"/>
          <w:lang w:val="en-IN" w:eastAsia="en-IN"/>
        </w:rPr>
        <w:t xml:space="preserve"> choice;</w:t>
      </w:r>
    </w:p>
    <w:p w14:paraId="42BA336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7C5263E8"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switch</w:t>
      </w:r>
      <w:r w:rsidRPr="0033535E">
        <w:rPr>
          <w:rFonts w:ascii="Consolas" w:eastAsia="Times New Roman" w:hAnsi="Consolas" w:cs="Times New Roman"/>
          <w:color w:val="292929"/>
          <w:sz w:val="27"/>
          <w:szCs w:val="27"/>
          <w:lang w:val="en-IN" w:eastAsia="en-IN"/>
        </w:rPr>
        <w:t xml:space="preserve"> (choice)</w:t>
      </w:r>
    </w:p>
    <w:p w14:paraId="7FCFC0A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601EACC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case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1</w:t>
      </w:r>
      <w:r w:rsidRPr="0033535E">
        <w:rPr>
          <w:rFonts w:ascii="Consolas" w:eastAsia="Times New Roman" w:hAnsi="Consolas" w:cs="Times New Roman"/>
          <w:color w:val="292929"/>
          <w:sz w:val="27"/>
          <w:szCs w:val="27"/>
          <w:lang w:val="en-IN" w:eastAsia="en-IN"/>
        </w:rPr>
        <w:t>:</w:t>
      </w:r>
    </w:p>
    <w:p w14:paraId="13D7D7C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"Enter a valid postfix expression (single-char operands): "</w:t>
      </w:r>
      <w:r w:rsidRPr="0033535E">
        <w:rPr>
          <w:rFonts w:ascii="Consolas" w:eastAsia="Times New Roman" w:hAnsi="Consolas" w:cs="Times New Roman"/>
          <w:color w:val="292929"/>
          <w:sz w:val="27"/>
          <w:szCs w:val="27"/>
          <w:lang w:val="en-IN" w:eastAsia="en-IN"/>
        </w:rPr>
        <w:t>;</w:t>
      </w:r>
    </w:p>
    <w:p w14:paraId="5A7D42E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cin</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&gt;&gt;</w:t>
      </w:r>
      <w:r w:rsidRPr="0033535E">
        <w:rPr>
          <w:rFonts w:ascii="Consolas" w:eastAsia="Times New Roman" w:hAnsi="Consolas" w:cs="Times New Roman"/>
          <w:color w:val="292929"/>
          <w:sz w:val="27"/>
          <w:szCs w:val="27"/>
          <w:lang w:val="en-IN" w:eastAsia="en-IN"/>
        </w:rPr>
        <w:t xml:space="preserve"> postfix;</w:t>
      </w:r>
    </w:p>
    <w:p w14:paraId="127BB94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break</w:t>
      </w:r>
      <w:r w:rsidRPr="0033535E">
        <w:rPr>
          <w:rFonts w:ascii="Consolas" w:eastAsia="Times New Roman" w:hAnsi="Consolas" w:cs="Times New Roman"/>
          <w:color w:val="292929"/>
          <w:sz w:val="27"/>
          <w:szCs w:val="27"/>
          <w:lang w:val="en-IN" w:eastAsia="en-IN"/>
        </w:rPr>
        <w:t>;</w:t>
      </w:r>
    </w:p>
    <w:p w14:paraId="2F7FEF8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5A15B96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case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2</w:t>
      </w:r>
      <w:r w:rsidRPr="0033535E">
        <w:rPr>
          <w:rFonts w:ascii="Consolas" w:eastAsia="Times New Roman" w:hAnsi="Consolas" w:cs="Times New Roman"/>
          <w:color w:val="292929"/>
          <w:sz w:val="27"/>
          <w:szCs w:val="27"/>
          <w:lang w:val="en-IN" w:eastAsia="en-IN"/>
        </w:rPr>
        <w:t>:</w:t>
      </w:r>
    </w:p>
    <w:p w14:paraId="0E75B12E"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et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buildFromPostfix</w:t>
      </w:r>
      <w:proofErr w:type="spellEnd"/>
      <w:proofErr w:type="gramEnd"/>
      <w:r w:rsidRPr="0033535E">
        <w:rPr>
          <w:rFonts w:ascii="Consolas" w:eastAsia="Times New Roman" w:hAnsi="Consolas" w:cs="Times New Roman"/>
          <w:color w:val="292929"/>
          <w:sz w:val="27"/>
          <w:szCs w:val="27"/>
          <w:lang w:val="en-IN" w:eastAsia="en-IN"/>
        </w:rPr>
        <w:t>(postfix);</w:t>
      </w:r>
    </w:p>
    <w:p w14:paraId="541AFD9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"Expression tree constructed.</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r w:rsidRPr="0033535E">
        <w:rPr>
          <w:rFonts w:ascii="Consolas" w:eastAsia="Times New Roman" w:hAnsi="Consolas" w:cs="Times New Roman"/>
          <w:color w:val="292929"/>
          <w:sz w:val="27"/>
          <w:szCs w:val="27"/>
          <w:lang w:val="en-IN" w:eastAsia="en-IN"/>
        </w:rPr>
        <w:t>;</w:t>
      </w:r>
    </w:p>
    <w:p w14:paraId="2A8049F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break</w:t>
      </w:r>
      <w:r w:rsidRPr="0033535E">
        <w:rPr>
          <w:rFonts w:ascii="Consolas" w:eastAsia="Times New Roman" w:hAnsi="Consolas" w:cs="Times New Roman"/>
          <w:color w:val="292929"/>
          <w:sz w:val="27"/>
          <w:szCs w:val="27"/>
          <w:lang w:val="en-IN" w:eastAsia="en-IN"/>
        </w:rPr>
        <w:t>;</w:t>
      </w:r>
    </w:p>
    <w:p w14:paraId="16A1C7E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577F57A3"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case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3</w:t>
      </w:r>
      <w:r w:rsidRPr="0033535E">
        <w:rPr>
          <w:rFonts w:ascii="Consolas" w:eastAsia="Times New Roman" w:hAnsi="Consolas" w:cs="Times New Roman"/>
          <w:color w:val="292929"/>
          <w:sz w:val="27"/>
          <w:szCs w:val="27"/>
          <w:lang w:val="en-IN" w:eastAsia="en-IN"/>
        </w:rPr>
        <w:t>:</w:t>
      </w:r>
    </w:p>
    <w:p w14:paraId="4B51FD2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w:t>
      </w:r>
      <w:proofErr w:type="spellStart"/>
      <w:r w:rsidRPr="0033535E">
        <w:rPr>
          <w:rFonts w:ascii="Consolas" w:eastAsia="Times New Roman" w:hAnsi="Consolas" w:cs="Times New Roman"/>
          <w:color w:val="0F4A85"/>
          <w:sz w:val="27"/>
          <w:szCs w:val="27"/>
          <w:lang w:val="en-IN" w:eastAsia="en-IN"/>
        </w:rPr>
        <w:t>Preorder</w:t>
      </w:r>
      <w:proofErr w:type="spellEnd"/>
      <w:r w:rsidRPr="0033535E">
        <w:rPr>
          <w:rFonts w:ascii="Consolas" w:eastAsia="Times New Roman" w:hAnsi="Consolas" w:cs="Times New Roman"/>
          <w:color w:val="0F4A85"/>
          <w:sz w:val="27"/>
          <w:szCs w:val="27"/>
          <w:lang w:val="en-IN" w:eastAsia="en-IN"/>
        </w:rPr>
        <w:t xml:space="preserve"> Traversal: "</w:t>
      </w:r>
      <w:r w:rsidRPr="0033535E">
        <w:rPr>
          <w:rFonts w:ascii="Consolas" w:eastAsia="Times New Roman" w:hAnsi="Consolas" w:cs="Times New Roman"/>
          <w:color w:val="292929"/>
          <w:sz w:val="27"/>
          <w:szCs w:val="27"/>
          <w:lang w:val="en-IN" w:eastAsia="en-IN"/>
        </w:rPr>
        <w:t>;</w:t>
      </w:r>
    </w:p>
    <w:p w14:paraId="236A95F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et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preorder</w:t>
      </w:r>
      <w:proofErr w:type="spellEnd"/>
      <w:proofErr w:type="gramEnd"/>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001080"/>
          <w:sz w:val="27"/>
          <w:szCs w:val="27"/>
          <w:lang w:val="en-IN" w:eastAsia="en-IN"/>
        </w:rPr>
        <w:t>et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proofErr w:type="spellEnd"/>
      <w:r w:rsidRPr="0033535E">
        <w:rPr>
          <w:rFonts w:ascii="Consolas" w:eastAsia="Times New Roman" w:hAnsi="Consolas" w:cs="Times New Roman"/>
          <w:color w:val="292929"/>
          <w:sz w:val="27"/>
          <w:szCs w:val="27"/>
          <w:lang w:val="en-IN" w:eastAsia="en-IN"/>
        </w:rPr>
        <w:t>);</w:t>
      </w:r>
    </w:p>
    <w:p w14:paraId="4B071C4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break</w:t>
      </w:r>
      <w:r w:rsidRPr="0033535E">
        <w:rPr>
          <w:rFonts w:ascii="Consolas" w:eastAsia="Times New Roman" w:hAnsi="Consolas" w:cs="Times New Roman"/>
          <w:color w:val="292929"/>
          <w:sz w:val="27"/>
          <w:szCs w:val="27"/>
          <w:lang w:val="en-IN" w:eastAsia="en-IN"/>
        </w:rPr>
        <w:t>;</w:t>
      </w:r>
    </w:p>
    <w:p w14:paraId="6AD4FF4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085209B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case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4</w:t>
      </w:r>
      <w:r w:rsidRPr="0033535E">
        <w:rPr>
          <w:rFonts w:ascii="Consolas" w:eastAsia="Times New Roman" w:hAnsi="Consolas" w:cs="Times New Roman"/>
          <w:color w:val="292929"/>
          <w:sz w:val="27"/>
          <w:szCs w:val="27"/>
          <w:lang w:val="en-IN" w:eastAsia="en-IN"/>
        </w:rPr>
        <w:t>:</w:t>
      </w:r>
    </w:p>
    <w:p w14:paraId="4E4B202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w:t>
      </w:r>
      <w:proofErr w:type="spellStart"/>
      <w:r w:rsidRPr="0033535E">
        <w:rPr>
          <w:rFonts w:ascii="Consolas" w:eastAsia="Times New Roman" w:hAnsi="Consolas" w:cs="Times New Roman"/>
          <w:color w:val="0F4A85"/>
          <w:sz w:val="27"/>
          <w:szCs w:val="27"/>
          <w:lang w:val="en-IN" w:eastAsia="en-IN"/>
        </w:rPr>
        <w:t>Inorder</w:t>
      </w:r>
      <w:proofErr w:type="spellEnd"/>
      <w:r w:rsidRPr="0033535E">
        <w:rPr>
          <w:rFonts w:ascii="Consolas" w:eastAsia="Times New Roman" w:hAnsi="Consolas" w:cs="Times New Roman"/>
          <w:color w:val="0F4A85"/>
          <w:sz w:val="27"/>
          <w:szCs w:val="27"/>
          <w:lang w:val="en-IN" w:eastAsia="en-IN"/>
        </w:rPr>
        <w:t xml:space="preserve"> Traversal: "</w:t>
      </w:r>
      <w:r w:rsidRPr="0033535E">
        <w:rPr>
          <w:rFonts w:ascii="Consolas" w:eastAsia="Times New Roman" w:hAnsi="Consolas" w:cs="Times New Roman"/>
          <w:color w:val="292929"/>
          <w:sz w:val="27"/>
          <w:szCs w:val="27"/>
          <w:lang w:val="en-IN" w:eastAsia="en-IN"/>
        </w:rPr>
        <w:t>;</w:t>
      </w:r>
    </w:p>
    <w:p w14:paraId="331E1366"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et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inorder</w:t>
      </w:r>
      <w:proofErr w:type="spellEnd"/>
      <w:proofErr w:type="gramEnd"/>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001080"/>
          <w:sz w:val="27"/>
          <w:szCs w:val="27"/>
          <w:lang w:val="en-IN" w:eastAsia="en-IN"/>
        </w:rPr>
        <w:t>et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proofErr w:type="spellEnd"/>
      <w:r w:rsidRPr="0033535E">
        <w:rPr>
          <w:rFonts w:ascii="Consolas" w:eastAsia="Times New Roman" w:hAnsi="Consolas" w:cs="Times New Roman"/>
          <w:color w:val="292929"/>
          <w:sz w:val="27"/>
          <w:szCs w:val="27"/>
          <w:lang w:val="en-IN" w:eastAsia="en-IN"/>
        </w:rPr>
        <w:t>);</w:t>
      </w:r>
    </w:p>
    <w:p w14:paraId="23DAFA9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break</w:t>
      </w:r>
      <w:r w:rsidRPr="0033535E">
        <w:rPr>
          <w:rFonts w:ascii="Consolas" w:eastAsia="Times New Roman" w:hAnsi="Consolas" w:cs="Times New Roman"/>
          <w:color w:val="292929"/>
          <w:sz w:val="27"/>
          <w:szCs w:val="27"/>
          <w:lang w:val="en-IN" w:eastAsia="en-IN"/>
        </w:rPr>
        <w:t>;</w:t>
      </w:r>
    </w:p>
    <w:p w14:paraId="22CD023F"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2DDC00F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case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5</w:t>
      </w:r>
      <w:r w:rsidRPr="0033535E">
        <w:rPr>
          <w:rFonts w:ascii="Consolas" w:eastAsia="Times New Roman" w:hAnsi="Consolas" w:cs="Times New Roman"/>
          <w:color w:val="292929"/>
          <w:sz w:val="27"/>
          <w:szCs w:val="27"/>
          <w:lang w:val="en-IN" w:eastAsia="en-IN"/>
        </w:rPr>
        <w:t>:</w:t>
      </w:r>
    </w:p>
    <w:p w14:paraId="6C1E6BB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w:t>
      </w:r>
      <w:proofErr w:type="spellStart"/>
      <w:r w:rsidRPr="0033535E">
        <w:rPr>
          <w:rFonts w:ascii="Consolas" w:eastAsia="Times New Roman" w:hAnsi="Consolas" w:cs="Times New Roman"/>
          <w:color w:val="0F4A85"/>
          <w:sz w:val="27"/>
          <w:szCs w:val="27"/>
          <w:lang w:val="en-IN" w:eastAsia="en-IN"/>
        </w:rPr>
        <w:t>Postorder</w:t>
      </w:r>
      <w:proofErr w:type="spellEnd"/>
      <w:r w:rsidRPr="0033535E">
        <w:rPr>
          <w:rFonts w:ascii="Consolas" w:eastAsia="Times New Roman" w:hAnsi="Consolas" w:cs="Times New Roman"/>
          <w:color w:val="0F4A85"/>
          <w:sz w:val="27"/>
          <w:szCs w:val="27"/>
          <w:lang w:val="en-IN" w:eastAsia="en-IN"/>
        </w:rPr>
        <w:t xml:space="preserve"> Traversal: "</w:t>
      </w:r>
      <w:r w:rsidRPr="0033535E">
        <w:rPr>
          <w:rFonts w:ascii="Consolas" w:eastAsia="Times New Roman" w:hAnsi="Consolas" w:cs="Times New Roman"/>
          <w:color w:val="292929"/>
          <w:sz w:val="27"/>
          <w:szCs w:val="27"/>
          <w:lang w:val="en-IN" w:eastAsia="en-IN"/>
        </w:rPr>
        <w:t>;</w:t>
      </w:r>
    </w:p>
    <w:p w14:paraId="6616E66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proofErr w:type="gramStart"/>
      <w:r w:rsidRPr="0033535E">
        <w:rPr>
          <w:rFonts w:ascii="Consolas" w:eastAsia="Times New Roman" w:hAnsi="Consolas" w:cs="Times New Roman"/>
          <w:color w:val="001080"/>
          <w:sz w:val="27"/>
          <w:szCs w:val="27"/>
          <w:lang w:val="en-IN" w:eastAsia="en-IN"/>
        </w:rPr>
        <w:t>et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5E2CBC"/>
          <w:sz w:val="27"/>
          <w:szCs w:val="27"/>
          <w:lang w:val="en-IN" w:eastAsia="en-IN"/>
        </w:rPr>
        <w:t>postorder</w:t>
      </w:r>
      <w:proofErr w:type="spellEnd"/>
      <w:proofErr w:type="gramEnd"/>
      <w:r w:rsidRPr="0033535E">
        <w:rPr>
          <w:rFonts w:ascii="Consolas" w:eastAsia="Times New Roman" w:hAnsi="Consolas" w:cs="Times New Roman"/>
          <w:color w:val="292929"/>
          <w:sz w:val="27"/>
          <w:szCs w:val="27"/>
          <w:lang w:val="en-IN" w:eastAsia="en-IN"/>
        </w:rPr>
        <w:t>(</w:t>
      </w:r>
      <w:proofErr w:type="spellStart"/>
      <w:r w:rsidRPr="0033535E">
        <w:rPr>
          <w:rFonts w:ascii="Consolas" w:eastAsia="Times New Roman" w:hAnsi="Consolas" w:cs="Times New Roman"/>
          <w:color w:val="001080"/>
          <w:sz w:val="27"/>
          <w:szCs w:val="27"/>
          <w:lang w:val="en-IN" w:eastAsia="en-IN"/>
        </w:rPr>
        <w:t>et</w:t>
      </w:r>
      <w:r w:rsidRPr="0033535E">
        <w:rPr>
          <w:rFonts w:ascii="Consolas" w:eastAsia="Times New Roman" w:hAnsi="Consolas" w:cs="Times New Roman"/>
          <w:color w:val="292929"/>
          <w:sz w:val="27"/>
          <w:szCs w:val="27"/>
          <w:lang w:val="en-IN" w:eastAsia="en-IN"/>
        </w:rPr>
        <w:t>.</w:t>
      </w:r>
      <w:r w:rsidRPr="0033535E">
        <w:rPr>
          <w:rFonts w:ascii="Consolas" w:eastAsia="Times New Roman" w:hAnsi="Consolas" w:cs="Times New Roman"/>
          <w:color w:val="001080"/>
          <w:sz w:val="27"/>
          <w:szCs w:val="27"/>
          <w:lang w:val="en-IN" w:eastAsia="en-IN"/>
        </w:rPr>
        <w:t>root</w:t>
      </w:r>
      <w:proofErr w:type="spellEnd"/>
      <w:r w:rsidRPr="0033535E">
        <w:rPr>
          <w:rFonts w:ascii="Consolas" w:eastAsia="Times New Roman" w:hAnsi="Consolas" w:cs="Times New Roman"/>
          <w:color w:val="292929"/>
          <w:sz w:val="27"/>
          <w:szCs w:val="27"/>
          <w:lang w:val="en-IN" w:eastAsia="en-IN"/>
        </w:rPr>
        <w:t>);</w:t>
      </w:r>
    </w:p>
    <w:p w14:paraId="1790F92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break</w:t>
      </w:r>
      <w:r w:rsidRPr="0033535E">
        <w:rPr>
          <w:rFonts w:ascii="Consolas" w:eastAsia="Times New Roman" w:hAnsi="Consolas" w:cs="Times New Roman"/>
          <w:color w:val="292929"/>
          <w:sz w:val="27"/>
          <w:szCs w:val="27"/>
          <w:lang w:val="en-IN" w:eastAsia="en-IN"/>
        </w:rPr>
        <w:t>;</w:t>
      </w:r>
    </w:p>
    <w:p w14:paraId="2FB3CFF9"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203E45C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case</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6</w:t>
      </w:r>
      <w:r w:rsidRPr="0033535E">
        <w:rPr>
          <w:rFonts w:ascii="Consolas" w:eastAsia="Times New Roman" w:hAnsi="Consolas" w:cs="Times New Roman"/>
          <w:color w:val="292929"/>
          <w:sz w:val="27"/>
          <w:szCs w:val="27"/>
          <w:lang w:val="en-IN" w:eastAsia="en-IN"/>
        </w:rPr>
        <w:t>:</w:t>
      </w:r>
    </w:p>
    <w:p w14:paraId="100766E5"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"Exiting...</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r w:rsidRPr="0033535E">
        <w:rPr>
          <w:rFonts w:ascii="Consolas" w:eastAsia="Times New Roman" w:hAnsi="Consolas" w:cs="Times New Roman"/>
          <w:color w:val="292929"/>
          <w:sz w:val="27"/>
          <w:szCs w:val="27"/>
          <w:lang w:val="en-IN" w:eastAsia="en-IN"/>
        </w:rPr>
        <w:t>;</w:t>
      </w:r>
    </w:p>
    <w:p w14:paraId="070307E2"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return</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0</w:t>
      </w:r>
      <w:r w:rsidRPr="0033535E">
        <w:rPr>
          <w:rFonts w:ascii="Consolas" w:eastAsia="Times New Roman" w:hAnsi="Consolas" w:cs="Times New Roman"/>
          <w:color w:val="292929"/>
          <w:sz w:val="27"/>
          <w:szCs w:val="27"/>
          <w:lang w:val="en-IN" w:eastAsia="en-IN"/>
        </w:rPr>
        <w:t>;</w:t>
      </w:r>
    </w:p>
    <w:p w14:paraId="1A520E6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p>
    <w:p w14:paraId="58FFE3E1"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default</w:t>
      </w:r>
      <w:r w:rsidRPr="0033535E">
        <w:rPr>
          <w:rFonts w:ascii="Consolas" w:eastAsia="Times New Roman" w:hAnsi="Consolas" w:cs="Times New Roman"/>
          <w:color w:val="292929"/>
          <w:sz w:val="27"/>
          <w:szCs w:val="27"/>
          <w:lang w:val="en-IN" w:eastAsia="en-IN"/>
        </w:rPr>
        <w:t>:</w:t>
      </w:r>
    </w:p>
    <w:p w14:paraId="6BD613BD"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proofErr w:type="spellStart"/>
      <w:r w:rsidRPr="0033535E">
        <w:rPr>
          <w:rFonts w:ascii="Consolas" w:eastAsia="Times New Roman" w:hAnsi="Consolas" w:cs="Times New Roman"/>
          <w:color w:val="292929"/>
          <w:sz w:val="27"/>
          <w:szCs w:val="27"/>
          <w:lang w:val="en-IN" w:eastAsia="en-IN"/>
        </w:rPr>
        <w:t>cout</w:t>
      </w:r>
      <w:proofErr w:type="spellEnd"/>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00000"/>
          <w:sz w:val="27"/>
          <w:szCs w:val="27"/>
          <w:lang w:val="en-IN" w:eastAsia="en-IN"/>
        </w:rPr>
        <w:t>&lt;&lt;</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F4A85"/>
          <w:sz w:val="27"/>
          <w:szCs w:val="27"/>
          <w:lang w:val="en-IN" w:eastAsia="en-IN"/>
        </w:rPr>
        <w:t>"Invalid choice. Try again.</w:t>
      </w:r>
      <w:r w:rsidRPr="0033535E">
        <w:rPr>
          <w:rFonts w:ascii="Consolas" w:eastAsia="Times New Roman" w:hAnsi="Consolas" w:cs="Times New Roman"/>
          <w:color w:val="EE0000"/>
          <w:sz w:val="27"/>
          <w:szCs w:val="27"/>
          <w:lang w:val="en-IN" w:eastAsia="en-IN"/>
        </w:rPr>
        <w:t>\n</w:t>
      </w:r>
      <w:r w:rsidRPr="0033535E">
        <w:rPr>
          <w:rFonts w:ascii="Consolas" w:eastAsia="Times New Roman" w:hAnsi="Consolas" w:cs="Times New Roman"/>
          <w:color w:val="0F4A85"/>
          <w:sz w:val="27"/>
          <w:szCs w:val="27"/>
          <w:lang w:val="en-IN" w:eastAsia="en-IN"/>
        </w:rPr>
        <w:t>"</w:t>
      </w:r>
      <w:r w:rsidRPr="0033535E">
        <w:rPr>
          <w:rFonts w:ascii="Consolas" w:eastAsia="Times New Roman" w:hAnsi="Consolas" w:cs="Times New Roman"/>
          <w:color w:val="292929"/>
          <w:sz w:val="27"/>
          <w:szCs w:val="27"/>
          <w:lang w:val="en-IN" w:eastAsia="en-IN"/>
        </w:rPr>
        <w:t>;</w:t>
      </w:r>
    </w:p>
    <w:p w14:paraId="0EC0342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w:t>
      </w:r>
    </w:p>
    <w:p w14:paraId="7E9E2EDB"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lastRenderedPageBreak/>
        <w:t>    }</w:t>
      </w:r>
    </w:p>
    <w:p w14:paraId="15789494"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B5200D"/>
          <w:sz w:val="27"/>
          <w:szCs w:val="27"/>
          <w:lang w:val="en-IN" w:eastAsia="en-IN"/>
        </w:rPr>
        <w:t>return</w:t>
      </w:r>
      <w:r w:rsidRPr="0033535E">
        <w:rPr>
          <w:rFonts w:ascii="Consolas" w:eastAsia="Times New Roman" w:hAnsi="Consolas" w:cs="Times New Roman"/>
          <w:color w:val="292929"/>
          <w:sz w:val="27"/>
          <w:szCs w:val="27"/>
          <w:lang w:val="en-IN" w:eastAsia="en-IN"/>
        </w:rPr>
        <w:t xml:space="preserve"> </w:t>
      </w:r>
      <w:r w:rsidRPr="0033535E">
        <w:rPr>
          <w:rFonts w:ascii="Consolas" w:eastAsia="Times New Roman" w:hAnsi="Consolas" w:cs="Times New Roman"/>
          <w:color w:val="096D48"/>
          <w:sz w:val="27"/>
          <w:szCs w:val="27"/>
          <w:lang w:val="en-IN" w:eastAsia="en-IN"/>
        </w:rPr>
        <w:t>0</w:t>
      </w:r>
      <w:r w:rsidRPr="0033535E">
        <w:rPr>
          <w:rFonts w:ascii="Consolas" w:eastAsia="Times New Roman" w:hAnsi="Consolas" w:cs="Times New Roman"/>
          <w:color w:val="292929"/>
          <w:sz w:val="27"/>
          <w:szCs w:val="27"/>
          <w:lang w:val="en-IN" w:eastAsia="en-IN"/>
        </w:rPr>
        <w:t>;</w:t>
      </w:r>
    </w:p>
    <w:p w14:paraId="4DE89F8C" w14:textId="77777777" w:rsidR="0033535E" w:rsidRPr="0033535E" w:rsidRDefault="0033535E" w:rsidP="0033535E">
      <w:pPr>
        <w:shd w:val="clear" w:color="auto" w:fill="FFFFFF"/>
        <w:spacing w:after="0" w:line="360" w:lineRule="atLeast"/>
        <w:rPr>
          <w:rFonts w:ascii="Consolas" w:eastAsia="Times New Roman" w:hAnsi="Consolas" w:cs="Times New Roman"/>
          <w:color w:val="292929"/>
          <w:sz w:val="27"/>
          <w:szCs w:val="27"/>
          <w:lang w:val="en-IN" w:eastAsia="en-IN"/>
        </w:rPr>
      </w:pPr>
      <w:r w:rsidRPr="0033535E">
        <w:rPr>
          <w:rFonts w:ascii="Consolas" w:eastAsia="Times New Roman" w:hAnsi="Consolas" w:cs="Times New Roman"/>
          <w:color w:val="292929"/>
          <w:sz w:val="27"/>
          <w:szCs w:val="27"/>
          <w:lang w:val="en-IN" w:eastAsia="en-IN"/>
        </w:rPr>
        <w:t>}</w:t>
      </w:r>
    </w:p>
    <w:p w14:paraId="749D7F5C" w14:textId="77777777" w:rsidR="0033535E" w:rsidRPr="00CA3606" w:rsidRDefault="0033535E" w:rsidP="0033535E">
      <w:pPr>
        <w:rPr>
          <w:color w:val="000000" w:themeColor="text1"/>
        </w:rPr>
      </w:pPr>
    </w:p>
    <w:p w14:paraId="4F2EBCCE" w14:textId="4B201D57" w:rsidR="004377D1" w:rsidRPr="00CA3606" w:rsidRDefault="00DA4B22">
      <w:pPr>
        <w:rPr>
          <w:color w:val="000000" w:themeColor="text1"/>
        </w:rPr>
      </w:pPr>
      <w:r w:rsidRPr="00CA3606">
        <w:rPr>
          <w:color w:val="000000" w:themeColor="text1"/>
        </w:rPr>
        <w:br w:type="page"/>
      </w:r>
    </w:p>
    <w:p w14:paraId="4F0E0BCB" w14:textId="77777777" w:rsidR="004377D1" w:rsidRPr="00CA3606" w:rsidRDefault="00DA4B22">
      <w:pPr>
        <w:rPr>
          <w:color w:val="000000" w:themeColor="text1"/>
        </w:rPr>
      </w:pPr>
      <w:r w:rsidRPr="00CA3606">
        <w:rPr>
          <w:b/>
          <w:color w:val="000000" w:themeColor="text1"/>
          <w:sz w:val="40"/>
        </w:rPr>
        <w:lastRenderedPageBreak/>
        <w:t>Lab - 10</w:t>
      </w:r>
    </w:p>
    <w:p w14:paraId="68E7463B" w14:textId="06A91E11" w:rsidR="004377D1" w:rsidRPr="00CA3606" w:rsidRDefault="00B32207">
      <w:pPr>
        <w:rPr>
          <w:color w:val="000000" w:themeColor="text1"/>
        </w:rPr>
      </w:pPr>
      <w:r>
        <w:t>Write a C++ program (using STL if needed) to solve the following: Polycarp has a sequence of integers a of length n (1 ≤ aᵢ ≤ n). The sequence makes him happy only if all elements are distinct. To achieve this, he can perform moves where he removes the first (leftmost) element of the sequence. Task: Find the minimum number of moves needed so the remaining sequence has all distinct elements. Input: First line: t (number of test cases, 1 ≤ t ≤ 10⁴) For each test case: n (sequence length, 1 ≤ n ≤ 2·10⁵) a₁, a₂, ..., aₙ (sequence elements, 1 ≤ aᵢ ≤ n) Constraints: Sum of n across all test cases ≤ 2·10⁵ Output: For each test case, print the minimum number of elements to remove from the beginning to make all remaining elements distinct.</w:t>
      </w:r>
    </w:p>
    <w:p w14:paraId="0B7E3D53" w14:textId="77777777" w:rsidR="004377D1" w:rsidRPr="00CA3606" w:rsidRDefault="00DA4B22">
      <w:pPr>
        <w:pStyle w:val="Heading2"/>
        <w:rPr>
          <w:color w:val="000000" w:themeColor="text1"/>
        </w:rPr>
      </w:pPr>
      <w:r w:rsidRPr="00CA3606">
        <w:rPr>
          <w:color w:val="000000" w:themeColor="text1"/>
        </w:rPr>
        <w:t>Aim:</w:t>
      </w:r>
    </w:p>
    <w:p w14:paraId="05033E3F" w14:textId="71DDED2E" w:rsidR="004377D1" w:rsidRPr="00CA3606" w:rsidRDefault="00B32207">
      <w:pPr>
        <w:rPr>
          <w:color w:val="000000" w:themeColor="text1"/>
        </w:rPr>
      </w:pPr>
      <w:r>
        <w:t>To write a C++ program using STL to find the minimum number of prefix deletions required so that the remaining elements in a sequence are all distinct.</w:t>
      </w:r>
    </w:p>
    <w:p w14:paraId="6877A6FD" w14:textId="77777777" w:rsidR="004377D1" w:rsidRPr="00CA3606" w:rsidRDefault="00DA4B22">
      <w:pPr>
        <w:pStyle w:val="Heading2"/>
        <w:rPr>
          <w:color w:val="000000" w:themeColor="text1"/>
        </w:rPr>
      </w:pPr>
      <w:r w:rsidRPr="00CA3606">
        <w:rPr>
          <w:color w:val="000000" w:themeColor="text1"/>
        </w:rPr>
        <w:t>Algorithms:</w:t>
      </w:r>
    </w:p>
    <w:p w14:paraId="7B80322C" w14:textId="77777777" w:rsidR="00B32207" w:rsidRPr="00B32207" w:rsidRDefault="00B32207" w:rsidP="00B32207">
      <w:p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b/>
          <w:bCs/>
          <w:sz w:val="24"/>
          <w:szCs w:val="24"/>
          <w:lang w:val="en-IN" w:eastAsia="en-IN"/>
        </w:rPr>
        <w:t>Input:</w:t>
      </w:r>
    </w:p>
    <w:p w14:paraId="0011C8A2" w14:textId="77777777" w:rsidR="00B32207" w:rsidRPr="00B32207" w:rsidRDefault="00B32207" w:rsidP="00B3220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Courier New" w:eastAsia="Times New Roman" w:hAnsi="Courier New" w:cs="Courier New"/>
          <w:sz w:val="20"/>
          <w:szCs w:val="20"/>
          <w:lang w:val="en-IN" w:eastAsia="en-IN"/>
        </w:rPr>
        <w:t>t</w:t>
      </w:r>
      <w:r w:rsidRPr="00B32207">
        <w:rPr>
          <w:rFonts w:ascii="Times New Roman" w:eastAsia="Times New Roman" w:hAnsi="Times New Roman" w:cs="Times New Roman"/>
          <w:sz w:val="24"/>
          <w:szCs w:val="24"/>
          <w:lang w:val="en-IN" w:eastAsia="en-IN"/>
        </w:rPr>
        <w:t>: test cases</w:t>
      </w:r>
    </w:p>
    <w:p w14:paraId="454AB210" w14:textId="77777777" w:rsidR="00B32207" w:rsidRPr="00B32207" w:rsidRDefault="00B32207" w:rsidP="00B3220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Each test case:</w:t>
      </w:r>
      <w:r w:rsidRPr="00B32207">
        <w:rPr>
          <w:rFonts w:ascii="Times New Roman" w:eastAsia="Times New Roman" w:hAnsi="Times New Roman" w:cs="Times New Roman"/>
          <w:sz w:val="24"/>
          <w:szCs w:val="24"/>
          <w:lang w:val="en-IN" w:eastAsia="en-IN"/>
        </w:rPr>
        <w:br/>
      </w:r>
      <w:r w:rsidRPr="00B32207">
        <w:rPr>
          <w:rFonts w:ascii="Times New Roman" w:eastAsia="Times New Roman" w:hAnsi="Times New Roman" w:cs="Times New Roman"/>
          <w:sz w:val="24"/>
          <w:szCs w:val="24"/>
          <w:lang w:val="en-IN" w:eastAsia="en-IN"/>
        </w:rPr>
        <w:t> </w:t>
      </w:r>
      <w:r w:rsidRPr="00B32207">
        <w:rPr>
          <w:rFonts w:ascii="Times New Roman" w:eastAsia="Times New Roman" w:hAnsi="Times New Roman" w:cs="Times New Roman"/>
          <w:sz w:val="24"/>
          <w:szCs w:val="24"/>
          <w:lang w:val="en-IN" w:eastAsia="en-IN"/>
        </w:rPr>
        <w:t xml:space="preserve">• </w:t>
      </w:r>
      <w:r w:rsidRPr="00B32207">
        <w:rPr>
          <w:rFonts w:ascii="Courier New" w:eastAsia="Times New Roman" w:hAnsi="Courier New" w:cs="Courier New"/>
          <w:sz w:val="20"/>
          <w:szCs w:val="20"/>
          <w:lang w:val="en-IN" w:eastAsia="en-IN"/>
        </w:rPr>
        <w:t>n</w:t>
      </w:r>
      <w:r w:rsidRPr="00B32207">
        <w:rPr>
          <w:rFonts w:ascii="Times New Roman" w:eastAsia="Times New Roman" w:hAnsi="Times New Roman" w:cs="Times New Roman"/>
          <w:sz w:val="24"/>
          <w:szCs w:val="24"/>
          <w:lang w:val="en-IN" w:eastAsia="en-IN"/>
        </w:rPr>
        <w:t>: length of array</w:t>
      </w:r>
      <w:r w:rsidRPr="00B32207">
        <w:rPr>
          <w:rFonts w:ascii="Times New Roman" w:eastAsia="Times New Roman" w:hAnsi="Times New Roman" w:cs="Times New Roman"/>
          <w:sz w:val="24"/>
          <w:szCs w:val="24"/>
          <w:lang w:val="en-IN" w:eastAsia="en-IN"/>
        </w:rPr>
        <w:br/>
      </w:r>
      <w:r w:rsidRPr="00B32207">
        <w:rPr>
          <w:rFonts w:ascii="Times New Roman" w:eastAsia="Times New Roman" w:hAnsi="Times New Roman" w:cs="Times New Roman"/>
          <w:sz w:val="24"/>
          <w:szCs w:val="24"/>
          <w:lang w:val="en-IN" w:eastAsia="en-IN"/>
        </w:rPr>
        <w:t> </w:t>
      </w:r>
      <w:r w:rsidRPr="00B32207">
        <w:rPr>
          <w:rFonts w:ascii="Times New Roman" w:eastAsia="Times New Roman" w:hAnsi="Times New Roman" w:cs="Times New Roman"/>
          <w:sz w:val="24"/>
          <w:szCs w:val="24"/>
          <w:lang w:val="en-IN" w:eastAsia="en-IN"/>
        </w:rPr>
        <w:t xml:space="preserve">• </w:t>
      </w:r>
      <w:proofErr w:type="gramStart"/>
      <w:r w:rsidRPr="00B32207">
        <w:rPr>
          <w:rFonts w:ascii="Courier New" w:eastAsia="Times New Roman" w:hAnsi="Courier New" w:cs="Courier New"/>
          <w:sz w:val="20"/>
          <w:szCs w:val="20"/>
          <w:lang w:val="en-IN" w:eastAsia="en-IN"/>
        </w:rPr>
        <w:t>a[</w:t>
      </w:r>
      <w:proofErr w:type="gramEnd"/>
      <w:r w:rsidRPr="00B32207">
        <w:rPr>
          <w:rFonts w:ascii="Courier New" w:eastAsia="Times New Roman" w:hAnsi="Courier New" w:cs="Courier New"/>
          <w:sz w:val="20"/>
          <w:szCs w:val="20"/>
          <w:lang w:val="en-IN" w:eastAsia="en-IN"/>
        </w:rPr>
        <w:t>]</w:t>
      </w:r>
      <w:r w:rsidRPr="00B32207">
        <w:rPr>
          <w:rFonts w:ascii="Times New Roman" w:eastAsia="Times New Roman" w:hAnsi="Times New Roman" w:cs="Times New Roman"/>
          <w:sz w:val="24"/>
          <w:szCs w:val="24"/>
          <w:lang w:val="en-IN" w:eastAsia="en-IN"/>
        </w:rPr>
        <w:t>: array of integers</w:t>
      </w:r>
    </w:p>
    <w:p w14:paraId="5D9DE707" w14:textId="77777777" w:rsidR="00B32207" w:rsidRPr="00B32207" w:rsidRDefault="00B32207" w:rsidP="00B32207">
      <w:p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b/>
          <w:bCs/>
          <w:sz w:val="24"/>
          <w:szCs w:val="24"/>
          <w:lang w:val="en-IN" w:eastAsia="en-IN"/>
        </w:rPr>
        <w:t>Output:</w:t>
      </w:r>
    </w:p>
    <w:p w14:paraId="0DB4EF82" w14:textId="77777777" w:rsidR="00B32207" w:rsidRPr="00B32207" w:rsidRDefault="00B32207" w:rsidP="00B3220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Minimum number of prefix deletions such that remaining elements are all distinct</w:t>
      </w:r>
    </w:p>
    <w:p w14:paraId="59459776" w14:textId="77777777" w:rsidR="00B32207" w:rsidRPr="00B32207" w:rsidRDefault="00B32207" w:rsidP="00B32207">
      <w:pPr>
        <w:rPr>
          <w:color w:val="000000" w:themeColor="text1"/>
        </w:rPr>
      </w:pPr>
      <w:r w:rsidRPr="00B32207">
        <w:rPr>
          <w:color w:val="000000" w:themeColor="text1"/>
        </w:rPr>
        <w:t>for each test case:</w:t>
      </w:r>
    </w:p>
    <w:p w14:paraId="5DD07DA1" w14:textId="77777777" w:rsidR="00B32207" w:rsidRPr="00B32207" w:rsidRDefault="00B32207" w:rsidP="00B32207">
      <w:pPr>
        <w:rPr>
          <w:color w:val="000000" w:themeColor="text1"/>
        </w:rPr>
      </w:pPr>
      <w:r w:rsidRPr="00B32207">
        <w:rPr>
          <w:color w:val="000000" w:themeColor="text1"/>
        </w:rPr>
        <w:t xml:space="preserve">    read n and </w:t>
      </w:r>
      <w:proofErr w:type="gramStart"/>
      <w:r w:rsidRPr="00B32207">
        <w:rPr>
          <w:color w:val="000000" w:themeColor="text1"/>
        </w:rPr>
        <w:t>a[</w:t>
      </w:r>
      <w:proofErr w:type="gramEnd"/>
      <w:r w:rsidRPr="00B32207">
        <w:rPr>
          <w:color w:val="000000" w:themeColor="text1"/>
        </w:rPr>
        <w:t>0...n-1]</w:t>
      </w:r>
    </w:p>
    <w:p w14:paraId="22707BAE" w14:textId="77777777" w:rsidR="00B32207" w:rsidRPr="00B32207" w:rsidRDefault="00B32207" w:rsidP="00B32207">
      <w:pPr>
        <w:rPr>
          <w:color w:val="000000" w:themeColor="text1"/>
        </w:rPr>
      </w:pPr>
    </w:p>
    <w:p w14:paraId="50459528" w14:textId="77777777" w:rsidR="00B32207" w:rsidRPr="00B32207" w:rsidRDefault="00B32207" w:rsidP="00B32207">
      <w:pPr>
        <w:rPr>
          <w:color w:val="000000" w:themeColor="text1"/>
        </w:rPr>
      </w:pPr>
      <w:r w:rsidRPr="00B32207">
        <w:rPr>
          <w:color w:val="000000" w:themeColor="text1"/>
        </w:rPr>
        <w:t xml:space="preserve">    initialize set seen</w:t>
      </w:r>
    </w:p>
    <w:p w14:paraId="1877FC4C" w14:textId="77777777" w:rsidR="00B32207" w:rsidRPr="00B32207" w:rsidRDefault="00B32207" w:rsidP="00B32207">
      <w:pPr>
        <w:rPr>
          <w:color w:val="000000" w:themeColor="text1"/>
        </w:rPr>
      </w:pPr>
      <w:r w:rsidRPr="00B32207">
        <w:rPr>
          <w:color w:val="000000" w:themeColor="text1"/>
        </w:rPr>
        <w:t xml:space="preserve">    start from right end:</w:t>
      </w:r>
    </w:p>
    <w:p w14:paraId="4E169E24" w14:textId="77777777" w:rsidR="00B32207" w:rsidRPr="00B32207" w:rsidRDefault="00B32207" w:rsidP="00B32207">
      <w:pPr>
        <w:rPr>
          <w:color w:val="000000" w:themeColor="text1"/>
        </w:rPr>
      </w:pPr>
      <w:r w:rsidRPr="00B32207">
        <w:rPr>
          <w:color w:val="000000" w:themeColor="text1"/>
        </w:rPr>
        <w:t xml:space="preserve">        for </w:t>
      </w:r>
      <w:proofErr w:type="spellStart"/>
      <w:r w:rsidRPr="00B32207">
        <w:rPr>
          <w:color w:val="000000" w:themeColor="text1"/>
        </w:rPr>
        <w:t>i</w:t>
      </w:r>
      <w:proofErr w:type="spellEnd"/>
      <w:r w:rsidRPr="00B32207">
        <w:rPr>
          <w:color w:val="000000" w:themeColor="text1"/>
        </w:rPr>
        <w:t xml:space="preserve"> from n-1 to 0:</w:t>
      </w:r>
    </w:p>
    <w:p w14:paraId="54BD9D33" w14:textId="77777777" w:rsidR="00B32207" w:rsidRPr="00B32207" w:rsidRDefault="00B32207" w:rsidP="00B32207">
      <w:pPr>
        <w:rPr>
          <w:color w:val="000000" w:themeColor="text1"/>
        </w:rPr>
      </w:pPr>
      <w:r w:rsidRPr="00B32207">
        <w:rPr>
          <w:color w:val="000000" w:themeColor="text1"/>
        </w:rPr>
        <w:t xml:space="preserve">            if a[</w:t>
      </w:r>
      <w:proofErr w:type="spellStart"/>
      <w:r w:rsidRPr="00B32207">
        <w:rPr>
          <w:color w:val="000000" w:themeColor="text1"/>
        </w:rPr>
        <w:t>i</w:t>
      </w:r>
      <w:proofErr w:type="spellEnd"/>
      <w:r w:rsidRPr="00B32207">
        <w:rPr>
          <w:color w:val="000000" w:themeColor="text1"/>
        </w:rPr>
        <w:t>] not in seen:</w:t>
      </w:r>
    </w:p>
    <w:p w14:paraId="09448A5E" w14:textId="77777777" w:rsidR="00B32207" w:rsidRPr="00B32207" w:rsidRDefault="00B32207" w:rsidP="00B32207">
      <w:pPr>
        <w:rPr>
          <w:color w:val="000000" w:themeColor="text1"/>
        </w:rPr>
      </w:pPr>
      <w:r w:rsidRPr="00B32207">
        <w:rPr>
          <w:color w:val="000000" w:themeColor="text1"/>
        </w:rPr>
        <w:t xml:space="preserve">                insert a[</w:t>
      </w:r>
      <w:proofErr w:type="spellStart"/>
      <w:r w:rsidRPr="00B32207">
        <w:rPr>
          <w:color w:val="000000" w:themeColor="text1"/>
        </w:rPr>
        <w:t>i</w:t>
      </w:r>
      <w:proofErr w:type="spellEnd"/>
      <w:r w:rsidRPr="00B32207">
        <w:rPr>
          <w:color w:val="000000" w:themeColor="text1"/>
        </w:rPr>
        <w:t>] in seen</w:t>
      </w:r>
    </w:p>
    <w:p w14:paraId="257CEDA6" w14:textId="77777777" w:rsidR="00B32207" w:rsidRPr="00B32207" w:rsidRDefault="00B32207" w:rsidP="00B32207">
      <w:pPr>
        <w:rPr>
          <w:color w:val="000000" w:themeColor="text1"/>
        </w:rPr>
      </w:pPr>
      <w:r w:rsidRPr="00B32207">
        <w:rPr>
          <w:color w:val="000000" w:themeColor="text1"/>
        </w:rPr>
        <w:t xml:space="preserve">            else:</w:t>
      </w:r>
    </w:p>
    <w:p w14:paraId="44B5C74E" w14:textId="77777777" w:rsidR="00B32207" w:rsidRPr="00B32207" w:rsidRDefault="00B32207" w:rsidP="00B32207">
      <w:pPr>
        <w:rPr>
          <w:color w:val="000000" w:themeColor="text1"/>
        </w:rPr>
      </w:pPr>
      <w:r w:rsidRPr="00B32207">
        <w:rPr>
          <w:color w:val="000000" w:themeColor="text1"/>
        </w:rPr>
        <w:lastRenderedPageBreak/>
        <w:t xml:space="preserve">                break</w:t>
      </w:r>
    </w:p>
    <w:p w14:paraId="0CABD88D" w14:textId="77777777" w:rsidR="00B32207" w:rsidRPr="00B32207" w:rsidRDefault="00B32207" w:rsidP="00B32207">
      <w:pPr>
        <w:rPr>
          <w:color w:val="000000" w:themeColor="text1"/>
        </w:rPr>
      </w:pPr>
    </w:p>
    <w:p w14:paraId="379F4B33" w14:textId="77777777" w:rsidR="00B32207" w:rsidRPr="00B32207" w:rsidRDefault="00B32207" w:rsidP="00B32207">
      <w:pPr>
        <w:rPr>
          <w:color w:val="000000" w:themeColor="text1"/>
        </w:rPr>
      </w:pPr>
      <w:r w:rsidRPr="00B32207">
        <w:rPr>
          <w:rFonts w:hint="eastAsia"/>
          <w:color w:val="000000" w:themeColor="text1"/>
        </w:rPr>
        <w:t xml:space="preserve">    result </w:t>
      </w:r>
      <w:r w:rsidRPr="00B32207">
        <w:rPr>
          <w:rFonts w:hint="eastAsia"/>
          <w:color w:val="000000" w:themeColor="text1"/>
        </w:rPr>
        <w:t>←</w:t>
      </w:r>
      <w:r w:rsidRPr="00B32207">
        <w:rPr>
          <w:rFonts w:hint="eastAsia"/>
          <w:color w:val="000000" w:themeColor="text1"/>
        </w:rPr>
        <w:t xml:space="preserve"> i+1 (minimum deletions)</w:t>
      </w:r>
    </w:p>
    <w:p w14:paraId="237D3651" w14:textId="3894A69B" w:rsidR="004377D1" w:rsidRPr="00CA3606" w:rsidRDefault="00B32207">
      <w:pPr>
        <w:rPr>
          <w:color w:val="000000" w:themeColor="text1"/>
        </w:rPr>
      </w:pPr>
      <w:r w:rsidRPr="00B32207">
        <w:rPr>
          <w:color w:val="000000" w:themeColor="text1"/>
        </w:rPr>
        <w:t xml:space="preserve">    print result</w:t>
      </w:r>
    </w:p>
    <w:p w14:paraId="15997461" w14:textId="77777777" w:rsidR="004377D1" w:rsidRPr="00CA3606" w:rsidRDefault="00DA4B22">
      <w:pPr>
        <w:pStyle w:val="Heading2"/>
        <w:rPr>
          <w:color w:val="000000" w:themeColor="text1"/>
        </w:rPr>
      </w:pPr>
      <w:r w:rsidRPr="00CA3606">
        <w:rPr>
          <w:color w:val="000000" w:themeColor="text1"/>
        </w:rPr>
        <w:t>Code:</w:t>
      </w:r>
    </w:p>
    <w:p w14:paraId="133147B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B5200D"/>
          <w:sz w:val="27"/>
          <w:szCs w:val="27"/>
          <w:lang w:val="en-IN" w:eastAsia="en-IN"/>
        </w:rPr>
        <w:t>#include</w:t>
      </w:r>
      <w:r w:rsidRPr="00B32207">
        <w:rPr>
          <w:rFonts w:ascii="Consolas" w:eastAsia="Times New Roman" w:hAnsi="Consolas" w:cs="Times New Roman"/>
          <w:color w:val="0F4A85"/>
          <w:sz w:val="27"/>
          <w:szCs w:val="27"/>
          <w:lang w:val="en-IN" w:eastAsia="en-IN"/>
        </w:rPr>
        <w:t xml:space="preserve"> &lt;iostream&gt;</w:t>
      </w:r>
    </w:p>
    <w:p w14:paraId="6498A49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B5200D"/>
          <w:sz w:val="27"/>
          <w:szCs w:val="27"/>
          <w:lang w:val="en-IN" w:eastAsia="en-IN"/>
        </w:rPr>
        <w:t>#include</w:t>
      </w:r>
      <w:r w:rsidRPr="00B32207">
        <w:rPr>
          <w:rFonts w:ascii="Consolas" w:eastAsia="Times New Roman" w:hAnsi="Consolas" w:cs="Times New Roman"/>
          <w:color w:val="0F4A85"/>
          <w:sz w:val="27"/>
          <w:szCs w:val="27"/>
          <w:lang w:val="en-IN" w:eastAsia="en-IN"/>
        </w:rPr>
        <w:t xml:space="preserve"> &lt;</w:t>
      </w:r>
      <w:proofErr w:type="spellStart"/>
      <w:r w:rsidRPr="00B32207">
        <w:rPr>
          <w:rFonts w:ascii="Consolas" w:eastAsia="Times New Roman" w:hAnsi="Consolas" w:cs="Times New Roman"/>
          <w:color w:val="0F4A85"/>
          <w:sz w:val="27"/>
          <w:szCs w:val="27"/>
          <w:lang w:val="en-IN" w:eastAsia="en-IN"/>
        </w:rPr>
        <w:t>unordered_set</w:t>
      </w:r>
      <w:proofErr w:type="spellEnd"/>
      <w:r w:rsidRPr="00B32207">
        <w:rPr>
          <w:rFonts w:ascii="Consolas" w:eastAsia="Times New Roman" w:hAnsi="Consolas" w:cs="Times New Roman"/>
          <w:color w:val="0F4A85"/>
          <w:sz w:val="27"/>
          <w:szCs w:val="27"/>
          <w:lang w:val="en-IN" w:eastAsia="en-IN"/>
        </w:rPr>
        <w:t>&gt;</w:t>
      </w:r>
    </w:p>
    <w:p w14:paraId="4EEF641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B5200D"/>
          <w:sz w:val="27"/>
          <w:szCs w:val="27"/>
          <w:lang w:val="en-IN" w:eastAsia="en-IN"/>
        </w:rPr>
        <w:t>#include</w:t>
      </w:r>
      <w:r w:rsidRPr="00B32207">
        <w:rPr>
          <w:rFonts w:ascii="Consolas" w:eastAsia="Times New Roman" w:hAnsi="Consolas" w:cs="Times New Roman"/>
          <w:color w:val="0F4A85"/>
          <w:sz w:val="27"/>
          <w:szCs w:val="27"/>
          <w:lang w:val="en-IN" w:eastAsia="en-IN"/>
        </w:rPr>
        <w:t xml:space="preserve"> &lt;vector&gt;</w:t>
      </w:r>
    </w:p>
    <w:p w14:paraId="50E080E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B5200D"/>
          <w:sz w:val="27"/>
          <w:szCs w:val="27"/>
          <w:lang w:val="en-IN" w:eastAsia="en-IN"/>
        </w:rPr>
        <w:t>using</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namespace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185E73"/>
          <w:sz w:val="27"/>
          <w:szCs w:val="27"/>
          <w:lang w:val="en-IN" w:eastAsia="en-IN"/>
        </w:rPr>
        <w:t>std</w:t>
      </w:r>
      <w:r w:rsidRPr="00B32207">
        <w:rPr>
          <w:rFonts w:ascii="Consolas" w:eastAsia="Times New Roman" w:hAnsi="Consolas" w:cs="Times New Roman"/>
          <w:color w:val="292929"/>
          <w:sz w:val="27"/>
          <w:szCs w:val="27"/>
          <w:lang w:val="en-IN" w:eastAsia="en-IN"/>
        </w:rPr>
        <w:t>;</w:t>
      </w:r>
    </w:p>
    <w:p w14:paraId="4FBE0BF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48DEBC3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main</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w:t>
      </w:r>
    </w:p>
    <w:p w14:paraId="23E7FCA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w:t>
      </w:r>
    </w:p>
    <w:p w14:paraId="15D5392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2FFDC7B6"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35E35C5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test_case</w:t>
      </w:r>
      <w:proofErr w:type="spellEnd"/>
      <w:r w:rsidRPr="00B32207">
        <w:rPr>
          <w:rFonts w:ascii="Consolas" w:eastAsia="Times New Roman" w:hAnsi="Consolas" w:cs="Times New Roman"/>
          <w:color w:val="292929"/>
          <w:sz w:val="27"/>
          <w:szCs w:val="27"/>
          <w:lang w:val="en-IN" w:eastAsia="en-IN"/>
        </w:rPr>
        <w:t>;</w:t>
      </w:r>
    </w:p>
    <w:p w14:paraId="6E5A83E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cin</w:t>
      </w:r>
      <w:proofErr w:type="spellEnd"/>
      <w:r w:rsidRPr="00B32207">
        <w:rPr>
          <w:rFonts w:ascii="Consolas" w:eastAsia="Times New Roman" w:hAnsi="Consolas" w:cs="Times New Roman"/>
          <w:color w:val="000000"/>
          <w:sz w:val="27"/>
          <w:szCs w:val="27"/>
          <w:lang w:val="en-IN" w:eastAsia="en-IN"/>
        </w:rPr>
        <w:t>&gt;&gt;</w:t>
      </w:r>
      <w:proofErr w:type="spellStart"/>
      <w:r w:rsidRPr="00B32207">
        <w:rPr>
          <w:rFonts w:ascii="Consolas" w:eastAsia="Times New Roman" w:hAnsi="Consolas" w:cs="Times New Roman"/>
          <w:color w:val="292929"/>
          <w:sz w:val="27"/>
          <w:szCs w:val="27"/>
          <w:lang w:val="en-IN" w:eastAsia="en-IN"/>
        </w:rPr>
        <w:t>test_case</w:t>
      </w:r>
      <w:proofErr w:type="spellEnd"/>
      <w:r w:rsidRPr="00B32207">
        <w:rPr>
          <w:rFonts w:ascii="Consolas" w:eastAsia="Times New Roman" w:hAnsi="Consolas" w:cs="Times New Roman"/>
          <w:color w:val="292929"/>
          <w:sz w:val="27"/>
          <w:szCs w:val="27"/>
          <w:lang w:val="en-IN" w:eastAsia="en-IN"/>
        </w:rPr>
        <w:t>;</w:t>
      </w:r>
    </w:p>
    <w:p w14:paraId="2182BF8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2FFBA2F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63A8E68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B5200D"/>
          <w:sz w:val="27"/>
          <w:szCs w:val="27"/>
          <w:lang w:val="en-IN" w:eastAsia="en-IN"/>
        </w:rPr>
        <w:t>for</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0</w:t>
      </w:r>
      <w:r w:rsidRPr="00B32207">
        <w:rPr>
          <w:rFonts w:ascii="Consolas" w:eastAsia="Times New Roman" w:hAnsi="Consolas" w:cs="Times New Roman"/>
          <w:color w:val="292929"/>
          <w:sz w:val="27"/>
          <w:szCs w:val="27"/>
          <w:lang w:val="en-IN" w:eastAsia="en-IN"/>
        </w:rPr>
        <w:t xml:space="preserve"> ;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test_case;i</w:t>
      </w:r>
      <w:proofErr w:type="spellEnd"/>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w:t>
      </w:r>
    </w:p>
    <w:p w14:paraId="619FC2D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4902CC7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size;</w:t>
      </w:r>
    </w:p>
    <w:p w14:paraId="0B6A853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vector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v1;</w:t>
      </w:r>
    </w:p>
    <w:p w14:paraId="10863BB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unordered_set</w:t>
      </w:r>
      <w:proofErr w:type="spellEnd"/>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u1;</w:t>
      </w:r>
    </w:p>
    <w:p w14:paraId="08AEC5E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cin</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&gt;&gt;</w:t>
      </w:r>
      <w:r w:rsidRPr="00B32207">
        <w:rPr>
          <w:rFonts w:ascii="Consolas" w:eastAsia="Times New Roman" w:hAnsi="Consolas" w:cs="Times New Roman"/>
          <w:color w:val="292929"/>
          <w:sz w:val="27"/>
          <w:szCs w:val="27"/>
          <w:lang w:val="en-IN" w:eastAsia="en-IN"/>
        </w:rPr>
        <w:t xml:space="preserve"> size;</w:t>
      </w:r>
    </w:p>
    <w:p w14:paraId="33EB45F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for</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j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96D48"/>
          <w:sz w:val="27"/>
          <w:szCs w:val="27"/>
          <w:lang w:val="en-IN" w:eastAsia="en-IN"/>
        </w:rPr>
        <w:t>0</w:t>
      </w:r>
      <w:r w:rsidRPr="00B32207">
        <w:rPr>
          <w:rFonts w:ascii="Consolas" w:eastAsia="Times New Roman" w:hAnsi="Consolas" w:cs="Times New Roman"/>
          <w:color w:val="292929"/>
          <w:sz w:val="27"/>
          <w:szCs w:val="27"/>
          <w:lang w:val="en-IN" w:eastAsia="en-IN"/>
        </w:rPr>
        <w:t xml:space="preserve"> ;</w:t>
      </w:r>
      <w:proofErr w:type="gramEnd"/>
      <w:r w:rsidRPr="00B32207">
        <w:rPr>
          <w:rFonts w:ascii="Consolas" w:eastAsia="Times New Roman" w:hAnsi="Consolas" w:cs="Times New Roman"/>
          <w:color w:val="292929"/>
          <w:sz w:val="27"/>
          <w:szCs w:val="27"/>
          <w:lang w:val="en-IN" w:eastAsia="en-IN"/>
        </w:rPr>
        <w:t xml:space="preserve"> j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 xml:space="preserve"> size; j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w:t>
      </w:r>
    </w:p>
    <w:p w14:paraId="63E8427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604B97D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element;</w:t>
      </w:r>
    </w:p>
    <w:p w14:paraId="4F0DED0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cin</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&gt;&gt;</w:t>
      </w:r>
      <w:r w:rsidRPr="00B32207">
        <w:rPr>
          <w:rFonts w:ascii="Consolas" w:eastAsia="Times New Roman" w:hAnsi="Consolas" w:cs="Times New Roman"/>
          <w:color w:val="292929"/>
          <w:sz w:val="27"/>
          <w:szCs w:val="27"/>
          <w:lang w:val="en-IN" w:eastAsia="en-IN"/>
        </w:rPr>
        <w:t xml:space="preserve"> element;</w:t>
      </w:r>
    </w:p>
    <w:p w14:paraId="644BD78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v</w:t>
      </w:r>
      <w:proofErr w:type="gramStart"/>
      <w:r w:rsidRPr="00B32207">
        <w:rPr>
          <w:rFonts w:ascii="Consolas" w:eastAsia="Times New Roman" w:hAnsi="Consolas" w:cs="Times New Roman"/>
          <w:color w:val="001080"/>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push</w:t>
      </w:r>
      <w:proofErr w:type="gramEnd"/>
      <w:r w:rsidRPr="00B32207">
        <w:rPr>
          <w:rFonts w:ascii="Consolas" w:eastAsia="Times New Roman" w:hAnsi="Consolas" w:cs="Times New Roman"/>
          <w:color w:val="5E2CBC"/>
          <w:sz w:val="27"/>
          <w:szCs w:val="27"/>
          <w:lang w:val="en-IN" w:eastAsia="en-IN"/>
        </w:rPr>
        <w:t>_back</w:t>
      </w:r>
      <w:r w:rsidRPr="00B32207">
        <w:rPr>
          <w:rFonts w:ascii="Consolas" w:eastAsia="Times New Roman" w:hAnsi="Consolas" w:cs="Times New Roman"/>
          <w:color w:val="292929"/>
          <w:sz w:val="27"/>
          <w:szCs w:val="27"/>
          <w:lang w:val="en-IN" w:eastAsia="en-IN"/>
        </w:rPr>
        <w:t>(element);</w:t>
      </w:r>
    </w:p>
    <w:p w14:paraId="4C990F2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26E7C16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23F2A17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count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p>
    <w:p w14:paraId="2E2A574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u</w:t>
      </w:r>
      <w:proofErr w:type="gramStart"/>
      <w:r w:rsidRPr="00B32207">
        <w:rPr>
          <w:rFonts w:ascii="Consolas" w:eastAsia="Times New Roman" w:hAnsi="Consolas" w:cs="Times New Roman"/>
          <w:color w:val="001080"/>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insert</w:t>
      </w:r>
      <w:proofErr w:type="gramEnd"/>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001080"/>
          <w:sz w:val="27"/>
          <w:szCs w:val="27"/>
          <w:lang w:val="en-IN" w:eastAsia="en-IN"/>
        </w:rPr>
        <w:t>v1</w:t>
      </w:r>
      <w:r w:rsidRPr="00B32207">
        <w:rPr>
          <w:rFonts w:ascii="Consolas" w:eastAsia="Times New Roman" w:hAnsi="Consolas" w:cs="Times New Roman"/>
          <w:color w:val="292929"/>
          <w:sz w:val="27"/>
          <w:szCs w:val="27"/>
          <w:lang w:val="en-IN" w:eastAsia="en-IN"/>
        </w:rPr>
        <w:t>[size</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p>
    <w:p w14:paraId="29625BD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xml:space="preserve">size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p>
    <w:p w14:paraId="3D69166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lastRenderedPageBreak/>
        <w:t>        {</w:t>
      </w:r>
    </w:p>
    <w:p w14:paraId="038E219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096D48"/>
          <w:sz w:val="27"/>
          <w:szCs w:val="27"/>
          <w:lang w:val="en-IN" w:eastAsia="en-IN"/>
        </w:rPr>
        <w:t>0</w:t>
      </w:r>
      <w:r w:rsidRPr="00B32207">
        <w:rPr>
          <w:rFonts w:ascii="Consolas" w:eastAsia="Times New Roman" w:hAnsi="Consolas" w:cs="Times New Roman"/>
          <w:color w:val="000000"/>
          <w:sz w:val="27"/>
          <w:szCs w:val="27"/>
          <w:lang w:val="en-IN" w:eastAsia="en-IN"/>
        </w:rPr>
        <w:t>&lt;&lt;</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7EABC7C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1F1C8F1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for</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k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size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 xml:space="preserve">; k </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0</w:t>
      </w:r>
      <w:r w:rsidRPr="00B32207">
        <w:rPr>
          <w:rFonts w:ascii="Consolas" w:eastAsia="Times New Roman" w:hAnsi="Consolas" w:cs="Times New Roman"/>
          <w:color w:val="292929"/>
          <w:sz w:val="27"/>
          <w:szCs w:val="27"/>
          <w:lang w:val="en-IN" w:eastAsia="en-IN"/>
        </w:rPr>
        <w:t>; k</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w:t>
      </w:r>
    </w:p>
    <w:p w14:paraId="25AA1ED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0A6D6AB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22A3645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001080"/>
          <w:sz w:val="27"/>
          <w:szCs w:val="27"/>
          <w:lang w:val="en-IN" w:eastAsia="en-IN"/>
        </w:rPr>
        <w:t>u</w:t>
      </w:r>
      <w:proofErr w:type="gramStart"/>
      <w:r w:rsidRPr="00B32207">
        <w:rPr>
          <w:rFonts w:ascii="Consolas" w:eastAsia="Times New Roman" w:hAnsi="Consolas" w:cs="Times New Roman"/>
          <w:color w:val="001080"/>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count</w:t>
      </w:r>
      <w:proofErr w:type="gramEnd"/>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001080"/>
          <w:sz w:val="27"/>
          <w:szCs w:val="27"/>
          <w:lang w:val="en-IN" w:eastAsia="en-IN"/>
        </w:rPr>
        <w:t>v1</w:t>
      </w:r>
      <w:r w:rsidRPr="00B32207">
        <w:rPr>
          <w:rFonts w:ascii="Consolas" w:eastAsia="Times New Roman" w:hAnsi="Consolas" w:cs="Times New Roman"/>
          <w:color w:val="292929"/>
          <w:sz w:val="27"/>
          <w:szCs w:val="27"/>
          <w:lang w:val="en-IN" w:eastAsia="en-IN"/>
        </w:rPr>
        <w:t xml:space="preserve">[k])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0</w:t>
      </w:r>
      <w:r w:rsidRPr="00B32207">
        <w:rPr>
          <w:rFonts w:ascii="Consolas" w:eastAsia="Times New Roman" w:hAnsi="Consolas" w:cs="Times New Roman"/>
          <w:color w:val="292929"/>
          <w:sz w:val="27"/>
          <w:szCs w:val="27"/>
          <w:lang w:val="en-IN" w:eastAsia="en-IN"/>
        </w:rPr>
        <w:t>)</w:t>
      </w:r>
    </w:p>
    <w:p w14:paraId="714E2FF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5F93951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u</w:t>
      </w:r>
      <w:proofErr w:type="gramStart"/>
      <w:r w:rsidRPr="00B32207">
        <w:rPr>
          <w:rFonts w:ascii="Consolas" w:eastAsia="Times New Roman" w:hAnsi="Consolas" w:cs="Times New Roman"/>
          <w:color w:val="001080"/>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insert</w:t>
      </w:r>
      <w:proofErr w:type="gramEnd"/>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001080"/>
          <w:sz w:val="27"/>
          <w:szCs w:val="27"/>
          <w:lang w:val="en-IN" w:eastAsia="en-IN"/>
        </w:rPr>
        <w:t>v1</w:t>
      </w:r>
      <w:r w:rsidRPr="00B32207">
        <w:rPr>
          <w:rFonts w:ascii="Consolas" w:eastAsia="Times New Roman" w:hAnsi="Consolas" w:cs="Times New Roman"/>
          <w:color w:val="292929"/>
          <w:sz w:val="27"/>
          <w:szCs w:val="27"/>
          <w:lang w:val="en-IN" w:eastAsia="en-IN"/>
        </w:rPr>
        <w:t>[k]);</w:t>
      </w:r>
    </w:p>
    <w:p w14:paraId="3BCC46C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count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w:t>
      </w:r>
    </w:p>
    <w:p w14:paraId="26C4714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xml:space="preserve">count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size){</w:t>
      </w:r>
    </w:p>
    <w:p w14:paraId="593A659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size</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count</w:t>
      </w:r>
      <w:r w:rsidRPr="00B32207">
        <w:rPr>
          <w:rFonts w:ascii="Consolas" w:eastAsia="Times New Roman" w:hAnsi="Consolas" w:cs="Times New Roman"/>
          <w:color w:val="000000"/>
          <w:sz w:val="27"/>
          <w:szCs w:val="27"/>
          <w:lang w:val="en-IN" w:eastAsia="en-IN"/>
        </w:rPr>
        <w:t>&lt;&lt;</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30593A6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6A22AA1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4EE3BC9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11C712A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1D24293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B5200D"/>
          <w:sz w:val="27"/>
          <w:szCs w:val="27"/>
          <w:lang w:val="en-IN" w:eastAsia="en-IN"/>
        </w:rPr>
        <w:t>else</w:t>
      </w:r>
      <w:r w:rsidRPr="00B32207">
        <w:rPr>
          <w:rFonts w:ascii="Consolas" w:eastAsia="Times New Roman" w:hAnsi="Consolas" w:cs="Times New Roman"/>
          <w:color w:val="292929"/>
          <w:sz w:val="27"/>
          <w:szCs w:val="27"/>
          <w:lang w:val="en-IN" w:eastAsia="en-IN"/>
        </w:rPr>
        <w:t>{</w:t>
      </w:r>
      <w:proofErr w:type="gramEnd"/>
    </w:p>
    <w:p w14:paraId="0F4D65C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000000"/>
          <w:sz w:val="27"/>
          <w:szCs w:val="27"/>
          <w:lang w:val="en-IN" w:eastAsia="en-IN"/>
        </w:rPr>
        <w:t>&lt;</w:t>
      </w:r>
      <w:proofErr w:type="gramStart"/>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xml:space="preserve">size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count)</w:t>
      </w:r>
      <w:r w:rsidRPr="00B32207">
        <w:rPr>
          <w:rFonts w:ascii="Consolas" w:eastAsia="Times New Roman" w:hAnsi="Consolas" w:cs="Times New Roman"/>
          <w:color w:val="000000"/>
          <w:sz w:val="27"/>
          <w:szCs w:val="27"/>
          <w:lang w:val="en-IN" w:eastAsia="en-IN"/>
        </w:rPr>
        <w:t>&lt;&lt;</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2745DAA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3DE3342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5055A2E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00582C4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v</w:t>
      </w:r>
      <w:proofErr w:type="gramStart"/>
      <w:r w:rsidRPr="00B32207">
        <w:rPr>
          <w:rFonts w:ascii="Consolas" w:eastAsia="Times New Roman" w:hAnsi="Consolas" w:cs="Times New Roman"/>
          <w:color w:val="001080"/>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clear</w:t>
      </w:r>
      <w:proofErr w:type="gramEnd"/>
      <w:r w:rsidRPr="00B32207">
        <w:rPr>
          <w:rFonts w:ascii="Consolas" w:eastAsia="Times New Roman" w:hAnsi="Consolas" w:cs="Times New Roman"/>
          <w:color w:val="292929"/>
          <w:sz w:val="27"/>
          <w:szCs w:val="27"/>
          <w:lang w:val="en-IN" w:eastAsia="en-IN"/>
        </w:rPr>
        <w:t>();</w:t>
      </w:r>
    </w:p>
    <w:p w14:paraId="51A6580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u</w:t>
      </w:r>
      <w:proofErr w:type="gramStart"/>
      <w:r w:rsidRPr="00B32207">
        <w:rPr>
          <w:rFonts w:ascii="Consolas" w:eastAsia="Times New Roman" w:hAnsi="Consolas" w:cs="Times New Roman"/>
          <w:color w:val="001080"/>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clear</w:t>
      </w:r>
      <w:proofErr w:type="gramEnd"/>
      <w:r w:rsidRPr="00B32207">
        <w:rPr>
          <w:rFonts w:ascii="Consolas" w:eastAsia="Times New Roman" w:hAnsi="Consolas" w:cs="Times New Roman"/>
          <w:color w:val="292929"/>
          <w:sz w:val="27"/>
          <w:szCs w:val="27"/>
          <w:lang w:val="en-IN" w:eastAsia="en-IN"/>
        </w:rPr>
        <w:t>();</w:t>
      </w:r>
    </w:p>
    <w:p w14:paraId="758C215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1BE9020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5500333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return</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0</w:t>
      </w:r>
      <w:r w:rsidRPr="00B32207">
        <w:rPr>
          <w:rFonts w:ascii="Consolas" w:eastAsia="Times New Roman" w:hAnsi="Consolas" w:cs="Times New Roman"/>
          <w:color w:val="292929"/>
          <w:sz w:val="27"/>
          <w:szCs w:val="27"/>
          <w:lang w:val="en-IN" w:eastAsia="en-IN"/>
        </w:rPr>
        <w:t>;</w:t>
      </w:r>
    </w:p>
    <w:p w14:paraId="03BAA3C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w:t>
      </w:r>
    </w:p>
    <w:p w14:paraId="1DF3A661" w14:textId="004D3F4B" w:rsidR="00B32207" w:rsidRPr="00B32207" w:rsidRDefault="00B32207" w:rsidP="00B32207">
      <w:pPr>
        <w:pStyle w:val="ds-markdown-paragraph"/>
      </w:pPr>
      <w:r w:rsidRPr="00B32207">
        <w:rPr>
          <w:color w:val="000000" w:themeColor="text1"/>
        </w:rPr>
        <w:t>2.</w:t>
      </w:r>
      <w:r w:rsidRPr="00B32207">
        <w:rPr>
          <w:rStyle w:val="Strong"/>
        </w:rPr>
        <w:t xml:space="preserve"> </w:t>
      </w:r>
      <w:r w:rsidRPr="00B32207">
        <w:t>C. Write a separate C++ menu-driven program to implement Priority Queue ADT using a max heap. Maintain proper boundary conditions and follow good coding practices. The Priority Queue ADT has the following operations,</w:t>
      </w:r>
    </w:p>
    <w:p w14:paraId="2742A0BF" w14:textId="77777777" w:rsidR="00B32207" w:rsidRPr="00B32207" w:rsidRDefault="00B32207" w:rsidP="00B3220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Insert</w:t>
      </w:r>
    </w:p>
    <w:p w14:paraId="421D7A21" w14:textId="77777777" w:rsidR="00B32207" w:rsidRPr="00B32207" w:rsidRDefault="00B32207" w:rsidP="00B3220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Delete (extract max)</w:t>
      </w:r>
    </w:p>
    <w:p w14:paraId="7FE32D69" w14:textId="77777777" w:rsidR="00B32207" w:rsidRPr="00B32207" w:rsidRDefault="00B32207" w:rsidP="00B3220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Display</w:t>
      </w:r>
    </w:p>
    <w:p w14:paraId="495204CA" w14:textId="77777777" w:rsidR="00B32207" w:rsidRPr="00B32207" w:rsidRDefault="00B32207" w:rsidP="00B3220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Search</w:t>
      </w:r>
    </w:p>
    <w:p w14:paraId="6A8E85BC" w14:textId="77777777" w:rsidR="00B32207" w:rsidRPr="00B32207" w:rsidRDefault="00B32207" w:rsidP="00B3220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Sort (Heap Sort)</w:t>
      </w:r>
    </w:p>
    <w:p w14:paraId="78AD5AA8" w14:textId="77777777" w:rsidR="00B32207" w:rsidRPr="00B32207" w:rsidRDefault="00B32207" w:rsidP="00B3220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Exit</w:t>
      </w:r>
    </w:p>
    <w:p w14:paraId="579CEA60" w14:textId="77777777" w:rsidR="00B32207" w:rsidRPr="00CA3606" w:rsidRDefault="00B32207" w:rsidP="00B32207">
      <w:pPr>
        <w:pStyle w:val="Heading2"/>
        <w:rPr>
          <w:color w:val="000000" w:themeColor="text1"/>
        </w:rPr>
      </w:pPr>
      <w:r w:rsidRPr="00CA3606">
        <w:rPr>
          <w:color w:val="000000" w:themeColor="text1"/>
        </w:rPr>
        <w:lastRenderedPageBreak/>
        <w:t>Aim:</w:t>
      </w:r>
    </w:p>
    <w:p w14:paraId="39D84229" w14:textId="090BDF4C" w:rsidR="00B32207" w:rsidRPr="00CA3606" w:rsidRDefault="00B32207" w:rsidP="00B32207">
      <w:pPr>
        <w:rPr>
          <w:color w:val="000000" w:themeColor="text1"/>
        </w:rPr>
      </w:pPr>
      <w:r>
        <w:t xml:space="preserve">Implement </w:t>
      </w:r>
      <w:r>
        <w:rPr>
          <w:rStyle w:val="Strong"/>
        </w:rPr>
        <w:t>Priority Queue ADT</w:t>
      </w:r>
      <w:r>
        <w:t xml:space="preserve"> using </w:t>
      </w:r>
      <w:r>
        <w:rPr>
          <w:rStyle w:val="Strong"/>
        </w:rPr>
        <w:t>Max Heap</w:t>
      </w:r>
      <w:r>
        <w:t xml:space="preserve"> with operations:</w:t>
      </w:r>
    </w:p>
    <w:p w14:paraId="386EFE34" w14:textId="77777777" w:rsidR="00B32207" w:rsidRPr="00CA3606" w:rsidRDefault="00B32207" w:rsidP="00B32207">
      <w:pPr>
        <w:pStyle w:val="Heading2"/>
        <w:rPr>
          <w:color w:val="000000" w:themeColor="text1"/>
        </w:rPr>
      </w:pPr>
      <w:r w:rsidRPr="00CA3606">
        <w:rPr>
          <w:color w:val="000000" w:themeColor="text1"/>
        </w:rPr>
        <w:t>Algorithms:</w:t>
      </w:r>
    </w:p>
    <w:p w14:paraId="3D217206" w14:textId="77777777" w:rsidR="00B32207" w:rsidRPr="00B32207" w:rsidRDefault="00B32207" w:rsidP="00B3220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B32207">
        <w:rPr>
          <w:rFonts w:ascii="Times New Roman" w:eastAsia="Times New Roman" w:hAnsi="Symbol" w:cs="Times New Roman"/>
          <w:sz w:val="24"/>
          <w:szCs w:val="24"/>
          <w:lang w:val="en-IN" w:eastAsia="en-IN"/>
        </w:rPr>
        <w:t></w:t>
      </w:r>
      <w:r w:rsidRPr="00B32207">
        <w:rPr>
          <w:rFonts w:ascii="Times New Roman" w:eastAsia="Times New Roman" w:hAnsi="Times New Roman" w:cs="Times New Roman"/>
          <w:sz w:val="24"/>
          <w:szCs w:val="24"/>
          <w:lang w:val="en-IN" w:eastAsia="en-IN"/>
        </w:rPr>
        <w:t xml:space="preserve">  </w:t>
      </w:r>
      <w:r w:rsidRPr="00B32207">
        <w:rPr>
          <w:rFonts w:ascii="Times New Roman" w:eastAsia="Times New Roman" w:hAnsi="Times New Roman" w:cs="Times New Roman"/>
          <w:b/>
          <w:bCs/>
          <w:sz w:val="24"/>
          <w:szCs w:val="24"/>
          <w:lang w:val="en-IN" w:eastAsia="en-IN"/>
        </w:rPr>
        <w:t>Insert</w:t>
      </w:r>
      <w:proofErr w:type="gramEnd"/>
      <w:r w:rsidRPr="00B32207">
        <w:rPr>
          <w:rFonts w:ascii="Times New Roman" w:eastAsia="Times New Roman" w:hAnsi="Times New Roman" w:cs="Times New Roman"/>
          <w:b/>
          <w:bCs/>
          <w:sz w:val="24"/>
          <w:szCs w:val="24"/>
          <w:lang w:val="en-IN" w:eastAsia="en-IN"/>
        </w:rPr>
        <w:t>:</w:t>
      </w:r>
    </w:p>
    <w:p w14:paraId="472018C9" w14:textId="77777777" w:rsidR="00B32207" w:rsidRPr="00B32207" w:rsidRDefault="00B32207" w:rsidP="00B3220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 xml:space="preserve">Add element at end -&gt; </w:t>
      </w:r>
      <w:proofErr w:type="spellStart"/>
      <w:r w:rsidRPr="00B32207">
        <w:rPr>
          <w:rFonts w:ascii="Times New Roman" w:eastAsia="Times New Roman" w:hAnsi="Times New Roman" w:cs="Times New Roman"/>
          <w:b/>
          <w:bCs/>
          <w:sz w:val="24"/>
          <w:szCs w:val="24"/>
          <w:lang w:val="en-IN" w:eastAsia="en-IN"/>
        </w:rPr>
        <w:t>heapify</w:t>
      </w:r>
      <w:proofErr w:type="spellEnd"/>
      <w:r w:rsidRPr="00B32207">
        <w:rPr>
          <w:rFonts w:ascii="Times New Roman" w:eastAsia="Times New Roman" w:hAnsi="Times New Roman" w:cs="Times New Roman"/>
          <w:b/>
          <w:bCs/>
          <w:sz w:val="24"/>
          <w:szCs w:val="24"/>
          <w:lang w:val="en-IN" w:eastAsia="en-IN"/>
        </w:rPr>
        <w:t>-up</w:t>
      </w:r>
      <w:r w:rsidRPr="00B32207">
        <w:rPr>
          <w:rFonts w:ascii="Times New Roman" w:eastAsia="Times New Roman" w:hAnsi="Times New Roman" w:cs="Times New Roman"/>
          <w:sz w:val="24"/>
          <w:szCs w:val="24"/>
          <w:lang w:val="en-IN" w:eastAsia="en-IN"/>
        </w:rPr>
        <w:t xml:space="preserve"> to maintain max-heap.</w:t>
      </w:r>
    </w:p>
    <w:p w14:paraId="3563B13C" w14:textId="77777777" w:rsidR="00B32207" w:rsidRPr="00B32207" w:rsidRDefault="00B32207" w:rsidP="00B3220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B32207">
        <w:rPr>
          <w:rFonts w:ascii="Times New Roman" w:eastAsia="Times New Roman" w:hAnsi="Symbol" w:cs="Times New Roman"/>
          <w:sz w:val="24"/>
          <w:szCs w:val="24"/>
          <w:lang w:val="en-IN" w:eastAsia="en-IN"/>
        </w:rPr>
        <w:t></w:t>
      </w:r>
      <w:r w:rsidRPr="00B32207">
        <w:rPr>
          <w:rFonts w:ascii="Times New Roman" w:eastAsia="Times New Roman" w:hAnsi="Times New Roman" w:cs="Times New Roman"/>
          <w:sz w:val="24"/>
          <w:szCs w:val="24"/>
          <w:lang w:val="en-IN" w:eastAsia="en-IN"/>
        </w:rPr>
        <w:t xml:space="preserve">  </w:t>
      </w:r>
      <w:r w:rsidRPr="00B32207">
        <w:rPr>
          <w:rFonts w:ascii="Times New Roman" w:eastAsia="Times New Roman" w:hAnsi="Times New Roman" w:cs="Times New Roman"/>
          <w:b/>
          <w:bCs/>
          <w:sz w:val="24"/>
          <w:szCs w:val="24"/>
          <w:lang w:val="en-IN" w:eastAsia="en-IN"/>
        </w:rPr>
        <w:t>Delete</w:t>
      </w:r>
      <w:proofErr w:type="gramEnd"/>
      <w:r w:rsidRPr="00B32207">
        <w:rPr>
          <w:rFonts w:ascii="Times New Roman" w:eastAsia="Times New Roman" w:hAnsi="Times New Roman" w:cs="Times New Roman"/>
          <w:b/>
          <w:bCs/>
          <w:sz w:val="24"/>
          <w:szCs w:val="24"/>
          <w:lang w:val="en-IN" w:eastAsia="en-IN"/>
        </w:rPr>
        <w:t xml:space="preserve"> (Extract Max):</w:t>
      </w:r>
    </w:p>
    <w:p w14:paraId="4C9318F2" w14:textId="77777777" w:rsidR="00B32207" w:rsidRPr="00B32207" w:rsidRDefault="00B32207" w:rsidP="00B3220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 xml:space="preserve">Remove root -&gt; Replace root with last element -&gt; </w:t>
      </w:r>
      <w:proofErr w:type="spellStart"/>
      <w:r w:rsidRPr="00B32207">
        <w:rPr>
          <w:rFonts w:ascii="Times New Roman" w:eastAsia="Times New Roman" w:hAnsi="Times New Roman" w:cs="Times New Roman"/>
          <w:b/>
          <w:bCs/>
          <w:sz w:val="24"/>
          <w:szCs w:val="24"/>
          <w:lang w:val="en-IN" w:eastAsia="en-IN"/>
        </w:rPr>
        <w:t>heapify</w:t>
      </w:r>
      <w:proofErr w:type="spellEnd"/>
      <w:r w:rsidRPr="00B32207">
        <w:rPr>
          <w:rFonts w:ascii="Times New Roman" w:eastAsia="Times New Roman" w:hAnsi="Times New Roman" w:cs="Times New Roman"/>
          <w:b/>
          <w:bCs/>
          <w:sz w:val="24"/>
          <w:szCs w:val="24"/>
          <w:lang w:val="en-IN" w:eastAsia="en-IN"/>
        </w:rPr>
        <w:t>-down</w:t>
      </w:r>
      <w:r w:rsidRPr="00B32207">
        <w:rPr>
          <w:rFonts w:ascii="Times New Roman" w:eastAsia="Times New Roman" w:hAnsi="Times New Roman" w:cs="Times New Roman"/>
          <w:sz w:val="24"/>
          <w:szCs w:val="24"/>
          <w:lang w:val="en-IN" w:eastAsia="en-IN"/>
        </w:rPr>
        <w:t xml:space="preserve"> to restore heap.</w:t>
      </w:r>
    </w:p>
    <w:p w14:paraId="4230E710" w14:textId="77777777" w:rsidR="00B32207" w:rsidRPr="00B32207" w:rsidRDefault="00B32207" w:rsidP="00B3220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B32207">
        <w:rPr>
          <w:rFonts w:ascii="Times New Roman" w:eastAsia="Times New Roman" w:hAnsi="Symbol" w:cs="Times New Roman"/>
          <w:sz w:val="24"/>
          <w:szCs w:val="24"/>
          <w:lang w:val="en-IN" w:eastAsia="en-IN"/>
        </w:rPr>
        <w:t></w:t>
      </w:r>
      <w:r w:rsidRPr="00B32207">
        <w:rPr>
          <w:rFonts w:ascii="Times New Roman" w:eastAsia="Times New Roman" w:hAnsi="Times New Roman" w:cs="Times New Roman"/>
          <w:sz w:val="24"/>
          <w:szCs w:val="24"/>
          <w:lang w:val="en-IN" w:eastAsia="en-IN"/>
        </w:rPr>
        <w:t xml:space="preserve">  </w:t>
      </w:r>
      <w:r w:rsidRPr="00B32207">
        <w:rPr>
          <w:rFonts w:ascii="Times New Roman" w:eastAsia="Times New Roman" w:hAnsi="Times New Roman" w:cs="Times New Roman"/>
          <w:b/>
          <w:bCs/>
          <w:sz w:val="24"/>
          <w:szCs w:val="24"/>
          <w:lang w:val="en-IN" w:eastAsia="en-IN"/>
        </w:rPr>
        <w:t>Display</w:t>
      </w:r>
      <w:proofErr w:type="gramEnd"/>
      <w:r w:rsidRPr="00B32207">
        <w:rPr>
          <w:rFonts w:ascii="Times New Roman" w:eastAsia="Times New Roman" w:hAnsi="Times New Roman" w:cs="Times New Roman"/>
          <w:b/>
          <w:bCs/>
          <w:sz w:val="24"/>
          <w:szCs w:val="24"/>
          <w:lang w:val="en-IN" w:eastAsia="en-IN"/>
        </w:rPr>
        <w:t>:</w:t>
      </w:r>
    </w:p>
    <w:p w14:paraId="691D20E9" w14:textId="77777777" w:rsidR="00B32207" w:rsidRPr="00B32207" w:rsidRDefault="00B32207" w:rsidP="00B32207">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Print elements in the heap.</w:t>
      </w:r>
    </w:p>
    <w:p w14:paraId="1D846B28" w14:textId="77777777" w:rsidR="00B32207" w:rsidRPr="00B32207" w:rsidRDefault="00B32207" w:rsidP="00B3220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B32207">
        <w:rPr>
          <w:rFonts w:ascii="Times New Roman" w:eastAsia="Times New Roman" w:hAnsi="Symbol" w:cs="Times New Roman"/>
          <w:sz w:val="24"/>
          <w:szCs w:val="24"/>
          <w:lang w:val="en-IN" w:eastAsia="en-IN"/>
        </w:rPr>
        <w:t></w:t>
      </w:r>
      <w:r w:rsidRPr="00B32207">
        <w:rPr>
          <w:rFonts w:ascii="Times New Roman" w:eastAsia="Times New Roman" w:hAnsi="Times New Roman" w:cs="Times New Roman"/>
          <w:sz w:val="24"/>
          <w:szCs w:val="24"/>
          <w:lang w:val="en-IN" w:eastAsia="en-IN"/>
        </w:rPr>
        <w:t xml:space="preserve">  </w:t>
      </w:r>
      <w:r w:rsidRPr="00B32207">
        <w:rPr>
          <w:rFonts w:ascii="Times New Roman" w:eastAsia="Times New Roman" w:hAnsi="Times New Roman" w:cs="Times New Roman"/>
          <w:b/>
          <w:bCs/>
          <w:sz w:val="24"/>
          <w:szCs w:val="24"/>
          <w:lang w:val="en-IN" w:eastAsia="en-IN"/>
        </w:rPr>
        <w:t>Search</w:t>
      </w:r>
      <w:proofErr w:type="gramEnd"/>
      <w:r w:rsidRPr="00B32207">
        <w:rPr>
          <w:rFonts w:ascii="Times New Roman" w:eastAsia="Times New Roman" w:hAnsi="Times New Roman" w:cs="Times New Roman"/>
          <w:b/>
          <w:bCs/>
          <w:sz w:val="24"/>
          <w:szCs w:val="24"/>
          <w:lang w:val="en-IN" w:eastAsia="en-IN"/>
        </w:rPr>
        <w:t>:</w:t>
      </w:r>
    </w:p>
    <w:p w14:paraId="7C0F8F35" w14:textId="77777777" w:rsidR="00B32207" w:rsidRPr="00B32207" w:rsidRDefault="00B32207" w:rsidP="00B3220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Linear search through heap.</w:t>
      </w:r>
    </w:p>
    <w:p w14:paraId="7BF5CE80" w14:textId="77777777" w:rsidR="00B32207" w:rsidRPr="00B32207" w:rsidRDefault="00B32207" w:rsidP="00B3220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B32207">
        <w:rPr>
          <w:rFonts w:ascii="Times New Roman" w:eastAsia="Times New Roman" w:hAnsi="Symbol" w:cs="Times New Roman"/>
          <w:sz w:val="24"/>
          <w:szCs w:val="24"/>
          <w:lang w:val="en-IN" w:eastAsia="en-IN"/>
        </w:rPr>
        <w:t></w:t>
      </w:r>
      <w:r w:rsidRPr="00B32207">
        <w:rPr>
          <w:rFonts w:ascii="Times New Roman" w:eastAsia="Times New Roman" w:hAnsi="Times New Roman" w:cs="Times New Roman"/>
          <w:sz w:val="24"/>
          <w:szCs w:val="24"/>
          <w:lang w:val="en-IN" w:eastAsia="en-IN"/>
        </w:rPr>
        <w:t xml:space="preserve">  </w:t>
      </w:r>
      <w:r w:rsidRPr="00B32207">
        <w:rPr>
          <w:rFonts w:ascii="Times New Roman" w:eastAsia="Times New Roman" w:hAnsi="Times New Roman" w:cs="Times New Roman"/>
          <w:b/>
          <w:bCs/>
          <w:sz w:val="24"/>
          <w:szCs w:val="24"/>
          <w:lang w:val="en-IN" w:eastAsia="en-IN"/>
        </w:rPr>
        <w:t>Sort</w:t>
      </w:r>
      <w:proofErr w:type="gramEnd"/>
      <w:r w:rsidRPr="00B32207">
        <w:rPr>
          <w:rFonts w:ascii="Times New Roman" w:eastAsia="Times New Roman" w:hAnsi="Times New Roman" w:cs="Times New Roman"/>
          <w:b/>
          <w:bCs/>
          <w:sz w:val="24"/>
          <w:szCs w:val="24"/>
          <w:lang w:val="en-IN" w:eastAsia="en-IN"/>
        </w:rPr>
        <w:t xml:space="preserve"> (Heap Sort):</w:t>
      </w:r>
    </w:p>
    <w:p w14:paraId="1FFFF438" w14:textId="77777777" w:rsidR="00B32207" w:rsidRPr="00B32207" w:rsidRDefault="00B32207" w:rsidP="00B32207">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B32207">
        <w:rPr>
          <w:rFonts w:ascii="Times New Roman" w:eastAsia="Times New Roman" w:hAnsi="Times New Roman" w:cs="Times New Roman"/>
          <w:sz w:val="24"/>
          <w:szCs w:val="24"/>
          <w:lang w:val="en-IN" w:eastAsia="en-IN"/>
        </w:rPr>
        <w:t xml:space="preserve">Build max-heap -&gt; Extract max -&gt; Place at end -&gt; </w:t>
      </w:r>
      <w:proofErr w:type="spellStart"/>
      <w:r w:rsidRPr="00B32207">
        <w:rPr>
          <w:rFonts w:ascii="Times New Roman" w:eastAsia="Times New Roman" w:hAnsi="Times New Roman" w:cs="Times New Roman"/>
          <w:b/>
          <w:bCs/>
          <w:sz w:val="24"/>
          <w:szCs w:val="24"/>
          <w:lang w:val="en-IN" w:eastAsia="en-IN"/>
        </w:rPr>
        <w:t>heapify</w:t>
      </w:r>
      <w:proofErr w:type="spellEnd"/>
      <w:r w:rsidRPr="00B32207">
        <w:rPr>
          <w:rFonts w:ascii="Times New Roman" w:eastAsia="Times New Roman" w:hAnsi="Times New Roman" w:cs="Times New Roman"/>
          <w:b/>
          <w:bCs/>
          <w:sz w:val="24"/>
          <w:szCs w:val="24"/>
          <w:lang w:val="en-IN" w:eastAsia="en-IN"/>
        </w:rPr>
        <w:t>-down</w:t>
      </w:r>
      <w:r w:rsidRPr="00B32207">
        <w:rPr>
          <w:rFonts w:ascii="Times New Roman" w:eastAsia="Times New Roman" w:hAnsi="Times New Roman" w:cs="Times New Roman"/>
          <w:sz w:val="24"/>
          <w:szCs w:val="24"/>
          <w:lang w:val="en-IN" w:eastAsia="en-IN"/>
        </w:rPr>
        <w:t xml:space="preserve"> -&gt; Repeat.</w:t>
      </w:r>
    </w:p>
    <w:p w14:paraId="0BB35F3A" w14:textId="77777777" w:rsidR="00B32207" w:rsidRPr="00CA3606" w:rsidRDefault="00B32207" w:rsidP="00B32207">
      <w:pPr>
        <w:rPr>
          <w:color w:val="000000" w:themeColor="text1"/>
        </w:rPr>
      </w:pPr>
    </w:p>
    <w:p w14:paraId="7B58DDE1" w14:textId="77777777" w:rsidR="00B32207" w:rsidRPr="00CA3606" w:rsidRDefault="00B32207" w:rsidP="00B32207">
      <w:pPr>
        <w:pStyle w:val="Heading2"/>
        <w:rPr>
          <w:color w:val="000000" w:themeColor="text1"/>
        </w:rPr>
      </w:pPr>
      <w:r w:rsidRPr="00CA3606">
        <w:rPr>
          <w:color w:val="000000" w:themeColor="text1"/>
        </w:rPr>
        <w:t>Code:</w:t>
      </w:r>
    </w:p>
    <w:p w14:paraId="3AD944B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B5200D"/>
          <w:sz w:val="27"/>
          <w:szCs w:val="27"/>
          <w:lang w:val="en-IN" w:eastAsia="en-IN"/>
        </w:rPr>
        <w:t>#include</w:t>
      </w:r>
      <w:r w:rsidRPr="00B32207">
        <w:rPr>
          <w:rFonts w:ascii="Consolas" w:eastAsia="Times New Roman" w:hAnsi="Consolas" w:cs="Times New Roman"/>
          <w:color w:val="0F4A85"/>
          <w:sz w:val="27"/>
          <w:szCs w:val="27"/>
          <w:lang w:val="en-IN" w:eastAsia="en-IN"/>
        </w:rPr>
        <w:t xml:space="preserve"> &lt;iostream&gt;</w:t>
      </w:r>
    </w:p>
    <w:p w14:paraId="3C2D63B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B5200D"/>
          <w:sz w:val="27"/>
          <w:szCs w:val="27"/>
          <w:lang w:val="en-IN" w:eastAsia="en-IN"/>
        </w:rPr>
        <w:t>#include</w:t>
      </w:r>
      <w:r w:rsidRPr="00B32207">
        <w:rPr>
          <w:rFonts w:ascii="Consolas" w:eastAsia="Times New Roman" w:hAnsi="Consolas" w:cs="Times New Roman"/>
          <w:color w:val="0F4A85"/>
          <w:sz w:val="27"/>
          <w:szCs w:val="27"/>
          <w:lang w:val="en-IN" w:eastAsia="en-IN"/>
        </w:rPr>
        <w:t xml:space="preserve"> &lt;vector&gt;</w:t>
      </w:r>
    </w:p>
    <w:p w14:paraId="3457316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100F390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B5200D"/>
          <w:sz w:val="27"/>
          <w:szCs w:val="27"/>
          <w:lang w:val="en-IN" w:eastAsia="en-IN"/>
        </w:rPr>
        <w:t>using</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namespace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185E73"/>
          <w:sz w:val="27"/>
          <w:szCs w:val="27"/>
          <w:lang w:val="en-IN" w:eastAsia="en-IN"/>
        </w:rPr>
        <w:t>std</w:t>
      </w:r>
      <w:r w:rsidRPr="00B32207">
        <w:rPr>
          <w:rFonts w:ascii="Consolas" w:eastAsia="Times New Roman" w:hAnsi="Consolas" w:cs="Times New Roman"/>
          <w:color w:val="292929"/>
          <w:sz w:val="27"/>
          <w:szCs w:val="27"/>
          <w:lang w:val="en-IN" w:eastAsia="en-IN"/>
        </w:rPr>
        <w:t>;</w:t>
      </w:r>
    </w:p>
    <w:p w14:paraId="330B77A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59F9ADF6"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0F4A85"/>
          <w:sz w:val="27"/>
          <w:szCs w:val="27"/>
          <w:lang w:val="en-IN" w:eastAsia="en-IN"/>
        </w:rPr>
        <w:t>class</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185E73"/>
          <w:sz w:val="27"/>
          <w:szCs w:val="27"/>
          <w:lang w:val="en-IN" w:eastAsia="en-IN"/>
        </w:rPr>
        <w:t>maxheap</w:t>
      </w:r>
      <w:r w:rsidRPr="00B32207">
        <w:rPr>
          <w:rFonts w:ascii="Consolas" w:eastAsia="Times New Roman" w:hAnsi="Consolas" w:cs="Times New Roman"/>
          <w:color w:val="292929"/>
          <w:sz w:val="27"/>
          <w:szCs w:val="27"/>
          <w:lang w:val="en-IN" w:eastAsia="en-IN"/>
        </w:rPr>
        <w:t xml:space="preserve"> {</w:t>
      </w:r>
    </w:p>
    <w:p w14:paraId="5A9398F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vector</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heap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0</w:t>
      </w:r>
      <w:proofErr w:type="gramStart"/>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w:t>
      </w:r>
      <w:proofErr w:type="gramEnd"/>
      <w:r w:rsidRPr="00B32207">
        <w:rPr>
          <w:rFonts w:ascii="Consolas" w:eastAsia="Times New Roman" w:hAnsi="Consolas" w:cs="Times New Roman"/>
          <w:color w:val="515151"/>
          <w:sz w:val="27"/>
          <w:szCs w:val="27"/>
          <w:lang w:val="en-IN" w:eastAsia="en-IN"/>
        </w:rPr>
        <w:t>/ 1-based indexing: index 0 is a placeholder</w:t>
      </w:r>
    </w:p>
    <w:p w14:paraId="6B6063C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292929"/>
          <w:sz w:val="27"/>
          <w:szCs w:val="27"/>
          <w:lang w:val="en-IN" w:eastAsia="en-IN"/>
        </w:rPr>
        <w:t>cur;</w:t>
      </w:r>
      <w:r w:rsidRPr="00B32207">
        <w:rPr>
          <w:rFonts w:ascii="Consolas" w:eastAsia="Times New Roman" w:hAnsi="Consolas" w:cs="Times New Roman"/>
          <w:color w:val="515151"/>
          <w:sz w:val="27"/>
          <w:szCs w:val="27"/>
          <w:lang w:val="en-IN" w:eastAsia="en-IN"/>
        </w:rPr>
        <w:t xml:space="preserve">   </w:t>
      </w:r>
      <w:proofErr w:type="gramEnd"/>
      <w:r w:rsidRPr="00B32207">
        <w:rPr>
          <w:rFonts w:ascii="Consolas" w:eastAsia="Times New Roman" w:hAnsi="Consolas" w:cs="Times New Roman"/>
          <w:color w:val="515151"/>
          <w:sz w:val="27"/>
          <w:szCs w:val="27"/>
          <w:lang w:val="en-IN" w:eastAsia="en-IN"/>
        </w:rPr>
        <w:t>              // cur is the next available index</w:t>
      </w:r>
    </w:p>
    <w:p w14:paraId="6BE14CB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3D481C8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0F4A85"/>
          <w:sz w:val="27"/>
          <w:szCs w:val="27"/>
          <w:lang w:val="en-IN" w:eastAsia="en-IN"/>
        </w:rPr>
        <w:t>public:</w:t>
      </w:r>
    </w:p>
    <w:p w14:paraId="127A8AF6"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maxheap</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w:t>
      </w:r>
    </w:p>
    <w:p w14:paraId="0231A9C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lastRenderedPageBreak/>
        <w:t xml:space="preserve">        cur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w:t>
      </w:r>
      <w:proofErr w:type="gramEnd"/>
      <w:r w:rsidRPr="00B32207">
        <w:rPr>
          <w:rFonts w:ascii="Consolas" w:eastAsia="Times New Roman" w:hAnsi="Consolas" w:cs="Times New Roman"/>
          <w:color w:val="515151"/>
          <w:sz w:val="27"/>
          <w:szCs w:val="27"/>
          <w:lang w:val="en-IN" w:eastAsia="en-IN"/>
        </w:rPr>
        <w:t>        // Heap is empty when cur == 1</w:t>
      </w:r>
    </w:p>
    <w:p w14:paraId="464B09C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47C363B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2DD4A84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void</w:t>
      </w: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5E2CBC"/>
          <w:sz w:val="27"/>
          <w:szCs w:val="27"/>
          <w:lang w:val="en-IN" w:eastAsia="en-IN"/>
        </w:rPr>
        <w:t>heapifyup</w:t>
      </w:r>
      <w:proofErr w:type="spellEnd"/>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w:t>
      </w:r>
    </w:p>
    <w:p w14:paraId="5248E5B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cur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w:t>
      </w:r>
      <w:proofErr w:type="gramEnd"/>
      <w:r w:rsidRPr="00B32207">
        <w:rPr>
          <w:rFonts w:ascii="Consolas" w:eastAsia="Times New Roman" w:hAnsi="Consolas" w:cs="Times New Roman"/>
          <w:color w:val="515151"/>
          <w:sz w:val="27"/>
          <w:szCs w:val="27"/>
          <w:lang w:val="en-IN" w:eastAsia="en-IN"/>
        </w:rPr>
        <w:t>/ new element is at cur-1</w:t>
      </w:r>
    </w:p>
    <w:p w14:paraId="51A083B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while</w:t>
      </w:r>
      <w:r w:rsidRPr="00B32207">
        <w:rPr>
          <w:rFonts w:ascii="Consolas" w:eastAsia="Times New Roman" w:hAnsi="Consolas" w:cs="Times New Roman"/>
          <w:color w:val="292929"/>
          <w:sz w:val="27"/>
          <w:szCs w:val="27"/>
          <w:lang w:val="en-IN" w:eastAsia="en-IN"/>
        </w:rPr>
        <w:t xml:space="preserve"> (temp </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&amp;&amp;</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xml:space="preserve">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[temp]) {</w:t>
      </w:r>
    </w:p>
    <w:p w14:paraId="15EA5AE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 Swap the current element with its parent</w:t>
      </w:r>
    </w:p>
    <w:p w14:paraId="5AAE0BB6"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temp1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[temp];</w:t>
      </w:r>
    </w:p>
    <w:p w14:paraId="62041D0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 xml:space="preserve">[temp]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xml:space="preserve">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w:t>
      </w:r>
    </w:p>
    <w:p w14:paraId="52D9B20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xml:space="preserve">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temp1;</w:t>
      </w:r>
    </w:p>
    <w:p w14:paraId="048FFB1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w:t>
      </w:r>
    </w:p>
    <w:p w14:paraId="22A0191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72F0481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070BBE4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688E9A2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void</w:t>
      </w: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5E2CBC"/>
          <w:sz w:val="27"/>
          <w:szCs w:val="27"/>
          <w:lang w:val="en-IN" w:eastAsia="en-IN"/>
        </w:rPr>
        <w:t>heapifydown</w:t>
      </w:r>
      <w:proofErr w:type="spellEnd"/>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w:t>
      </w:r>
    </w:p>
    <w:p w14:paraId="41BCC28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index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w:t>
      </w:r>
      <w:proofErr w:type="gramEnd"/>
      <w:r w:rsidRPr="00B32207">
        <w:rPr>
          <w:rFonts w:ascii="Consolas" w:eastAsia="Times New Roman" w:hAnsi="Consolas" w:cs="Times New Roman"/>
          <w:color w:val="515151"/>
          <w:sz w:val="27"/>
          <w:szCs w:val="27"/>
          <w:lang w:val="en-IN" w:eastAsia="en-IN"/>
        </w:rPr>
        <w:t>/ start at the root</w:t>
      </w:r>
    </w:p>
    <w:p w14:paraId="017E9DC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while</w:t>
      </w:r>
      <w:r w:rsidRPr="00B32207">
        <w:rPr>
          <w:rFonts w:ascii="Consolas" w:eastAsia="Times New Roman" w:hAnsi="Consolas" w:cs="Times New Roman"/>
          <w:color w:val="292929"/>
          <w:sz w:val="27"/>
          <w:szCs w:val="27"/>
          <w:lang w:val="en-IN" w:eastAsia="en-IN"/>
        </w:rPr>
        <w:t xml:space="preserve"> (index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 xml:space="preserve"> cur) </w:t>
      </w:r>
      <w:proofErr w:type="gramStart"/>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w:t>
      </w:r>
      <w:proofErr w:type="gramEnd"/>
      <w:r w:rsidRPr="00B32207">
        <w:rPr>
          <w:rFonts w:ascii="Consolas" w:eastAsia="Times New Roman" w:hAnsi="Consolas" w:cs="Times New Roman"/>
          <w:color w:val="515151"/>
          <w:sz w:val="27"/>
          <w:szCs w:val="27"/>
          <w:lang w:val="en-IN" w:eastAsia="en-IN"/>
        </w:rPr>
        <w:t>/ while there is at least a left child</w:t>
      </w:r>
    </w:p>
    <w:p w14:paraId="717725F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left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index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w:t>
      </w:r>
    </w:p>
    <w:p w14:paraId="02F7822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right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left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p>
    <w:p w14:paraId="6C49752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maxIndex</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292929"/>
          <w:sz w:val="27"/>
          <w:szCs w:val="27"/>
          <w:lang w:val="en-IN" w:eastAsia="en-IN"/>
        </w:rPr>
        <w:t>left;</w:t>
      </w:r>
      <w:r w:rsidRPr="00B32207">
        <w:rPr>
          <w:rFonts w:ascii="Consolas" w:eastAsia="Times New Roman" w:hAnsi="Consolas" w:cs="Times New Roman"/>
          <w:color w:val="515151"/>
          <w:sz w:val="27"/>
          <w:szCs w:val="27"/>
          <w:lang w:val="en-IN" w:eastAsia="en-IN"/>
        </w:rPr>
        <w:t xml:space="preserve">  /</w:t>
      </w:r>
      <w:proofErr w:type="gramEnd"/>
      <w:r w:rsidRPr="00B32207">
        <w:rPr>
          <w:rFonts w:ascii="Consolas" w:eastAsia="Times New Roman" w:hAnsi="Consolas" w:cs="Times New Roman"/>
          <w:color w:val="515151"/>
          <w:sz w:val="27"/>
          <w:szCs w:val="27"/>
          <w:lang w:val="en-IN" w:eastAsia="en-IN"/>
        </w:rPr>
        <w:t>/ assume left child is larger</w:t>
      </w:r>
    </w:p>
    <w:p w14:paraId="591F2DB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1C2A5F7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xml:space="preserve">            // If right child exists and is greater than left child, update </w:t>
      </w:r>
      <w:proofErr w:type="spellStart"/>
      <w:r w:rsidRPr="00B32207">
        <w:rPr>
          <w:rFonts w:ascii="Consolas" w:eastAsia="Times New Roman" w:hAnsi="Consolas" w:cs="Times New Roman"/>
          <w:color w:val="515151"/>
          <w:sz w:val="27"/>
          <w:szCs w:val="27"/>
          <w:lang w:val="en-IN" w:eastAsia="en-IN"/>
        </w:rPr>
        <w:t>maxIndex</w:t>
      </w:r>
      <w:proofErr w:type="spellEnd"/>
    </w:p>
    <w:p w14:paraId="209C12D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 xml:space="preserve"> (right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 xml:space="preserve"> cur </w:t>
      </w:r>
      <w:r w:rsidRPr="00B32207">
        <w:rPr>
          <w:rFonts w:ascii="Consolas" w:eastAsia="Times New Roman" w:hAnsi="Consolas" w:cs="Times New Roman"/>
          <w:color w:val="000000"/>
          <w:sz w:val="27"/>
          <w:szCs w:val="27"/>
          <w:lang w:val="en-IN" w:eastAsia="en-IN"/>
        </w:rPr>
        <w:t>&amp;&amp;</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 xml:space="preserve">[right] </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[left]) {</w:t>
      </w:r>
    </w:p>
    <w:p w14:paraId="1E8CBDE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maxIndex</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right;</w:t>
      </w:r>
    </w:p>
    <w:p w14:paraId="185EB01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03966CC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3CD6C80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 If the current node is larger than the larger child, break</w:t>
      </w:r>
    </w:p>
    <w:p w14:paraId="16C4C34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 xml:space="preserve">[index] </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spellStart"/>
      <w:r w:rsidRPr="00B32207">
        <w:rPr>
          <w:rFonts w:ascii="Consolas" w:eastAsia="Times New Roman" w:hAnsi="Consolas" w:cs="Times New Roman"/>
          <w:color w:val="292929"/>
          <w:sz w:val="27"/>
          <w:szCs w:val="27"/>
          <w:lang w:val="en-IN" w:eastAsia="en-IN"/>
        </w:rPr>
        <w:t>maxIndex</w:t>
      </w:r>
      <w:proofErr w:type="spellEnd"/>
      <w:r w:rsidRPr="00B32207">
        <w:rPr>
          <w:rFonts w:ascii="Consolas" w:eastAsia="Times New Roman" w:hAnsi="Consolas" w:cs="Times New Roman"/>
          <w:color w:val="292929"/>
          <w:sz w:val="27"/>
          <w:szCs w:val="27"/>
          <w:lang w:val="en-IN" w:eastAsia="en-IN"/>
        </w:rPr>
        <w:t>]) {</w:t>
      </w:r>
    </w:p>
    <w:p w14:paraId="15847BF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1694B8A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627BC2A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40E7ED3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 Swap current node with the larger child</w:t>
      </w:r>
    </w:p>
    <w:p w14:paraId="1C8441A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lastRenderedPageBreak/>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temp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[index];</w:t>
      </w:r>
    </w:p>
    <w:p w14:paraId="18D87CD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 xml:space="preserve">[index]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spellStart"/>
      <w:r w:rsidRPr="00B32207">
        <w:rPr>
          <w:rFonts w:ascii="Consolas" w:eastAsia="Times New Roman" w:hAnsi="Consolas" w:cs="Times New Roman"/>
          <w:color w:val="292929"/>
          <w:sz w:val="27"/>
          <w:szCs w:val="27"/>
          <w:lang w:val="en-IN" w:eastAsia="en-IN"/>
        </w:rPr>
        <w:t>maxIndex</w:t>
      </w:r>
      <w:proofErr w:type="spellEnd"/>
      <w:r w:rsidRPr="00B32207">
        <w:rPr>
          <w:rFonts w:ascii="Consolas" w:eastAsia="Times New Roman" w:hAnsi="Consolas" w:cs="Times New Roman"/>
          <w:color w:val="292929"/>
          <w:sz w:val="27"/>
          <w:szCs w:val="27"/>
          <w:lang w:val="en-IN" w:eastAsia="en-IN"/>
        </w:rPr>
        <w:t>];</w:t>
      </w:r>
    </w:p>
    <w:p w14:paraId="443AFD2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spellStart"/>
      <w:r w:rsidRPr="00B32207">
        <w:rPr>
          <w:rFonts w:ascii="Consolas" w:eastAsia="Times New Roman" w:hAnsi="Consolas" w:cs="Times New Roman"/>
          <w:color w:val="292929"/>
          <w:sz w:val="27"/>
          <w:szCs w:val="27"/>
          <w:lang w:val="en-IN" w:eastAsia="en-IN"/>
        </w:rPr>
        <w:t>maxIndex</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temp;</w:t>
      </w:r>
    </w:p>
    <w:p w14:paraId="260EBD5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1E81F22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xml:space="preserve">            // Continue </w:t>
      </w:r>
      <w:proofErr w:type="spellStart"/>
      <w:r w:rsidRPr="00B32207">
        <w:rPr>
          <w:rFonts w:ascii="Consolas" w:eastAsia="Times New Roman" w:hAnsi="Consolas" w:cs="Times New Roman"/>
          <w:color w:val="515151"/>
          <w:sz w:val="27"/>
          <w:szCs w:val="27"/>
          <w:lang w:val="en-IN" w:eastAsia="en-IN"/>
        </w:rPr>
        <w:t>heapifying</w:t>
      </w:r>
      <w:proofErr w:type="spellEnd"/>
      <w:r w:rsidRPr="00B32207">
        <w:rPr>
          <w:rFonts w:ascii="Consolas" w:eastAsia="Times New Roman" w:hAnsi="Consolas" w:cs="Times New Roman"/>
          <w:color w:val="515151"/>
          <w:sz w:val="27"/>
          <w:szCs w:val="27"/>
          <w:lang w:val="en-IN" w:eastAsia="en-IN"/>
        </w:rPr>
        <w:t xml:space="preserve"> down from the swapped child index</w:t>
      </w:r>
    </w:p>
    <w:p w14:paraId="7A342D5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index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maxIndex</w:t>
      </w:r>
      <w:proofErr w:type="spellEnd"/>
      <w:r w:rsidRPr="00B32207">
        <w:rPr>
          <w:rFonts w:ascii="Consolas" w:eastAsia="Times New Roman" w:hAnsi="Consolas" w:cs="Times New Roman"/>
          <w:color w:val="292929"/>
          <w:sz w:val="27"/>
          <w:szCs w:val="27"/>
          <w:lang w:val="en-IN" w:eastAsia="en-IN"/>
        </w:rPr>
        <w:t>;</w:t>
      </w:r>
    </w:p>
    <w:p w14:paraId="3EBD4F8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7F9FF87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370C60C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70E8661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void</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insert</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value</w:t>
      </w:r>
      <w:r w:rsidRPr="00B32207">
        <w:rPr>
          <w:rFonts w:ascii="Consolas" w:eastAsia="Times New Roman" w:hAnsi="Consolas" w:cs="Times New Roman"/>
          <w:color w:val="292929"/>
          <w:sz w:val="27"/>
          <w:szCs w:val="27"/>
          <w:lang w:val="en-IN" w:eastAsia="en-IN"/>
        </w:rPr>
        <w:t>) {</w:t>
      </w:r>
    </w:p>
    <w:p w14:paraId="1EA2418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push</w:t>
      </w:r>
      <w:proofErr w:type="gramEnd"/>
      <w:r w:rsidRPr="00B32207">
        <w:rPr>
          <w:rFonts w:ascii="Consolas" w:eastAsia="Times New Roman" w:hAnsi="Consolas" w:cs="Times New Roman"/>
          <w:color w:val="5E2CBC"/>
          <w:sz w:val="27"/>
          <w:szCs w:val="27"/>
          <w:lang w:val="en-IN" w:eastAsia="en-IN"/>
        </w:rPr>
        <w:t>_back</w:t>
      </w:r>
      <w:proofErr w:type="spellEnd"/>
      <w:r w:rsidRPr="00B32207">
        <w:rPr>
          <w:rFonts w:ascii="Consolas" w:eastAsia="Times New Roman" w:hAnsi="Consolas" w:cs="Times New Roman"/>
          <w:color w:val="292929"/>
          <w:sz w:val="27"/>
          <w:szCs w:val="27"/>
          <w:lang w:val="en-IN" w:eastAsia="en-IN"/>
        </w:rPr>
        <w:t>(value);</w:t>
      </w:r>
    </w:p>
    <w:p w14:paraId="51B792C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cur</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w:t>
      </w:r>
    </w:p>
    <w:p w14:paraId="0A85EC5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5E2CBC"/>
          <w:sz w:val="27"/>
          <w:szCs w:val="27"/>
          <w:lang w:val="en-IN" w:eastAsia="en-IN"/>
        </w:rPr>
        <w:t>heapifyup</w:t>
      </w:r>
      <w:proofErr w:type="spellEnd"/>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w:t>
      </w:r>
    </w:p>
    <w:p w14:paraId="4EC9044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10B6BC0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4D57A83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del</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w:t>
      </w:r>
    </w:p>
    <w:p w14:paraId="36DD19C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 xml:space="preserve"> (cur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 {</w:t>
      </w:r>
    </w:p>
    <w:p w14:paraId="5B31B76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"The heap is empty"</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1D57119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return</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p>
    <w:p w14:paraId="304B8A4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5D04A24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maxvalue</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 store the max value (root)</w:t>
      </w:r>
    </w:p>
    <w:p w14:paraId="15D1770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 xml:space="preserve">[cur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 move the last element to the root</w:t>
      </w:r>
    </w:p>
    <w:p w14:paraId="1FCEF73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pop_</w:t>
      </w:r>
      <w:proofErr w:type="gramStart"/>
      <w:r w:rsidRPr="00B32207">
        <w:rPr>
          <w:rFonts w:ascii="Consolas" w:eastAsia="Times New Roman" w:hAnsi="Consolas" w:cs="Times New Roman"/>
          <w:color w:val="5E2CBC"/>
          <w:sz w:val="27"/>
          <w:szCs w:val="27"/>
          <w:lang w:val="en-IN" w:eastAsia="en-IN"/>
        </w:rPr>
        <w:t>back</w:t>
      </w:r>
      <w:proofErr w:type="spellEnd"/>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 remove the last element</w:t>
      </w:r>
    </w:p>
    <w:p w14:paraId="61EFE0D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cur</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 decrease heap size</w:t>
      </w:r>
    </w:p>
    <w:p w14:paraId="4A9241D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5E2CBC"/>
          <w:sz w:val="27"/>
          <w:szCs w:val="27"/>
          <w:lang w:val="en-IN" w:eastAsia="en-IN"/>
        </w:rPr>
        <w:t>heapifydown</w:t>
      </w:r>
      <w:proofErr w:type="spellEnd"/>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15151"/>
          <w:sz w:val="27"/>
          <w:szCs w:val="27"/>
          <w:lang w:val="en-IN" w:eastAsia="en-IN"/>
        </w:rPr>
        <w:t xml:space="preserve">                  // restore the heap property</w:t>
      </w:r>
    </w:p>
    <w:p w14:paraId="67F5DBB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return</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maxvalue</w:t>
      </w:r>
      <w:proofErr w:type="spellEnd"/>
      <w:r w:rsidRPr="00B32207">
        <w:rPr>
          <w:rFonts w:ascii="Consolas" w:eastAsia="Times New Roman" w:hAnsi="Consolas" w:cs="Times New Roman"/>
          <w:color w:val="292929"/>
          <w:sz w:val="27"/>
          <w:szCs w:val="27"/>
          <w:lang w:val="en-IN" w:eastAsia="en-IN"/>
        </w:rPr>
        <w:t>;</w:t>
      </w:r>
    </w:p>
    <w:p w14:paraId="5DFA847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6EB8E80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46A9443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void</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display</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w:t>
      </w:r>
    </w:p>
    <w:p w14:paraId="66AB6B9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 xml:space="preserve"> (cur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 {</w:t>
      </w:r>
    </w:p>
    <w:p w14:paraId="594A753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lastRenderedPageBreak/>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"Empty"</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18807DA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return</w:t>
      </w:r>
      <w:r w:rsidRPr="00B32207">
        <w:rPr>
          <w:rFonts w:ascii="Consolas" w:eastAsia="Times New Roman" w:hAnsi="Consolas" w:cs="Times New Roman"/>
          <w:color w:val="292929"/>
          <w:sz w:val="27"/>
          <w:szCs w:val="27"/>
          <w:lang w:val="en-IN" w:eastAsia="en-IN"/>
        </w:rPr>
        <w:t>;</w:t>
      </w:r>
    </w:p>
    <w:p w14:paraId="1461370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7087D1D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 Display elements from index 1 to cur - 1</w:t>
      </w:r>
    </w:p>
    <w:p w14:paraId="258A12F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for</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 xml:space="preserve"> cur;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w:t>
      </w:r>
    </w:p>
    <w:p w14:paraId="3D05D93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 "</w:t>
      </w:r>
      <w:r w:rsidRPr="00B32207">
        <w:rPr>
          <w:rFonts w:ascii="Consolas" w:eastAsia="Times New Roman" w:hAnsi="Consolas" w:cs="Times New Roman"/>
          <w:color w:val="292929"/>
          <w:sz w:val="27"/>
          <w:szCs w:val="27"/>
          <w:lang w:val="en-IN" w:eastAsia="en-IN"/>
        </w:rPr>
        <w:t>;</w:t>
      </w:r>
    </w:p>
    <w:p w14:paraId="246A936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27A6C04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432A103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3FBC29C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309C7CE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void</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search</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value</w:t>
      </w:r>
      <w:r w:rsidRPr="00B32207">
        <w:rPr>
          <w:rFonts w:ascii="Consolas" w:eastAsia="Times New Roman" w:hAnsi="Consolas" w:cs="Times New Roman"/>
          <w:color w:val="292929"/>
          <w:sz w:val="27"/>
          <w:szCs w:val="27"/>
          <w:lang w:val="en-IN" w:eastAsia="en-IN"/>
        </w:rPr>
        <w:t>) {</w:t>
      </w:r>
    </w:p>
    <w:p w14:paraId="7E71A00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for</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292929"/>
          <w:sz w:val="27"/>
          <w:szCs w:val="27"/>
          <w:lang w:val="en-IN" w:eastAsia="en-IN"/>
        </w:rPr>
        <w:t xml:space="preserve"> cur; </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w:t>
      </w:r>
    </w:p>
    <w:p w14:paraId="6815507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proofErr w:type="spellStart"/>
      <w:r w:rsidRPr="00B32207">
        <w:rPr>
          <w:rFonts w:ascii="Consolas" w:eastAsia="Times New Roman" w:hAnsi="Consolas" w:cs="Times New Roman"/>
          <w:color w:val="292929"/>
          <w:sz w:val="27"/>
          <w:szCs w:val="27"/>
          <w:lang w:val="en-IN" w:eastAsia="en-IN"/>
        </w:rPr>
        <w:t>i</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value) {</w:t>
      </w:r>
    </w:p>
    <w:p w14:paraId="14BD8F6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"The value "</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value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 is found."</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4731FFA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return</w:t>
      </w:r>
      <w:r w:rsidRPr="00B32207">
        <w:rPr>
          <w:rFonts w:ascii="Consolas" w:eastAsia="Times New Roman" w:hAnsi="Consolas" w:cs="Times New Roman"/>
          <w:color w:val="292929"/>
          <w:sz w:val="27"/>
          <w:szCs w:val="27"/>
          <w:lang w:val="en-IN" w:eastAsia="en-IN"/>
        </w:rPr>
        <w:t>;</w:t>
      </w:r>
    </w:p>
    <w:p w14:paraId="642AC40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57AFFAA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152F503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"Not found"</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5324A09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3F30FE6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559C3E1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void</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sort</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w:t>
      </w:r>
    </w:p>
    <w:p w14:paraId="660794B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vector</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sorted;</w:t>
      </w:r>
    </w:p>
    <w:p w14:paraId="4BE0CA1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originalCur</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cur; </w:t>
      </w:r>
    </w:p>
    <w:p w14:paraId="09B64C4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vector</w:t>
      </w:r>
      <w:r w:rsidRPr="00B32207">
        <w:rPr>
          <w:rFonts w:ascii="Consolas" w:eastAsia="Times New Roman" w:hAnsi="Consolas" w:cs="Times New Roman"/>
          <w:color w:val="000000"/>
          <w:sz w:val="27"/>
          <w:szCs w:val="27"/>
          <w:lang w:val="en-IN" w:eastAsia="en-IN"/>
        </w:rPr>
        <w:t>&lt;</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originalHeap</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heap; </w:t>
      </w:r>
    </w:p>
    <w:p w14:paraId="3199B4F6"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70C0016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 Repeatedly delete the max and store it</w:t>
      </w:r>
    </w:p>
    <w:p w14:paraId="1103BE6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while</w:t>
      </w:r>
      <w:r w:rsidRPr="00B32207">
        <w:rPr>
          <w:rFonts w:ascii="Consolas" w:eastAsia="Times New Roman" w:hAnsi="Consolas" w:cs="Times New Roman"/>
          <w:color w:val="292929"/>
          <w:sz w:val="27"/>
          <w:szCs w:val="27"/>
          <w:lang w:val="en-IN" w:eastAsia="en-IN"/>
        </w:rPr>
        <w:t xml:space="preserve"> (cur </w:t>
      </w:r>
      <w:r w:rsidRPr="00B32207">
        <w:rPr>
          <w:rFonts w:ascii="Consolas" w:eastAsia="Times New Roman" w:hAnsi="Consolas" w:cs="Times New Roman"/>
          <w:color w:val="000000"/>
          <w:sz w:val="27"/>
          <w:szCs w:val="27"/>
          <w:lang w:val="en-IN" w:eastAsia="en-IN"/>
        </w:rPr>
        <w:t>&gt;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 {</w:t>
      </w:r>
    </w:p>
    <w:p w14:paraId="57ACC03F"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maxVal</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del</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w:t>
      </w:r>
    </w:p>
    <w:p w14:paraId="195825A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001080"/>
          <w:sz w:val="27"/>
          <w:szCs w:val="27"/>
          <w:lang w:val="en-IN" w:eastAsia="en-IN"/>
        </w:rPr>
        <w:t>sorted</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push</w:t>
      </w:r>
      <w:proofErr w:type="gramEnd"/>
      <w:r w:rsidRPr="00B32207">
        <w:rPr>
          <w:rFonts w:ascii="Consolas" w:eastAsia="Times New Roman" w:hAnsi="Consolas" w:cs="Times New Roman"/>
          <w:color w:val="5E2CBC"/>
          <w:sz w:val="27"/>
          <w:szCs w:val="27"/>
          <w:lang w:val="en-IN" w:eastAsia="en-IN"/>
        </w:rPr>
        <w:t>_back</w:t>
      </w:r>
      <w:proofErr w:type="spellEnd"/>
      <w:r w:rsidRPr="00B32207">
        <w:rPr>
          <w:rFonts w:ascii="Consolas" w:eastAsia="Times New Roman" w:hAnsi="Consolas" w:cs="Times New Roman"/>
          <w:color w:val="292929"/>
          <w:sz w:val="27"/>
          <w:szCs w:val="27"/>
          <w:lang w:val="en-IN" w:eastAsia="en-IN"/>
        </w:rPr>
        <w:t>(</w:t>
      </w:r>
      <w:proofErr w:type="spellStart"/>
      <w:r w:rsidRPr="00B32207">
        <w:rPr>
          <w:rFonts w:ascii="Consolas" w:eastAsia="Times New Roman" w:hAnsi="Consolas" w:cs="Times New Roman"/>
          <w:color w:val="292929"/>
          <w:sz w:val="27"/>
          <w:szCs w:val="27"/>
          <w:lang w:val="en-IN" w:eastAsia="en-IN"/>
        </w:rPr>
        <w:t>maxVal</w:t>
      </w:r>
      <w:proofErr w:type="spellEnd"/>
      <w:r w:rsidRPr="00B32207">
        <w:rPr>
          <w:rFonts w:ascii="Consolas" w:eastAsia="Times New Roman" w:hAnsi="Consolas" w:cs="Times New Roman"/>
          <w:color w:val="292929"/>
          <w:sz w:val="27"/>
          <w:szCs w:val="27"/>
          <w:lang w:val="en-IN" w:eastAsia="en-IN"/>
        </w:rPr>
        <w:t>);</w:t>
      </w:r>
    </w:p>
    <w:p w14:paraId="65A844D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0364C9A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4C993A0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"Sorted (descending order): "</w:t>
      </w:r>
      <w:r w:rsidRPr="00B32207">
        <w:rPr>
          <w:rFonts w:ascii="Consolas" w:eastAsia="Times New Roman" w:hAnsi="Consolas" w:cs="Times New Roman"/>
          <w:color w:val="292929"/>
          <w:sz w:val="27"/>
          <w:szCs w:val="27"/>
          <w:lang w:val="en-IN" w:eastAsia="en-IN"/>
        </w:rPr>
        <w:t>;</w:t>
      </w:r>
    </w:p>
    <w:p w14:paraId="2D53EC0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for</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292929"/>
          <w:sz w:val="27"/>
          <w:szCs w:val="27"/>
          <w:lang w:val="en-IN" w:eastAsia="en-IN"/>
        </w:rPr>
        <w:t>val</w:t>
      </w:r>
      <w:proofErr w:type="spellEnd"/>
      <w:r w:rsidRPr="00B32207">
        <w:rPr>
          <w:rFonts w:ascii="Consolas" w:eastAsia="Times New Roman" w:hAnsi="Consolas" w:cs="Times New Roman"/>
          <w:color w:val="292929"/>
          <w:sz w:val="27"/>
          <w:szCs w:val="27"/>
          <w:lang w:val="en-IN" w:eastAsia="en-IN"/>
        </w:rPr>
        <w:t xml:space="preserve"> :</w:t>
      </w:r>
      <w:proofErr w:type="gramEnd"/>
      <w:r w:rsidRPr="00B32207">
        <w:rPr>
          <w:rFonts w:ascii="Consolas" w:eastAsia="Times New Roman" w:hAnsi="Consolas" w:cs="Times New Roman"/>
          <w:color w:val="292929"/>
          <w:sz w:val="27"/>
          <w:szCs w:val="27"/>
          <w:lang w:val="en-IN" w:eastAsia="en-IN"/>
        </w:rPr>
        <w:t xml:space="preserve"> sorted) {</w:t>
      </w:r>
    </w:p>
    <w:p w14:paraId="07924E9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val</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 "</w:t>
      </w:r>
      <w:r w:rsidRPr="00B32207">
        <w:rPr>
          <w:rFonts w:ascii="Consolas" w:eastAsia="Times New Roman" w:hAnsi="Consolas" w:cs="Times New Roman"/>
          <w:color w:val="292929"/>
          <w:sz w:val="27"/>
          <w:szCs w:val="27"/>
          <w:lang w:val="en-IN" w:eastAsia="en-IN"/>
        </w:rPr>
        <w:t>;</w:t>
      </w:r>
    </w:p>
    <w:p w14:paraId="12DEABD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0373F41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lastRenderedPageBreak/>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1266B4D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0933C02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515151"/>
          <w:sz w:val="27"/>
          <w:szCs w:val="27"/>
          <w:lang w:val="en-IN" w:eastAsia="en-IN"/>
        </w:rPr>
        <w:t>        // Restore the original heap (if needed)</w:t>
      </w:r>
    </w:p>
    <w:p w14:paraId="2160105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heap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originalHeap</w:t>
      </w:r>
      <w:proofErr w:type="spellEnd"/>
      <w:r w:rsidRPr="00B32207">
        <w:rPr>
          <w:rFonts w:ascii="Consolas" w:eastAsia="Times New Roman" w:hAnsi="Consolas" w:cs="Times New Roman"/>
          <w:color w:val="292929"/>
          <w:sz w:val="27"/>
          <w:szCs w:val="27"/>
          <w:lang w:val="en-IN" w:eastAsia="en-IN"/>
        </w:rPr>
        <w:t>;</w:t>
      </w:r>
    </w:p>
    <w:p w14:paraId="7D5F572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cur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originalCur</w:t>
      </w:r>
      <w:proofErr w:type="spellEnd"/>
      <w:r w:rsidRPr="00B32207">
        <w:rPr>
          <w:rFonts w:ascii="Consolas" w:eastAsia="Times New Roman" w:hAnsi="Consolas" w:cs="Times New Roman"/>
          <w:color w:val="292929"/>
          <w:sz w:val="27"/>
          <w:szCs w:val="27"/>
          <w:lang w:val="en-IN" w:eastAsia="en-IN"/>
        </w:rPr>
        <w:t>;</w:t>
      </w:r>
    </w:p>
    <w:p w14:paraId="4D9E8D6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56A4023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w:t>
      </w:r>
    </w:p>
    <w:p w14:paraId="6CF692C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4A6909F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5E2CBC"/>
          <w:sz w:val="27"/>
          <w:szCs w:val="27"/>
          <w:lang w:val="en-IN" w:eastAsia="en-IN"/>
        </w:rPr>
        <w:t>main</w:t>
      </w:r>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 {</w:t>
      </w:r>
    </w:p>
    <w:p w14:paraId="3AAF714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maxheap heap;</w:t>
      </w:r>
    </w:p>
    <w:p w14:paraId="7799FEB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int</w:t>
      </w:r>
      <w:r w:rsidRPr="00B32207">
        <w:rPr>
          <w:rFonts w:ascii="Consolas" w:eastAsia="Times New Roman" w:hAnsi="Consolas" w:cs="Times New Roman"/>
          <w:color w:val="292929"/>
          <w:sz w:val="27"/>
          <w:szCs w:val="27"/>
          <w:lang w:val="en-IN" w:eastAsia="en-IN"/>
        </w:rPr>
        <w:t xml:space="preserve"> choice, value;</w:t>
      </w:r>
    </w:p>
    <w:p w14:paraId="69CCD23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71A8B8C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while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true</w:t>
      </w:r>
      <w:r w:rsidRPr="00B32207">
        <w:rPr>
          <w:rFonts w:ascii="Consolas" w:eastAsia="Times New Roman" w:hAnsi="Consolas" w:cs="Times New Roman"/>
          <w:color w:val="292929"/>
          <w:sz w:val="27"/>
          <w:szCs w:val="27"/>
          <w:lang w:val="en-IN" w:eastAsia="en-IN"/>
        </w:rPr>
        <w:t>) {</w:t>
      </w:r>
    </w:p>
    <w:p w14:paraId="70C5AAB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 Priority Queue Menu ---</w:t>
      </w:r>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292929"/>
          <w:sz w:val="27"/>
          <w:szCs w:val="27"/>
          <w:lang w:val="en-IN" w:eastAsia="en-IN"/>
        </w:rPr>
        <w:t>;</w:t>
      </w:r>
    </w:p>
    <w:p w14:paraId="6A333B9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"1. Insert</w:t>
      </w:r>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292929"/>
          <w:sz w:val="27"/>
          <w:szCs w:val="27"/>
          <w:lang w:val="en-IN" w:eastAsia="en-IN"/>
        </w:rPr>
        <w:t>;</w:t>
      </w:r>
    </w:p>
    <w:p w14:paraId="4A812B1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"2. Delete</w:t>
      </w:r>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292929"/>
          <w:sz w:val="27"/>
          <w:szCs w:val="27"/>
          <w:lang w:val="en-IN" w:eastAsia="en-IN"/>
        </w:rPr>
        <w:t>;</w:t>
      </w:r>
    </w:p>
    <w:p w14:paraId="585E6C5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"3. Display</w:t>
      </w:r>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292929"/>
          <w:sz w:val="27"/>
          <w:szCs w:val="27"/>
          <w:lang w:val="en-IN" w:eastAsia="en-IN"/>
        </w:rPr>
        <w:t>;</w:t>
      </w:r>
    </w:p>
    <w:p w14:paraId="396F29C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"4. Search</w:t>
      </w:r>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292929"/>
          <w:sz w:val="27"/>
          <w:szCs w:val="27"/>
          <w:lang w:val="en-IN" w:eastAsia="en-IN"/>
        </w:rPr>
        <w:t>;</w:t>
      </w:r>
    </w:p>
    <w:p w14:paraId="78A2D83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 xml:space="preserve">"5. Sort (Heap </w:t>
      </w:r>
      <w:proofErr w:type="gramStart"/>
      <w:r w:rsidRPr="00B32207">
        <w:rPr>
          <w:rFonts w:ascii="Consolas" w:eastAsia="Times New Roman" w:hAnsi="Consolas" w:cs="Times New Roman"/>
          <w:color w:val="0F4A85"/>
          <w:sz w:val="27"/>
          <w:szCs w:val="27"/>
          <w:lang w:val="en-IN" w:eastAsia="en-IN"/>
        </w:rPr>
        <w:t>Sort)</w:t>
      </w:r>
      <w:r w:rsidRPr="00B32207">
        <w:rPr>
          <w:rFonts w:ascii="Consolas" w:eastAsia="Times New Roman" w:hAnsi="Consolas" w:cs="Times New Roman"/>
          <w:color w:val="EE0000"/>
          <w:sz w:val="27"/>
          <w:szCs w:val="27"/>
          <w:lang w:val="en-IN" w:eastAsia="en-IN"/>
        </w:rPr>
        <w:t>\</w:t>
      </w:r>
      <w:proofErr w:type="gramEnd"/>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292929"/>
          <w:sz w:val="27"/>
          <w:szCs w:val="27"/>
          <w:lang w:val="en-IN" w:eastAsia="en-IN"/>
        </w:rPr>
        <w:t>;</w:t>
      </w:r>
    </w:p>
    <w:p w14:paraId="1A4E7C4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"6. Exit</w:t>
      </w:r>
      <w:r w:rsidRPr="00B32207">
        <w:rPr>
          <w:rFonts w:ascii="Consolas" w:eastAsia="Times New Roman" w:hAnsi="Consolas" w:cs="Times New Roman"/>
          <w:color w:val="EE0000"/>
          <w:sz w:val="27"/>
          <w:szCs w:val="27"/>
          <w:lang w:val="en-IN" w:eastAsia="en-IN"/>
        </w:rPr>
        <w:t>\n</w:t>
      </w:r>
      <w:r w:rsidRPr="00B32207">
        <w:rPr>
          <w:rFonts w:ascii="Consolas" w:eastAsia="Times New Roman" w:hAnsi="Consolas" w:cs="Times New Roman"/>
          <w:color w:val="0F4A85"/>
          <w:sz w:val="27"/>
          <w:szCs w:val="27"/>
          <w:lang w:val="en-IN" w:eastAsia="en-IN"/>
        </w:rPr>
        <w:t>"</w:t>
      </w:r>
      <w:r w:rsidRPr="00B32207">
        <w:rPr>
          <w:rFonts w:ascii="Consolas" w:eastAsia="Times New Roman" w:hAnsi="Consolas" w:cs="Times New Roman"/>
          <w:color w:val="292929"/>
          <w:sz w:val="27"/>
          <w:szCs w:val="27"/>
          <w:lang w:val="en-IN" w:eastAsia="en-IN"/>
        </w:rPr>
        <w:t>;</w:t>
      </w:r>
    </w:p>
    <w:p w14:paraId="500324E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"Enter your choice: "</w:t>
      </w:r>
      <w:r w:rsidRPr="00B32207">
        <w:rPr>
          <w:rFonts w:ascii="Consolas" w:eastAsia="Times New Roman" w:hAnsi="Consolas" w:cs="Times New Roman"/>
          <w:color w:val="292929"/>
          <w:sz w:val="27"/>
          <w:szCs w:val="27"/>
          <w:lang w:val="en-IN" w:eastAsia="en-IN"/>
        </w:rPr>
        <w:t>;</w:t>
      </w:r>
    </w:p>
    <w:p w14:paraId="23AAD19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cin</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&gt;&gt;</w:t>
      </w:r>
      <w:r w:rsidRPr="00B32207">
        <w:rPr>
          <w:rFonts w:ascii="Consolas" w:eastAsia="Times New Roman" w:hAnsi="Consolas" w:cs="Times New Roman"/>
          <w:color w:val="292929"/>
          <w:sz w:val="27"/>
          <w:szCs w:val="27"/>
          <w:lang w:val="en-IN" w:eastAsia="en-IN"/>
        </w:rPr>
        <w:t xml:space="preserve"> choice;</w:t>
      </w:r>
    </w:p>
    <w:p w14:paraId="6B36448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
    <w:p w14:paraId="1BEF9FE6"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switch</w:t>
      </w:r>
      <w:r w:rsidRPr="00B32207">
        <w:rPr>
          <w:rFonts w:ascii="Consolas" w:eastAsia="Times New Roman" w:hAnsi="Consolas" w:cs="Times New Roman"/>
          <w:color w:val="292929"/>
          <w:sz w:val="27"/>
          <w:szCs w:val="27"/>
          <w:lang w:val="en-IN" w:eastAsia="en-IN"/>
        </w:rPr>
        <w:t xml:space="preserve"> (choice) {</w:t>
      </w:r>
    </w:p>
    <w:p w14:paraId="52D5FE84"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case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p>
    <w:p w14:paraId="7691DE2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"Enter value to insert: "</w:t>
      </w:r>
      <w:r w:rsidRPr="00B32207">
        <w:rPr>
          <w:rFonts w:ascii="Consolas" w:eastAsia="Times New Roman" w:hAnsi="Consolas" w:cs="Times New Roman"/>
          <w:color w:val="292929"/>
          <w:sz w:val="27"/>
          <w:szCs w:val="27"/>
          <w:lang w:val="en-IN" w:eastAsia="en-IN"/>
        </w:rPr>
        <w:t>;</w:t>
      </w:r>
    </w:p>
    <w:p w14:paraId="5503591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cin</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&gt;&gt;</w:t>
      </w:r>
      <w:r w:rsidRPr="00B32207">
        <w:rPr>
          <w:rFonts w:ascii="Consolas" w:eastAsia="Times New Roman" w:hAnsi="Consolas" w:cs="Times New Roman"/>
          <w:color w:val="292929"/>
          <w:sz w:val="27"/>
          <w:szCs w:val="27"/>
          <w:lang w:val="en-IN" w:eastAsia="en-IN"/>
        </w:rPr>
        <w:t xml:space="preserve"> value;</w:t>
      </w:r>
    </w:p>
    <w:p w14:paraId="7C7E0E70"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insert</w:t>
      </w:r>
      <w:proofErr w:type="spellEnd"/>
      <w:proofErr w:type="gramEnd"/>
      <w:r w:rsidRPr="00B32207">
        <w:rPr>
          <w:rFonts w:ascii="Consolas" w:eastAsia="Times New Roman" w:hAnsi="Consolas" w:cs="Times New Roman"/>
          <w:color w:val="292929"/>
          <w:sz w:val="27"/>
          <w:szCs w:val="27"/>
          <w:lang w:val="en-IN" w:eastAsia="en-IN"/>
        </w:rPr>
        <w:t>(value);</w:t>
      </w:r>
    </w:p>
    <w:p w14:paraId="0AFCD04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1FCF1BB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case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2</w:t>
      </w:r>
      <w:r w:rsidRPr="00B32207">
        <w:rPr>
          <w:rFonts w:ascii="Consolas" w:eastAsia="Times New Roman" w:hAnsi="Consolas" w:cs="Times New Roman"/>
          <w:color w:val="292929"/>
          <w:sz w:val="27"/>
          <w:szCs w:val="27"/>
          <w:lang w:val="en-IN" w:eastAsia="en-IN"/>
        </w:rPr>
        <w:t>:</w:t>
      </w:r>
    </w:p>
    <w:p w14:paraId="6767393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value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del</w:t>
      </w:r>
      <w:proofErr w:type="spellEnd"/>
      <w:r w:rsidRPr="00B32207">
        <w:rPr>
          <w:rFonts w:ascii="Consolas" w:eastAsia="Times New Roman" w:hAnsi="Consolas" w:cs="Times New Roman"/>
          <w:color w:val="292929"/>
          <w:sz w:val="27"/>
          <w:szCs w:val="27"/>
          <w:lang w:val="en-IN" w:eastAsia="en-IN"/>
        </w:rPr>
        <w:t>(</w:t>
      </w:r>
      <w:proofErr w:type="gramEnd"/>
      <w:r w:rsidRPr="00B32207">
        <w:rPr>
          <w:rFonts w:ascii="Consolas" w:eastAsia="Times New Roman" w:hAnsi="Consolas" w:cs="Times New Roman"/>
          <w:color w:val="292929"/>
          <w:sz w:val="27"/>
          <w:szCs w:val="27"/>
          <w:lang w:val="en-IN" w:eastAsia="en-IN"/>
        </w:rPr>
        <w:t>);</w:t>
      </w:r>
    </w:p>
    <w:p w14:paraId="7E0A9E8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if</w:t>
      </w:r>
      <w:r w:rsidRPr="00B32207">
        <w:rPr>
          <w:rFonts w:ascii="Consolas" w:eastAsia="Times New Roman" w:hAnsi="Consolas" w:cs="Times New Roman"/>
          <w:color w:val="292929"/>
          <w:sz w:val="27"/>
          <w:szCs w:val="27"/>
          <w:lang w:val="en-IN" w:eastAsia="en-IN"/>
        </w:rPr>
        <w:t xml:space="preserve"> (</w:t>
      </w:r>
      <w:proofErr w:type="gramStart"/>
      <w:r w:rsidRPr="00B32207">
        <w:rPr>
          <w:rFonts w:ascii="Consolas" w:eastAsia="Times New Roman" w:hAnsi="Consolas" w:cs="Times New Roman"/>
          <w:color w:val="292929"/>
          <w:sz w:val="27"/>
          <w:szCs w:val="27"/>
          <w:lang w:val="en-IN" w:eastAsia="en-IN"/>
        </w:rPr>
        <w:t xml:space="preserve">value </w:t>
      </w:r>
      <w:r w:rsidRPr="00B32207">
        <w:rPr>
          <w:rFonts w:ascii="Consolas" w:eastAsia="Times New Roman" w:hAnsi="Consolas" w:cs="Times New Roman"/>
          <w:color w:val="000000"/>
          <w:sz w:val="27"/>
          <w:szCs w:val="27"/>
          <w:lang w:val="en-IN" w:eastAsia="en-IN"/>
        </w:rPr>
        <w:t>!</w:t>
      </w:r>
      <w:proofErr w:type="gramEnd"/>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w:t>
      </w:r>
      <w:r w:rsidRPr="00B32207">
        <w:rPr>
          <w:rFonts w:ascii="Consolas" w:eastAsia="Times New Roman" w:hAnsi="Consolas" w:cs="Times New Roman"/>
          <w:color w:val="096D48"/>
          <w:sz w:val="27"/>
          <w:szCs w:val="27"/>
          <w:lang w:val="en-IN" w:eastAsia="en-IN"/>
        </w:rPr>
        <w:t>1</w:t>
      </w:r>
      <w:r w:rsidRPr="00B32207">
        <w:rPr>
          <w:rFonts w:ascii="Consolas" w:eastAsia="Times New Roman" w:hAnsi="Consolas" w:cs="Times New Roman"/>
          <w:color w:val="292929"/>
          <w:sz w:val="27"/>
          <w:szCs w:val="27"/>
          <w:lang w:val="en-IN" w:eastAsia="en-IN"/>
        </w:rPr>
        <w:t>)</w:t>
      </w:r>
    </w:p>
    <w:p w14:paraId="786FF5E2"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"Deleted: "</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value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7A38C75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6F43AE77"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case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3</w:t>
      </w:r>
      <w:r w:rsidRPr="00B32207">
        <w:rPr>
          <w:rFonts w:ascii="Consolas" w:eastAsia="Times New Roman" w:hAnsi="Consolas" w:cs="Times New Roman"/>
          <w:color w:val="292929"/>
          <w:sz w:val="27"/>
          <w:szCs w:val="27"/>
          <w:lang w:val="en-IN" w:eastAsia="en-IN"/>
        </w:rPr>
        <w:t>:</w:t>
      </w:r>
    </w:p>
    <w:p w14:paraId="1288FA0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"Heap elements: "</w:t>
      </w:r>
      <w:r w:rsidRPr="00B32207">
        <w:rPr>
          <w:rFonts w:ascii="Consolas" w:eastAsia="Times New Roman" w:hAnsi="Consolas" w:cs="Times New Roman"/>
          <w:color w:val="292929"/>
          <w:sz w:val="27"/>
          <w:szCs w:val="27"/>
          <w:lang w:val="en-IN" w:eastAsia="en-IN"/>
        </w:rPr>
        <w:t>;</w:t>
      </w:r>
    </w:p>
    <w:p w14:paraId="2BED911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lastRenderedPageBreak/>
        <w:t xml:space="preserve">                </w:t>
      </w:r>
      <w:proofErr w:type="spellStart"/>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display</w:t>
      </w:r>
      <w:proofErr w:type="spellEnd"/>
      <w:proofErr w:type="gramEnd"/>
      <w:r w:rsidRPr="00B32207">
        <w:rPr>
          <w:rFonts w:ascii="Consolas" w:eastAsia="Times New Roman" w:hAnsi="Consolas" w:cs="Times New Roman"/>
          <w:color w:val="292929"/>
          <w:sz w:val="27"/>
          <w:szCs w:val="27"/>
          <w:lang w:val="en-IN" w:eastAsia="en-IN"/>
        </w:rPr>
        <w:t>();</w:t>
      </w:r>
    </w:p>
    <w:p w14:paraId="53E36343"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5563E79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case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4</w:t>
      </w:r>
      <w:r w:rsidRPr="00B32207">
        <w:rPr>
          <w:rFonts w:ascii="Consolas" w:eastAsia="Times New Roman" w:hAnsi="Consolas" w:cs="Times New Roman"/>
          <w:color w:val="292929"/>
          <w:sz w:val="27"/>
          <w:szCs w:val="27"/>
          <w:lang w:val="en-IN" w:eastAsia="en-IN"/>
        </w:rPr>
        <w:t>:</w:t>
      </w:r>
    </w:p>
    <w:p w14:paraId="74B96FE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"Enter value to search: "</w:t>
      </w:r>
      <w:r w:rsidRPr="00B32207">
        <w:rPr>
          <w:rFonts w:ascii="Consolas" w:eastAsia="Times New Roman" w:hAnsi="Consolas" w:cs="Times New Roman"/>
          <w:color w:val="292929"/>
          <w:sz w:val="27"/>
          <w:szCs w:val="27"/>
          <w:lang w:val="en-IN" w:eastAsia="en-IN"/>
        </w:rPr>
        <w:t>;</w:t>
      </w:r>
    </w:p>
    <w:p w14:paraId="090743D8"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cin</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&gt;&gt;</w:t>
      </w:r>
      <w:r w:rsidRPr="00B32207">
        <w:rPr>
          <w:rFonts w:ascii="Consolas" w:eastAsia="Times New Roman" w:hAnsi="Consolas" w:cs="Times New Roman"/>
          <w:color w:val="292929"/>
          <w:sz w:val="27"/>
          <w:szCs w:val="27"/>
          <w:lang w:val="en-IN" w:eastAsia="en-IN"/>
        </w:rPr>
        <w:t xml:space="preserve"> value;</w:t>
      </w:r>
    </w:p>
    <w:p w14:paraId="76C2753B"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search</w:t>
      </w:r>
      <w:proofErr w:type="spellEnd"/>
      <w:proofErr w:type="gramEnd"/>
      <w:r w:rsidRPr="00B32207">
        <w:rPr>
          <w:rFonts w:ascii="Consolas" w:eastAsia="Times New Roman" w:hAnsi="Consolas" w:cs="Times New Roman"/>
          <w:color w:val="292929"/>
          <w:sz w:val="27"/>
          <w:szCs w:val="27"/>
          <w:lang w:val="en-IN" w:eastAsia="en-IN"/>
        </w:rPr>
        <w:t>(value);</w:t>
      </w:r>
    </w:p>
    <w:p w14:paraId="1D18486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479D731A"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case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5</w:t>
      </w:r>
      <w:r w:rsidRPr="00B32207">
        <w:rPr>
          <w:rFonts w:ascii="Consolas" w:eastAsia="Times New Roman" w:hAnsi="Consolas" w:cs="Times New Roman"/>
          <w:color w:val="292929"/>
          <w:sz w:val="27"/>
          <w:szCs w:val="27"/>
          <w:lang w:val="en-IN" w:eastAsia="en-IN"/>
        </w:rPr>
        <w:t>:</w:t>
      </w:r>
    </w:p>
    <w:p w14:paraId="7E55795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proofErr w:type="gramStart"/>
      <w:r w:rsidRPr="00B32207">
        <w:rPr>
          <w:rFonts w:ascii="Consolas" w:eastAsia="Times New Roman" w:hAnsi="Consolas" w:cs="Times New Roman"/>
          <w:color w:val="001080"/>
          <w:sz w:val="27"/>
          <w:szCs w:val="27"/>
          <w:lang w:val="en-IN" w:eastAsia="en-IN"/>
        </w:rPr>
        <w:t>heap</w:t>
      </w:r>
      <w:r w:rsidRPr="00B32207">
        <w:rPr>
          <w:rFonts w:ascii="Consolas" w:eastAsia="Times New Roman" w:hAnsi="Consolas" w:cs="Times New Roman"/>
          <w:color w:val="292929"/>
          <w:sz w:val="27"/>
          <w:szCs w:val="27"/>
          <w:lang w:val="en-IN" w:eastAsia="en-IN"/>
        </w:rPr>
        <w:t>.</w:t>
      </w:r>
      <w:r w:rsidRPr="00B32207">
        <w:rPr>
          <w:rFonts w:ascii="Consolas" w:eastAsia="Times New Roman" w:hAnsi="Consolas" w:cs="Times New Roman"/>
          <w:color w:val="5E2CBC"/>
          <w:sz w:val="27"/>
          <w:szCs w:val="27"/>
          <w:lang w:val="en-IN" w:eastAsia="en-IN"/>
        </w:rPr>
        <w:t>sort</w:t>
      </w:r>
      <w:proofErr w:type="spellEnd"/>
      <w:proofErr w:type="gramEnd"/>
      <w:r w:rsidRPr="00B32207">
        <w:rPr>
          <w:rFonts w:ascii="Consolas" w:eastAsia="Times New Roman" w:hAnsi="Consolas" w:cs="Times New Roman"/>
          <w:color w:val="292929"/>
          <w:sz w:val="27"/>
          <w:szCs w:val="27"/>
          <w:lang w:val="en-IN" w:eastAsia="en-IN"/>
        </w:rPr>
        <w:t>();</w:t>
      </w:r>
    </w:p>
    <w:p w14:paraId="301C269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break</w:t>
      </w:r>
      <w:r w:rsidRPr="00B32207">
        <w:rPr>
          <w:rFonts w:ascii="Consolas" w:eastAsia="Times New Roman" w:hAnsi="Consolas" w:cs="Times New Roman"/>
          <w:color w:val="292929"/>
          <w:sz w:val="27"/>
          <w:szCs w:val="27"/>
          <w:lang w:val="en-IN" w:eastAsia="en-IN"/>
        </w:rPr>
        <w:t>;</w:t>
      </w:r>
    </w:p>
    <w:p w14:paraId="4300522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case</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6</w:t>
      </w:r>
      <w:r w:rsidRPr="00B32207">
        <w:rPr>
          <w:rFonts w:ascii="Consolas" w:eastAsia="Times New Roman" w:hAnsi="Consolas" w:cs="Times New Roman"/>
          <w:color w:val="292929"/>
          <w:sz w:val="27"/>
          <w:szCs w:val="27"/>
          <w:lang w:val="en-IN" w:eastAsia="en-IN"/>
        </w:rPr>
        <w:t>:</w:t>
      </w:r>
    </w:p>
    <w:p w14:paraId="7E5D8FD1"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"Exiting..."</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66632E59"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return</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96D48"/>
          <w:sz w:val="27"/>
          <w:szCs w:val="27"/>
          <w:lang w:val="en-IN" w:eastAsia="en-IN"/>
        </w:rPr>
        <w:t>0</w:t>
      </w:r>
      <w:r w:rsidRPr="00B32207">
        <w:rPr>
          <w:rFonts w:ascii="Consolas" w:eastAsia="Times New Roman" w:hAnsi="Consolas" w:cs="Times New Roman"/>
          <w:color w:val="292929"/>
          <w:sz w:val="27"/>
          <w:szCs w:val="27"/>
          <w:lang w:val="en-IN" w:eastAsia="en-IN"/>
        </w:rPr>
        <w:t>;</w:t>
      </w:r>
    </w:p>
    <w:p w14:paraId="05F5FC0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B5200D"/>
          <w:sz w:val="27"/>
          <w:szCs w:val="27"/>
          <w:lang w:val="en-IN" w:eastAsia="en-IN"/>
        </w:rPr>
        <w:t>default</w:t>
      </w:r>
      <w:r w:rsidRPr="00B32207">
        <w:rPr>
          <w:rFonts w:ascii="Consolas" w:eastAsia="Times New Roman" w:hAnsi="Consolas" w:cs="Times New Roman"/>
          <w:color w:val="292929"/>
          <w:sz w:val="27"/>
          <w:szCs w:val="27"/>
          <w:lang w:val="en-IN" w:eastAsia="en-IN"/>
        </w:rPr>
        <w:t>:</w:t>
      </w:r>
    </w:p>
    <w:p w14:paraId="48D351E5"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cout</w:t>
      </w:r>
      <w:proofErr w:type="spellEnd"/>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F4A85"/>
          <w:sz w:val="27"/>
          <w:szCs w:val="27"/>
          <w:lang w:val="en-IN" w:eastAsia="en-IN"/>
        </w:rPr>
        <w:t>"Invalid choice. Please try again."</w:t>
      </w:r>
      <w:r w:rsidRPr="00B32207">
        <w:rPr>
          <w:rFonts w:ascii="Consolas" w:eastAsia="Times New Roman" w:hAnsi="Consolas" w:cs="Times New Roman"/>
          <w:color w:val="292929"/>
          <w:sz w:val="27"/>
          <w:szCs w:val="27"/>
          <w:lang w:val="en-IN" w:eastAsia="en-IN"/>
        </w:rPr>
        <w:t xml:space="preserve"> </w:t>
      </w:r>
      <w:r w:rsidRPr="00B32207">
        <w:rPr>
          <w:rFonts w:ascii="Consolas" w:eastAsia="Times New Roman" w:hAnsi="Consolas" w:cs="Times New Roman"/>
          <w:color w:val="000000"/>
          <w:sz w:val="27"/>
          <w:szCs w:val="27"/>
          <w:lang w:val="en-IN" w:eastAsia="en-IN"/>
        </w:rPr>
        <w:t>&lt;&lt;</w:t>
      </w:r>
      <w:r w:rsidRPr="00B32207">
        <w:rPr>
          <w:rFonts w:ascii="Consolas" w:eastAsia="Times New Roman" w:hAnsi="Consolas" w:cs="Times New Roman"/>
          <w:color w:val="292929"/>
          <w:sz w:val="27"/>
          <w:szCs w:val="27"/>
          <w:lang w:val="en-IN" w:eastAsia="en-IN"/>
        </w:rPr>
        <w:t xml:space="preserve"> </w:t>
      </w:r>
      <w:proofErr w:type="spellStart"/>
      <w:r w:rsidRPr="00B32207">
        <w:rPr>
          <w:rFonts w:ascii="Consolas" w:eastAsia="Times New Roman" w:hAnsi="Consolas" w:cs="Times New Roman"/>
          <w:color w:val="292929"/>
          <w:sz w:val="27"/>
          <w:szCs w:val="27"/>
          <w:lang w:val="en-IN" w:eastAsia="en-IN"/>
        </w:rPr>
        <w:t>endl</w:t>
      </w:r>
      <w:proofErr w:type="spellEnd"/>
      <w:r w:rsidRPr="00B32207">
        <w:rPr>
          <w:rFonts w:ascii="Consolas" w:eastAsia="Times New Roman" w:hAnsi="Consolas" w:cs="Times New Roman"/>
          <w:color w:val="292929"/>
          <w:sz w:val="27"/>
          <w:szCs w:val="27"/>
          <w:lang w:val="en-IN" w:eastAsia="en-IN"/>
        </w:rPr>
        <w:t>;</w:t>
      </w:r>
    </w:p>
    <w:p w14:paraId="6DF9897E"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191C95A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    }</w:t>
      </w:r>
    </w:p>
    <w:p w14:paraId="78A6945D"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r w:rsidRPr="00B32207">
        <w:rPr>
          <w:rFonts w:ascii="Consolas" w:eastAsia="Times New Roman" w:hAnsi="Consolas" w:cs="Times New Roman"/>
          <w:color w:val="292929"/>
          <w:sz w:val="27"/>
          <w:szCs w:val="27"/>
          <w:lang w:val="en-IN" w:eastAsia="en-IN"/>
        </w:rPr>
        <w:t>}</w:t>
      </w:r>
    </w:p>
    <w:p w14:paraId="2996AC6C" w14:textId="77777777" w:rsidR="00B32207" w:rsidRPr="00B32207" w:rsidRDefault="00B32207" w:rsidP="00B32207">
      <w:pPr>
        <w:shd w:val="clear" w:color="auto" w:fill="FFFFFF"/>
        <w:spacing w:after="0" w:line="360" w:lineRule="atLeast"/>
        <w:rPr>
          <w:rFonts w:ascii="Consolas" w:eastAsia="Times New Roman" w:hAnsi="Consolas" w:cs="Times New Roman"/>
          <w:color w:val="292929"/>
          <w:sz w:val="27"/>
          <w:szCs w:val="27"/>
          <w:lang w:val="en-IN" w:eastAsia="en-IN"/>
        </w:rPr>
      </w:pPr>
    </w:p>
    <w:p w14:paraId="1B44E838" w14:textId="77777777" w:rsidR="00B32207" w:rsidRPr="00CA3606" w:rsidRDefault="00B32207" w:rsidP="00B32207">
      <w:pPr>
        <w:rPr>
          <w:color w:val="000000" w:themeColor="text1"/>
        </w:rPr>
      </w:pPr>
    </w:p>
    <w:p w14:paraId="3D8D59FA" w14:textId="77777777" w:rsidR="00B32207" w:rsidRPr="00CA3606" w:rsidRDefault="00B32207" w:rsidP="00B32207">
      <w:pPr>
        <w:pStyle w:val="Heading2"/>
        <w:rPr>
          <w:color w:val="000000" w:themeColor="text1"/>
        </w:rPr>
      </w:pPr>
      <w:r w:rsidRPr="00CA3606">
        <w:rPr>
          <w:color w:val="000000" w:themeColor="text1"/>
        </w:rPr>
        <w:lastRenderedPageBreak/>
        <w:t>Output:</w:t>
      </w:r>
    </w:p>
    <w:p w14:paraId="4E0BFC02" w14:textId="2D7BC54F" w:rsidR="004377D1" w:rsidRPr="00CA3606" w:rsidRDefault="004377D1">
      <w:pPr>
        <w:pStyle w:val="Heading2"/>
        <w:rPr>
          <w:color w:val="000000" w:themeColor="text1"/>
        </w:rPr>
      </w:pPr>
    </w:p>
    <w:p w14:paraId="3CCFCAB1" w14:textId="0CF22832" w:rsidR="004377D1" w:rsidRPr="00CA3606" w:rsidRDefault="009E73BD">
      <w:pPr>
        <w:rPr>
          <w:color w:val="000000" w:themeColor="text1"/>
        </w:rPr>
      </w:pPr>
      <w:r w:rsidRPr="009E73BD">
        <w:rPr>
          <w:noProof/>
          <w:color w:val="000000" w:themeColor="text1"/>
        </w:rPr>
        <w:drawing>
          <wp:inline distT="0" distB="0" distL="0" distR="0" wp14:anchorId="40FCC867" wp14:editId="3CA0E0C6">
            <wp:extent cx="3648584" cy="6144482"/>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8584" cy="6144482"/>
                    </a:xfrm>
                    <a:prstGeom prst="rect">
                      <a:avLst/>
                    </a:prstGeom>
                  </pic:spPr>
                </pic:pic>
              </a:graphicData>
            </a:graphic>
          </wp:inline>
        </w:drawing>
      </w:r>
    </w:p>
    <w:p w14:paraId="0A9FCCB5" w14:textId="77777777" w:rsidR="004377D1" w:rsidRPr="00CA3606" w:rsidRDefault="00DA4B22">
      <w:pPr>
        <w:rPr>
          <w:color w:val="000000" w:themeColor="text1"/>
        </w:rPr>
      </w:pPr>
      <w:r w:rsidRPr="00CA3606">
        <w:rPr>
          <w:color w:val="000000" w:themeColor="text1"/>
        </w:rPr>
        <w:br w:type="page"/>
      </w:r>
    </w:p>
    <w:p w14:paraId="2F7CFE84" w14:textId="77777777" w:rsidR="004377D1" w:rsidRPr="00CA3606" w:rsidRDefault="00DA4B22">
      <w:pPr>
        <w:rPr>
          <w:color w:val="000000" w:themeColor="text1"/>
        </w:rPr>
      </w:pPr>
      <w:r w:rsidRPr="00CA3606">
        <w:rPr>
          <w:b/>
          <w:color w:val="000000" w:themeColor="text1"/>
          <w:sz w:val="40"/>
        </w:rPr>
        <w:lastRenderedPageBreak/>
        <w:t>Lab - 11</w:t>
      </w:r>
    </w:p>
    <w:p w14:paraId="54B8D2E6" w14:textId="77777777" w:rsidR="009E73BD"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Write a separate C++ menu-driven program to implement Hash ADT with Linear Probing.</w:t>
      </w:r>
      <w:r w:rsidRPr="009E73BD">
        <w:rPr>
          <w:rFonts w:ascii="Times New Roman" w:eastAsia="Times New Roman" w:hAnsi="Times New Roman" w:cs="Times New Roman"/>
          <w:sz w:val="24"/>
          <w:szCs w:val="24"/>
          <w:lang w:val="en-IN" w:eastAsia="en-IN"/>
        </w:rPr>
        <w:br/>
        <w:t>Maintain proper boundary conditions and follow good coding practices. The Hash ADT has the following operations,</w:t>
      </w:r>
    </w:p>
    <w:p w14:paraId="517F92DA" w14:textId="77777777" w:rsidR="009E73BD" w:rsidRPr="009E73BD" w:rsidRDefault="009E73BD" w:rsidP="009E73BD">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Insert</w:t>
      </w:r>
    </w:p>
    <w:p w14:paraId="2631921C" w14:textId="77777777" w:rsidR="009E73BD" w:rsidRPr="009E73BD" w:rsidRDefault="009E73BD" w:rsidP="009E73BD">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Delete</w:t>
      </w:r>
    </w:p>
    <w:p w14:paraId="56BEF8A3" w14:textId="77777777" w:rsidR="009E73BD" w:rsidRPr="009E73BD" w:rsidRDefault="009E73BD" w:rsidP="009E73BD">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Search</w:t>
      </w:r>
    </w:p>
    <w:p w14:paraId="77557574" w14:textId="77777777" w:rsidR="009E73BD" w:rsidRPr="009E73BD" w:rsidRDefault="009E73BD" w:rsidP="009E73BD">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Display</w:t>
      </w:r>
    </w:p>
    <w:p w14:paraId="1DFB0F00" w14:textId="4CEB462F" w:rsidR="009E73BD" w:rsidRPr="009E73BD" w:rsidRDefault="009E73BD" w:rsidP="009E73BD">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Exi</w:t>
      </w:r>
      <w:r>
        <w:rPr>
          <w:rFonts w:ascii="Times New Roman" w:eastAsia="Times New Roman" w:hAnsi="Times New Roman" w:cs="Times New Roman"/>
          <w:sz w:val="24"/>
          <w:szCs w:val="24"/>
          <w:lang w:val="en-IN" w:eastAsia="en-IN"/>
        </w:rPr>
        <w:t>t</w:t>
      </w:r>
    </w:p>
    <w:p w14:paraId="5FAC52E4" w14:textId="77777777" w:rsidR="004377D1" w:rsidRPr="00CA3606" w:rsidRDefault="00DA4B22">
      <w:pPr>
        <w:pStyle w:val="Heading2"/>
        <w:rPr>
          <w:color w:val="000000" w:themeColor="text1"/>
        </w:rPr>
      </w:pPr>
      <w:r w:rsidRPr="00CA3606">
        <w:rPr>
          <w:color w:val="000000" w:themeColor="text1"/>
        </w:rPr>
        <w:t>Aim:</w:t>
      </w:r>
    </w:p>
    <w:p w14:paraId="70F4E91D" w14:textId="2D8A2232" w:rsidR="004377D1" w:rsidRPr="00CA3606" w:rsidRDefault="009E73BD">
      <w:pPr>
        <w:rPr>
          <w:color w:val="000000" w:themeColor="text1"/>
        </w:rPr>
      </w:pPr>
      <w:r>
        <w:t xml:space="preserve">Implement </w:t>
      </w:r>
      <w:r>
        <w:rPr>
          <w:rStyle w:val="Strong"/>
        </w:rPr>
        <w:t>Hash ADT</w:t>
      </w:r>
      <w:r>
        <w:t xml:space="preserve"> with </w:t>
      </w:r>
      <w:r>
        <w:rPr>
          <w:rStyle w:val="Strong"/>
        </w:rPr>
        <w:t>Linear Probing</w:t>
      </w:r>
      <w:r>
        <w:t xml:space="preserve"> for collision resolution</w:t>
      </w:r>
    </w:p>
    <w:p w14:paraId="7E9FFA23" w14:textId="77777777" w:rsidR="004377D1" w:rsidRPr="00CA3606" w:rsidRDefault="00DA4B22">
      <w:pPr>
        <w:pStyle w:val="Heading2"/>
        <w:rPr>
          <w:color w:val="000000" w:themeColor="text1"/>
        </w:rPr>
      </w:pPr>
      <w:r w:rsidRPr="00CA3606">
        <w:rPr>
          <w:color w:val="000000" w:themeColor="text1"/>
        </w:rPr>
        <w:t>Algorithms:</w:t>
      </w:r>
    </w:p>
    <w:p w14:paraId="78F058AE" w14:textId="77777777" w:rsidR="009E73BD"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b/>
          <w:bCs/>
          <w:sz w:val="24"/>
          <w:szCs w:val="24"/>
          <w:lang w:val="en-IN" w:eastAsia="en-IN"/>
        </w:rPr>
        <w:t>Insert:</w:t>
      </w:r>
    </w:p>
    <w:p w14:paraId="378702B9" w14:textId="77777777" w:rsidR="009E73BD" w:rsidRDefault="009E73BD" w:rsidP="009E73BD">
      <w:pPr>
        <w:pStyle w:val="ListParagraph"/>
        <w:spacing w:before="100" w:beforeAutospacing="1" w:after="100" w:afterAutospacing="1" w:line="240" w:lineRule="auto"/>
        <w:ind w:left="0"/>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If table is full → return false.</w:t>
      </w:r>
      <w:r w:rsidRPr="009E73BD">
        <w:rPr>
          <w:rFonts w:ascii="Times New Roman" w:eastAsia="Times New Roman" w:hAnsi="Times New Roman" w:cs="Times New Roman"/>
          <w:sz w:val="24"/>
          <w:szCs w:val="24"/>
          <w:lang w:val="en-IN" w:eastAsia="en-IN"/>
        </w:rPr>
        <w:br/>
        <w:t xml:space="preserve">Compute index: </w:t>
      </w:r>
      <w:r w:rsidRPr="009E73BD">
        <w:rPr>
          <w:rFonts w:ascii="Courier New" w:eastAsia="Times New Roman" w:hAnsi="Courier New" w:cs="Courier New"/>
          <w:sz w:val="20"/>
          <w:szCs w:val="20"/>
          <w:lang w:val="en-IN" w:eastAsia="en-IN"/>
        </w:rPr>
        <w:t xml:space="preserve">index = key % </w:t>
      </w:r>
      <w:proofErr w:type="spellStart"/>
      <w:r w:rsidRPr="009E73BD">
        <w:rPr>
          <w:rFonts w:ascii="Courier New" w:eastAsia="Times New Roman" w:hAnsi="Courier New" w:cs="Courier New"/>
          <w:sz w:val="20"/>
          <w:szCs w:val="20"/>
          <w:lang w:val="en-IN" w:eastAsia="en-IN"/>
        </w:rPr>
        <w:t>table_size</w:t>
      </w:r>
      <w:proofErr w:type="spellEnd"/>
      <w:r w:rsidRPr="009E73BD">
        <w:rPr>
          <w:rFonts w:ascii="Times New Roman" w:eastAsia="Times New Roman" w:hAnsi="Times New Roman" w:cs="Times New Roman"/>
          <w:sz w:val="24"/>
          <w:szCs w:val="24"/>
          <w:lang w:val="en-IN" w:eastAsia="en-IN"/>
        </w:rPr>
        <w:t>.</w:t>
      </w:r>
      <w:r w:rsidRPr="009E73BD">
        <w:rPr>
          <w:rFonts w:ascii="Times New Roman" w:eastAsia="Times New Roman" w:hAnsi="Times New Roman" w:cs="Times New Roman"/>
          <w:sz w:val="24"/>
          <w:szCs w:val="24"/>
          <w:lang w:val="en-IN" w:eastAsia="en-IN"/>
        </w:rPr>
        <w:br/>
        <w:t>If table[index] is empty → insert key at index.</w:t>
      </w:r>
      <w:r w:rsidRPr="009E73BD">
        <w:rPr>
          <w:rFonts w:ascii="Times New Roman" w:eastAsia="Times New Roman" w:hAnsi="Times New Roman" w:cs="Times New Roman"/>
          <w:sz w:val="24"/>
          <w:szCs w:val="24"/>
          <w:lang w:val="en-IN" w:eastAsia="en-IN"/>
        </w:rPr>
        <w:br/>
        <w:t>Else → probe linearly:</w:t>
      </w:r>
      <w:r w:rsidRPr="009E73BD">
        <w:rPr>
          <w:rFonts w:ascii="Times New Roman" w:eastAsia="Times New Roman" w:hAnsi="Times New Roman" w:cs="Times New Roman"/>
          <w:sz w:val="24"/>
          <w:szCs w:val="24"/>
          <w:lang w:val="en-IN" w:eastAsia="en-IN"/>
        </w:rPr>
        <w:br/>
        <w:t xml:space="preserve">While table[index] is not empty → </w:t>
      </w:r>
      <w:r w:rsidRPr="009E73BD">
        <w:rPr>
          <w:rFonts w:ascii="Courier New" w:eastAsia="Times New Roman" w:hAnsi="Courier New" w:cs="Courier New"/>
          <w:sz w:val="20"/>
          <w:szCs w:val="20"/>
          <w:lang w:val="en-IN" w:eastAsia="en-IN"/>
        </w:rPr>
        <w:t xml:space="preserve">index = (index + 1) % </w:t>
      </w:r>
      <w:proofErr w:type="spellStart"/>
      <w:r w:rsidRPr="009E73BD">
        <w:rPr>
          <w:rFonts w:ascii="Courier New" w:eastAsia="Times New Roman" w:hAnsi="Courier New" w:cs="Courier New"/>
          <w:sz w:val="20"/>
          <w:szCs w:val="20"/>
          <w:lang w:val="en-IN" w:eastAsia="en-IN"/>
        </w:rPr>
        <w:t>table_size</w:t>
      </w:r>
      <w:proofErr w:type="spellEnd"/>
      <w:r w:rsidRPr="009E73BD">
        <w:rPr>
          <w:rFonts w:ascii="Times New Roman" w:eastAsia="Times New Roman" w:hAnsi="Times New Roman" w:cs="Times New Roman"/>
          <w:sz w:val="24"/>
          <w:szCs w:val="24"/>
          <w:lang w:val="en-IN" w:eastAsia="en-IN"/>
        </w:rPr>
        <w:t>.</w:t>
      </w:r>
      <w:r w:rsidRPr="009E73BD">
        <w:rPr>
          <w:rFonts w:ascii="Times New Roman" w:eastAsia="Times New Roman" w:hAnsi="Times New Roman" w:cs="Times New Roman"/>
          <w:sz w:val="24"/>
          <w:szCs w:val="24"/>
          <w:lang w:val="en-IN" w:eastAsia="en-IN"/>
        </w:rPr>
        <w:br/>
        <w:t>Insert key at new index.</w:t>
      </w:r>
    </w:p>
    <w:p w14:paraId="51804241" w14:textId="77777777" w:rsidR="009E73BD"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b/>
          <w:bCs/>
          <w:sz w:val="24"/>
          <w:szCs w:val="24"/>
          <w:lang w:val="en-IN" w:eastAsia="en-IN"/>
        </w:rPr>
        <w:t>Delete:</w:t>
      </w:r>
    </w:p>
    <w:p w14:paraId="407AA9A8" w14:textId="77777777" w:rsidR="009E73BD"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 xml:space="preserve">Compute index: </w:t>
      </w:r>
      <w:r w:rsidRPr="009E73BD">
        <w:rPr>
          <w:rFonts w:ascii="Courier New" w:eastAsia="Times New Roman" w:hAnsi="Courier New" w:cs="Courier New"/>
          <w:sz w:val="20"/>
          <w:szCs w:val="20"/>
          <w:lang w:val="en-IN" w:eastAsia="en-IN"/>
        </w:rPr>
        <w:t xml:space="preserve">index = key % </w:t>
      </w:r>
      <w:proofErr w:type="spellStart"/>
      <w:r w:rsidRPr="009E73BD">
        <w:rPr>
          <w:rFonts w:ascii="Courier New" w:eastAsia="Times New Roman" w:hAnsi="Courier New" w:cs="Courier New"/>
          <w:sz w:val="20"/>
          <w:szCs w:val="20"/>
          <w:lang w:val="en-IN" w:eastAsia="en-IN"/>
        </w:rPr>
        <w:t>table_size</w:t>
      </w:r>
      <w:proofErr w:type="spellEnd"/>
      <w:r w:rsidRPr="009E73BD">
        <w:rPr>
          <w:rFonts w:ascii="Times New Roman" w:eastAsia="Times New Roman" w:hAnsi="Times New Roman" w:cs="Times New Roman"/>
          <w:sz w:val="24"/>
          <w:szCs w:val="24"/>
          <w:lang w:val="en-IN" w:eastAsia="en-IN"/>
        </w:rPr>
        <w:t>.</w:t>
      </w:r>
      <w:r w:rsidRPr="009E73BD">
        <w:rPr>
          <w:rFonts w:ascii="Times New Roman" w:eastAsia="Times New Roman" w:hAnsi="Times New Roman" w:cs="Times New Roman"/>
          <w:sz w:val="24"/>
          <w:szCs w:val="24"/>
          <w:lang w:val="en-IN" w:eastAsia="en-IN"/>
        </w:rPr>
        <w:br/>
        <w:t>If table[index] is empty → return false (key not found).</w:t>
      </w:r>
      <w:r w:rsidRPr="009E73BD">
        <w:rPr>
          <w:rFonts w:ascii="Times New Roman" w:eastAsia="Times New Roman" w:hAnsi="Times New Roman" w:cs="Times New Roman"/>
          <w:sz w:val="24"/>
          <w:szCs w:val="24"/>
          <w:lang w:val="en-IN" w:eastAsia="en-IN"/>
        </w:rPr>
        <w:br/>
        <w:t xml:space="preserve">If table[index] == key → mark table[index] as deleted (set to a sentinel value like </w:t>
      </w:r>
      <w:r w:rsidRPr="009E73BD">
        <w:rPr>
          <w:rFonts w:ascii="Courier New" w:eastAsia="Times New Roman" w:hAnsi="Courier New" w:cs="Courier New"/>
          <w:sz w:val="20"/>
          <w:szCs w:val="20"/>
          <w:lang w:val="en-IN" w:eastAsia="en-IN"/>
        </w:rPr>
        <w:t>-1</w:t>
      </w:r>
      <w:r w:rsidRPr="009E73BD">
        <w:rPr>
          <w:rFonts w:ascii="Times New Roman" w:eastAsia="Times New Roman" w:hAnsi="Times New Roman" w:cs="Times New Roman"/>
          <w:sz w:val="24"/>
          <w:szCs w:val="24"/>
          <w:lang w:val="en-IN" w:eastAsia="en-IN"/>
        </w:rPr>
        <w:t>).</w:t>
      </w:r>
      <w:r w:rsidRPr="009E73BD">
        <w:rPr>
          <w:rFonts w:ascii="Times New Roman" w:eastAsia="Times New Roman" w:hAnsi="Times New Roman" w:cs="Times New Roman"/>
          <w:sz w:val="24"/>
          <w:szCs w:val="24"/>
          <w:lang w:val="en-IN" w:eastAsia="en-IN"/>
        </w:rPr>
        <w:br/>
        <w:t>Else → probe linearly:</w:t>
      </w:r>
      <w:r w:rsidRPr="009E73BD">
        <w:rPr>
          <w:rFonts w:ascii="Times New Roman" w:eastAsia="Times New Roman" w:hAnsi="Times New Roman" w:cs="Times New Roman"/>
          <w:sz w:val="24"/>
          <w:szCs w:val="24"/>
          <w:lang w:val="en-IN" w:eastAsia="en-IN"/>
        </w:rPr>
        <w:br/>
        <w:t>While table[index] is not empty →</w:t>
      </w:r>
      <w:r w:rsidRPr="009E73BD">
        <w:rPr>
          <w:rFonts w:ascii="Times New Roman" w:eastAsia="Times New Roman" w:hAnsi="Times New Roman" w:cs="Times New Roman"/>
          <w:sz w:val="24"/>
          <w:szCs w:val="24"/>
          <w:lang w:val="en-IN" w:eastAsia="en-IN"/>
        </w:rPr>
        <w:br/>
        <w:t>If table[index] == key → delete key at index.</w:t>
      </w:r>
      <w:r w:rsidRPr="009E73BD">
        <w:rPr>
          <w:rFonts w:ascii="Times New Roman" w:eastAsia="Times New Roman" w:hAnsi="Times New Roman" w:cs="Times New Roman"/>
          <w:sz w:val="24"/>
          <w:szCs w:val="24"/>
          <w:lang w:val="en-IN" w:eastAsia="en-IN"/>
        </w:rPr>
        <w:br/>
        <w:t xml:space="preserve">Else → </w:t>
      </w:r>
      <w:r w:rsidRPr="009E73BD">
        <w:rPr>
          <w:rFonts w:ascii="Courier New" w:eastAsia="Times New Roman" w:hAnsi="Courier New" w:cs="Courier New"/>
          <w:sz w:val="20"/>
          <w:szCs w:val="20"/>
          <w:lang w:val="en-IN" w:eastAsia="en-IN"/>
        </w:rPr>
        <w:t xml:space="preserve">index = (index + 1) % </w:t>
      </w:r>
      <w:proofErr w:type="spellStart"/>
      <w:r w:rsidRPr="009E73BD">
        <w:rPr>
          <w:rFonts w:ascii="Courier New" w:eastAsia="Times New Roman" w:hAnsi="Courier New" w:cs="Courier New"/>
          <w:sz w:val="20"/>
          <w:szCs w:val="20"/>
          <w:lang w:val="en-IN" w:eastAsia="en-IN"/>
        </w:rPr>
        <w:t>table_size</w:t>
      </w:r>
      <w:proofErr w:type="spellEnd"/>
      <w:r w:rsidRPr="009E73BD">
        <w:rPr>
          <w:rFonts w:ascii="Times New Roman" w:eastAsia="Times New Roman" w:hAnsi="Times New Roman" w:cs="Times New Roman"/>
          <w:sz w:val="24"/>
          <w:szCs w:val="24"/>
          <w:lang w:val="en-IN" w:eastAsia="en-IN"/>
        </w:rPr>
        <w:t>.</w:t>
      </w:r>
    </w:p>
    <w:p w14:paraId="3CCB570A" w14:textId="77777777" w:rsidR="009E73BD"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b/>
          <w:bCs/>
          <w:sz w:val="24"/>
          <w:szCs w:val="24"/>
          <w:lang w:val="en-IN" w:eastAsia="en-IN"/>
        </w:rPr>
        <w:t>Search:</w:t>
      </w:r>
    </w:p>
    <w:p w14:paraId="5FD6FFA2" w14:textId="77777777" w:rsidR="009E73BD"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 xml:space="preserve">Compute index: </w:t>
      </w:r>
      <w:r w:rsidRPr="009E73BD">
        <w:rPr>
          <w:rFonts w:ascii="Courier New" w:eastAsia="Times New Roman" w:hAnsi="Courier New" w:cs="Courier New"/>
          <w:sz w:val="20"/>
          <w:szCs w:val="20"/>
          <w:lang w:val="en-IN" w:eastAsia="en-IN"/>
        </w:rPr>
        <w:t xml:space="preserve">index = key % </w:t>
      </w:r>
      <w:proofErr w:type="spellStart"/>
      <w:r w:rsidRPr="009E73BD">
        <w:rPr>
          <w:rFonts w:ascii="Courier New" w:eastAsia="Times New Roman" w:hAnsi="Courier New" w:cs="Courier New"/>
          <w:sz w:val="20"/>
          <w:szCs w:val="20"/>
          <w:lang w:val="en-IN" w:eastAsia="en-IN"/>
        </w:rPr>
        <w:t>table_size</w:t>
      </w:r>
      <w:proofErr w:type="spellEnd"/>
      <w:r w:rsidRPr="009E73BD">
        <w:rPr>
          <w:rFonts w:ascii="Times New Roman" w:eastAsia="Times New Roman" w:hAnsi="Times New Roman" w:cs="Times New Roman"/>
          <w:sz w:val="24"/>
          <w:szCs w:val="24"/>
          <w:lang w:val="en-IN" w:eastAsia="en-IN"/>
        </w:rPr>
        <w:t>.</w:t>
      </w:r>
      <w:r w:rsidRPr="009E73BD">
        <w:rPr>
          <w:rFonts w:ascii="Times New Roman" w:eastAsia="Times New Roman" w:hAnsi="Times New Roman" w:cs="Times New Roman"/>
          <w:sz w:val="24"/>
          <w:szCs w:val="24"/>
          <w:lang w:val="en-IN" w:eastAsia="en-IN"/>
        </w:rPr>
        <w:br/>
        <w:t>If table[index] is empty → return false.</w:t>
      </w:r>
      <w:r w:rsidRPr="009E73BD">
        <w:rPr>
          <w:rFonts w:ascii="Times New Roman" w:eastAsia="Times New Roman" w:hAnsi="Times New Roman" w:cs="Times New Roman"/>
          <w:sz w:val="24"/>
          <w:szCs w:val="24"/>
          <w:lang w:val="en-IN" w:eastAsia="en-IN"/>
        </w:rPr>
        <w:br/>
        <w:t>If table[index] == key → return true.</w:t>
      </w:r>
      <w:r w:rsidRPr="009E73BD">
        <w:rPr>
          <w:rFonts w:ascii="Times New Roman" w:eastAsia="Times New Roman" w:hAnsi="Times New Roman" w:cs="Times New Roman"/>
          <w:sz w:val="24"/>
          <w:szCs w:val="24"/>
          <w:lang w:val="en-IN" w:eastAsia="en-IN"/>
        </w:rPr>
        <w:br/>
        <w:t>Else → probe linearly:</w:t>
      </w:r>
      <w:r w:rsidRPr="009E73BD">
        <w:rPr>
          <w:rFonts w:ascii="Times New Roman" w:eastAsia="Times New Roman" w:hAnsi="Times New Roman" w:cs="Times New Roman"/>
          <w:sz w:val="24"/>
          <w:szCs w:val="24"/>
          <w:lang w:val="en-IN" w:eastAsia="en-IN"/>
        </w:rPr>
        <w:br/>
        <w:t>While table[index] is not empty →</w:t>
      </w:r>
      <w:r w:rsidRPr="009E73BD">
        <w:rPr>
          <w:rFonts w:ascii="Times New Roman" w:eastAsia="Times New Roman" w:hAnsi="Times New Roman" w:cs="Times New Roman"/>
          <w:sz w:val="24"/>
          <w:szCs w:val="24"/>
          <w:lang w:val="en-IN" w:eastAsia="en-IN"/>
        </w:rPr>
        <w:br/>
        <w:t>If table[index] == key → return true.</w:t>
      </w:r>
      <w:r w:rsidRPr="009E73BD">
        <w:rPr>
          <w:rFonts w:ascii="Times New Roman" w:eastAsia="Times New Roman" w:hAnsi="Times New Roman" w:cs="Times New Roman"/>
          <w:sz w:val="24"/>
          <w:szCs w:val="24"/>
          <w:lang w:val="en-IN" w:eastAsia="en-IN"/>
        </w:rPr>
        <w:br/>
      </w:r>
      <w:r w:rsidRPr="009E73BD">
        <w:rPr>
          <w:rFonts w:ascii="Times New Roman" w:eastAsia="Times New Roman" w:hAnsi="Times New Roman" w:cs="Times New Roman"/>
          <w:sz w:val="24"/>
          <w:szCs w:val="24"/>
          <w:lang w:val="en-IN" w:eastAsia="en-IN"/>
        </w:rPr>
        <w:lastRenderedPageBreak/>
        <w:t xml:space="preserve">Else → </w:t>
      </w:r>
      <w:r w:rsidRPr="009E73BD">
        <w:rPr>
          <w:rFonts w:ascii="Courier New" w:eastAsia="Times New Roman" w:hAnsi="Courier New" w:cs="Courier New"/>
          <w:sz w:val="20"/>
          <w:szCs w:val="20"/>
          <w:lang w:val="en-IN" w:eastAsia="en-IN"/>
        </w:rPr>
        <w:t xml:space="preserve">index = (index + 1) % </w:t>
      </w:r>
      <w:proofErr w:type="spellStart"/>
      <w:r w:rsidRPr="009E73BD">
        <w:rPr>
          <w:rFonts w:ascii="Courier New" w:eastAsia="Times New Roman" w:hAnsi="Courier New" w:cs="Courier New"/>
          <w:sz w:val="20"/>
          <w:szCs w:val="20"/>
          <w:lang w:val="en-IN" w:eastAsia="en-IN"/>
        </w:rPr>
        <w:t>table_size</w:t>
      </w:r>
      <w:proofErr w:type="spellEnd"/>
      <w:r w:rsidRPr="009E73BD">
        <w:rPr>
          <w:rFonts w:ascii="Times New Roman" w:eastAsia="Times New Roman" w:hAnsi="Times New Roman" w:cs="Times New Roman"/>
          <w:sz w:val="24"/>
          <w:szCs w:val="24"/>
          <w:lang w:val="en-IN" w:eastAsia="en-IN"/>
        </w:rPr>
        <w:t>.</w:t>
      </w:r>
      <w:r w:rsidRPr="009E73BD">
        <w:rPr>
          <w:rFonts w:ascii="Times New Roman" w:eastAsia="Times New Roman" w:hAnsi="Times New Roman" w:cs="Times New Roman"/>
          <w:sz w:val="24"/>
          <w:szCs w:val="24"/>
          <w:lang w:val="en-IN" w:eastAsia="en-IN"/>
        </w:rPr>
        <w:br/>
        <w:t>Return false if key not found after probing.</w:t>
      </w:r>
    </w:p>
    <w:p w14:paraId="5619E45C" w14:textId="77777777" w:rsidR="009E73BD"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b/>
          <w:bCs/>
          <w:sz w:val="24"/>
          <w:szCs w:val="24"/>
          <w:lang w:val="en-IN" w:eastAsia="en-IN"/>
        </w:rPr>
        <w:t>Display:</w:t>
      </w:r>
    </w:p>
    <w:p w14:paraId="0007450B" w14:textId="2EA346CF" w:rsidR="004377D1" w:rsidRPr="009E73BD" w:rsidRDefault="009E73BD" w:rsidP="009E73BD">
      <w:pPr>
        <w:spacing w:before="100" w:beforeAutospacing="1" w:after="100" w:afterAutospacing="1" w:line="240" w:lineRule="auto"/>
        <w:rPr>
          <w:rFonts w:ascii="Times New Roman" w:eastAsia="Times New Roman" w:hAnsi="Times New Roman" w:cs="Times New Roman"/>
          <w:sz w:val="24"/>
          <w:szCs w:val="24"/>
          <w:lang w:val="en-IN" w:eastAsia="en-IN"/>
        </w:rPr>
      </w:pPr>
      <w:r w:rsidRPr="009E73BD">
        <w:rPr>
          <w:rFonts w:ascii="Times New Roman" w:eastAsia="Times New Roman" w:hAnsi="Times New Roman" w:cs="Times New Roman"/>
          <w:sz w:val="24"/>
          <w:szCs w:val="24"/>
          <w:lang w:val="en-IN" w:eastAsia="en-IN"/>
        </w:rPr>
        <w:t>For each index in the table:</w:t>
      </w:r>
      <w:r w:rsidRPr="009E73BD">
        <w:rPr>
          <w:rFonts w:ascii="Times New Roman" w:eastAsia="Times New Roman" w:hAnsi="Times New Roman" w:cs="Times New Roman"/>
          <w:sz w:val="24"/>
          <w:szCs w:val="24"/>
          <w:lang w:val="en-IN" w:eastAsia="en-IN"/>
        </w:rPr>
        <w:br/>
        <w:t>If table[index] is not empty → print table[index].</w:t>
      </w:r>
      <w:r w:rsidRPr="009E73BD">
        <w:rPr>
          <w:rFonts w:ascii="Times New Roman" w:eastAsia="Times New Roman" w:hAnsi="Times New Roman" w:cs="Times New Roman"/>
          <w:sz w:val="24"/>
          <w:szCs w:val="24"/>
          <w:lang w:val="en-IN" w:eastAsia="en-IN"/>
        </w:rPr>
        <w:br/>
        <w:t>If no keys are present → print "Table is empty."</w:t>
      </w:r>
    </w:p>
    <w:p w14:paraId="31F07291" w14:textId="77777777" w:rsidR="004377D1" w:rsidRPr="00CA3606" w:rsidRDefault="00DA4B22">
      <w:pPr>
        <w:pStyle w:val="Heading2"/>
        <w:rPr>
          <w:color w:val="000000" w:themeColor="text1"/>
        </w:rPr>
      </w:pPr>
      <w:r w:rsidRPr="00CA3606">
        <w:rPr>
          <w:color w:val="000000" w:themeColor="text1"/>
        </w:rPr>
        <w:t>Code:</w:t>
      </w:r>
    </w:p>
    <w:p w14:paraId="35F664F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B5200D"/>
          <w:sz w:val="27"/>
          <w:szCs w:val="27"/>
          <w:lang w:val="en-IN" w:eastAsia="en-IN"/>
        </w:rPr>
        <w:t>#include</w:t>
      </w:r>
      <w:r w:rsidRPr="009E73BD">
        <w:rPr>
          <w:rFonts w:ascii="Consolas" w:eastAsia="Times New Roman" w:hAnsi="Consolas" w:cs="Times New Roman"/>
          <w:color w:val="0F4A85"/>
          <w:sz w:val="27"/>
          <w:szCs w:val="27"/>
          <w:lang w:val="en-IN" w:eastAsia="en-IN"/>
        </w:rPr>
        <w:t xml:space="preserve"> &lt;iostream&gt;</w:t>
      </w:r>
    </w:p>
    <w:p w14:paraId="488D6B8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7462A1D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B5200D"/>
          <w:sz w:val="27"/>
          <w:szCs w:val="27"/>
          <w:lang w:val="en-IN" w:eastAsia="en-IN"/>
        </w:rPr>
        <w:t>using</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namespace</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185E73"/>
          <w:sz w:val="27"/>
          <w:szCs w:val="27"/>
          <w:lang w:val="en-IN" w:eastAsia="en-IN"/>
        </w:rPr>
        <w:t>std</w:t>
      </w:r>
      <w:r w:rsidRPr="009E73BD">
        <w:rPr>
          <w:rFonts w:ascii="Consolas" w:eastAsia="Times New Roman" w:hAnsi="Consolas" w:cs="Times New Roman"/>
          <w:color w:val="292929"/>
          <w:sz w:val="27"/>
          <w:szCs w:val="27"/>
          <w:lang w:val="en-IN" w:eastAsia="en-IN"/>
        </w:rPr>
        <w:t>;</w:t>
      </w:r>
    </w:p>
    <w:p w14:paraId="06E7646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7602F51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9E73BD">
        <w:rPr>
          <w:rFonts w:ascii="Consolas" w:eastAsia="Times New Roman" w:hAnsi="Consolas" w:cs="Times New Roman"/>
          <w:color w:val="0F4A85"/>
          <w:sz w:val="27"/>
          <w:szCs w:val="27"/>
          <w:lang w:val="en-IN" w:eastAsia="en-IN"/>
        </w:rPr>
        <w:t>const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SIZE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96D48"/>
          <w:sz w:val="27"/>
          <w:szCs w:val="27"/>
          <w:lang w:val="en-IN" w:eastAsia="en-IN"/>
        </w:rPr>
        <w:t>10</w:t>
      </w:r>
      <w:r w:rsidRPr="009E73BD">
        <w:rPr>
          <w:rFonts w:ascii="Consolas" w:eastAsia="Times New Roman" w:hAnsi="Consolas" w:cs="Times New Roman"/>
          <w:color w:val="292929"/>
          <w:sz w:val="27"/>
          <w:szCs w:val="27"/>
          <w:lang w:val="en-IN" w:eastAsia="en-IN"/>
        </w:rPr>
        <w:t>;</w:t>
      </w:r>
    </w:p>
    <w:p w14:paraId="6A8260D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9E73BD">
        <w:rPr>
          <w:rFonts w:ascii="Consolas" w:eastAsia="Times New Roman" w:hAnsi="Consolas" w:cs="Times New Roman"/>
          <w:color w:val="0F4A85"/>
          <w:sz w:val="27"/>
          <w:szCs w:val="27"/>
          <w:lang w:val="en-IN" w:eastAsia="en-IN"/>
        </w:rPr>
        <w:t>const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EMPTY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096D48"/>
          <w:sz w:val="27"/>
          <w:szCs w:val="27"/>
          <w:lang w:val="en-IN" w:eastAsia="en-IN"/>
        </w:rPr>
        <w:t>1</w:t>
      </w:r>
      <w:r w:rsidRPr="009E73BD">
        <w:rPr>
          <w:rFonts w:ascii="Consolas" w:eastAsia="Times New Roman" w:hAnsi="Consolas" w:cs="Times New Roman"/>
          <w:color w:val="292929"/>
          <w:sz w:val="27"/>
          <w:szCs w:val="27"/>
          <w:lang w:val="en-IN" w:eastAsia="en-IN"/>
        </w:rPr>
        <w:t>;</w:t>
      </w:r>
    </w:p>
    <w:p w14:paraId="26CA8D3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9E73BD">
        <w:rPr>
          <w:rFonts w:ascii="Consolas" w:eastAsia="Times New Roman" w:hAnsi="Consolas" w:cs="Times New Roman"/>
          <w:color w:val="0F4A85"/>
          <w:sz w:val="27"/>
          <w:szCs w:val="27"/>
          <w:lang w:val="en-IN" w:eastAsia="en-IN"/>
        </w:rPr>
        <w:t>const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DELETE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096D48"/>
          <w:sz w:val="27"/>
          <w:szCs w:val="27"/>
          <w:lang w:val="en-IN" w:eastAsia="en-IN"/>
        </w:rPr>
        <w:t>2</w:t>
      </w:r>
      <w:r w:rsidRPr="009E73BD">
        <w:rPr>
          <w:rFonts w:ascii="Consolas" w:eastAsia="Times New Roman" w:hAnsi="Consolas" w:cs="Times New Roman"/>
          <w:color w:val="292929"/>
          <w:sz w:val="27"/>
          <w:szCs w:val="27"/>
          <w:lang w:val="en-IN" w:eastAsia="en-IN"/>
        </w:rPr>
        <w:t>;</w:t>
      </w:r>
    </w:p>
    <w:p w14:paraId="4397969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297A3B56"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0F4A85"/>
          <w:sz w:val="27"/>
          <w:szCs w:val="27"/>
          <w:lang w:val="en-IN" w:eastAsia="en-IN"/>
        </w:rPr>
        <w:t>class</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185E73"/>
          <w:sz w:val="27"/>
          <w:szCs w:val="27"/>
          <w:lang w:val="en-IN" w:eastAsia="en-IN"/>
        </w:rPr>
        <w:t>linear_probbing</w:t>
      </w:r>
      <w:proofErr w:type="spellEnd"/>
    </w:p>
    <w:p w14:paraId="5143297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w:t>
      </w:r>
    </w:p>
    <w:p w14:paraId="189A57D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292929"/>
          <w:sz w:val="27"/>
          <w:szCs w:val="27"/>
          <w:lang w:val="en-IN" w:eastAsia="en-IN"/>
        </w:rPr>
        <w:t>SIZE];</w:t>
      </w:r>
    </w:p>
    <w:p w14:paraId="7428303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44CD88E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5E2CBC"/>
          <w:sz w:val="27"/>
          <w:szCs w:val="27"/>
          <w:lang w:val="en-IN" w:eastAsia="en-IN"/>
        </w:rPr>
        <w:t>hash</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001080"/>
          <w:sz w:val="27"/>
          <w:szCs w:val="27"/>
          <w:lang w:val="en-IN" w:eastAsia="en-IN"/>
        </w:rPr>
        <w:t>num</w:t>
      </w:r>
      <w:proofErr w:type="spellEnd"/>
      <w:r w:rsidRPr="009E73BD">
        <w:rPr>
          <w:rFonts w:ascii="Consolas" w:eastAsia="Times New Roman" w:hAnsi="Consolas" w:cs="Times New Roman"/>
          <w:color w:val="292929"/>
          <w:sz w:val="27"/>
          <w:szCs w:val="27"/>
          <w:lang w:val="en-IN" w:eastAsia="en-IN"/>
        </w:rPr>
        <w:t>)</w:t>
      </w:r>
    </w:p>
    <w:p w14:paraId="1C0A4D01"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238EA9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num</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SIZE;</w:t>
      </w:r>
    </w:p>
    <w:p w14:paraId="6C8C8AC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return</w:t>
      </w:r>
      <w:r w:rsidRPr="009E73BD">
        <w:rPr>
          <w:rFonts w:ascii="Consolas" w:eastAsia="Times New Roman" w:hAnsi="Consolas" w:cs="Times New Roman"/>
          <w:color w:val="292929"/>
          <w:sz w:val="27"/>
          <w:szCs w:val="27"/>
          <w:lang w:val="en-IN" w:eastAsia="en-IN"/>
        </w:rPr>
        <w:t xml:space="preserve"> index;</w:t>
      </w:r>
    </w:p>
    <w:p w14:paraId="66B4F20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46B5A23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411D60F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0F4A85"/>
          <w:sz w:val="27"/>
          <w:szCs w:val="27"/>
          <w:lang w:val="en-IN" w:eastAsia="en-IN"/>
        </w:rPr>
        <w:t>public:</w:t>
      </w:r>
    </w:p>
    <w:p w14:paraId="1F1CB72C"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5E2CBC"/>
          <w:sz w:val="27"/>
          <w:szCs w:val="27"/>
          <w:lang w:val="en-IN" w:eastAsia="en-IN"/>
        </w:rPr>
        <w:t>linear_</w:t>
      </w:r>
      <w:proofErr w:type="gramStart"/>
      <w:r w:rsidRPr="009E73BD">
        <w:rPr>
          <w:rFonts w:ascii="Consolas" w:eastAsia="Times New Roman" w:hAnsi="Consolas" w:cs="Times New Roman"/>
          <w:color w:val="5E2CBC"/>
          <w:sz w:val="27"/>
          <w:szCs w:val="27"/>
          <w:lang w:val="en-IN" w:eastAsia="en-IN"/>
        </w:rPr>
        <w:t>probbing</w:t>
      </w:r>
      <w:proofErr w:type="spellEnd"/>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292929"/>
          <w:sz w:val="27"/>
          <w:szCs w:val="27"/>
          <w:lang w:val="en-IN" w:eastAsia="en-IN"/>
        </w:rPr>
        <w:t>)</w:t>
      </w:r>
    </w:p>
    <w:p w14:paraId="2BABE09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7BD4A16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for</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96D48"/>
          <w:sz w:val="27"/>
          <w:szCs w:val="27"/>
          <w:lang w:val="en-IN" w:eastAsia="en-IN"/>
        </w:rPr>
        <w:t>0</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w:t>
      </w:r>
      <w:r w:rsidRPr="009E73BD">
        <w:rPr>
          <w:rFonts w:ascii="Consolas" w:eastAsia="Times New Roman" w:hAnsi="Consolas" w:cs="Times New Roman"/>
          <w:color w:val="292929"/>
          <w:sz w:val="27"/>
          <w:szCs w:val="27"/>
          <w:lang w:val="en-IN" w:eastAsia="en-IN"/>
        </w:rPr>
        <w:t xml:space="preserve"> SIZE; </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w:t>
      </w:r>
    </w:p>
    <w:p w14:paraId="2740D95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7DDFA2D1"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EMPTY;</w:t>
      </w:r>
    </w:p>
    <w:p w14:paraId="07762A8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B4B6286"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760F9FD2"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50731FC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void</w:t>
      </w: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5E2CBC"/>
          <w:sz w:val="27"/>
          <w:szCs w:val="27"/>
          <w:lang w:val="en-IN" w:eastAsia="en-IN"/>
        </w:rPr>
        <w:t>display</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292929"/>
          <w:sz w:val="27"/>
          <w:szCs w:val="27"/>
          <w:lang w:val="en-IN" w:eastAsia="en-IN"/>
        </w:rPr>
        <w:t>)</w:t>
      </w:r>
    </w:p>
    <w:p w14:paraId="6B96925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lastRenderedPageBreak/>
        <w:t>    {</w:t>
      </w:r>
    </w:p>
    <w:p w14:paraId="0A7A1D22"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for</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96D48"/>
          <w:sz w:val="27"/>
          <w:szCs w:val="27"/>
          <w:lang w:val="en-IN" w:eastAsia="en-IN"/>
        </w:rPr>
        <w:t>0</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000000"/>
          <w:sz w:val="27"/>
          <w:szCs w:val="27"/>
          <w:lang w:val="en-IN" w:eastAsia="en-IN"/>
        </w:rPr>
        <w:t>&lt;</w:t>
      </w:r>
      <w:r w:rsidRPr="009E73BD">
        <w:rPr>
          <w:rFonts w:ascii="Consolas" w:eastAsia="Times New Roman" w:hAnsi="Consolas" w:cs="Times New Roman"/>
          <w:color w:val="292929"/>
          <w:sz w:val="27"/>
          <w:szCs w:val="27"/>
          <w:lang w:val="en-IN" w:eastAsia="en-IN"/>
        </w:rPr>
        <w:t xml:space="preserve">SIZE; </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w:t>
      </w:r>
    </w:p>
    <w:p w14:paraId="09BC53E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8EC9C3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if</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EMPTY)</w:t>
      </w:r>
    </w:p>
    <w:p w14:paraId="4832B4A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C48C14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"Empty"</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 "</w:t>
      </w:r>
      <w:r w:rsidRPr="009E73BD">
        <w:rPr>
          <w:rFonts w:ascii="Consolas" w:eastAsia="Times New Roman" w:hAnsi="Consolas" w:cs="Times New Roman"/>
          <w:color w:val="292929"/>
          <w:sz w:val="27"/>
          <w:szCs w:val="27"/>
          <w:lang w:val="en-IN" w:eastAsia="en-IN"/>
        </w:rPr>
        <w:t>;</w:t>
      </w:r>
    </w:p>
    <w:p w14:paraId="6E2CC35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464F0A6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else</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if</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DELETE)</w:t>
      </w:r>
    </w:p>
    <w:p w14:paraId="614E8F3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DDA337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"Deleted"</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 "</w:t>
      </w:r>
      <w:r w:rsidRPr="009E73BD">
        <w:rPr>
          <w:rFonts w:ascii="Consolas" w:eastAsia="Times New Roman" w:hAnsi="Consolas" w:cs="Times New Roman"/>
          <w:color w:val="292929"/>
          <w:sz w:val="27"/>
          <w:szCs w:val="27"/>
          <w:lang w:val="en-IN" w:eastAsia="en-IN"/>
        </w:rPr>
        <w:t>;</w:t>
      </w:r>
    </w:p>
    <w:p w14:paraId="56F50BF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1D8AAE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else</w:t>
      </w:r>
    </w:p>
    <w:p w14:paraId="4020D47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468347F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w:t>
      </w:r>
      <w:proofErr w:type="spellStart"/>
      <w:r w:rsidRPr="009E73BD">
        <w:rPr>
          <w:rFonts w:ascii="Consolas" w:eastAsia="Times New Roman" w:hAnsi="Consolas" w:cs="Times New Roman"/>
          <w:color w:val="292929"/>
          <w:sz w:val="27"/>
          <w:szCs w:val="27"/>
          <w:lang w:val="en-IN" w:eastAsia="en-IN"/>
        </w:rPr>
        <w:t>i</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 "</w:t>
      </w:r>
      <w:r w:rsidRPr="009E73BD">
        <w:rPr>
          <w:rFonts w:ascii="Consolas" w:eastAsia="Times New Roman" w:hAnsi="Consolas" w:cs="Times New Roman"/>
          <w:color w:val="292929"/>
          <w:sz w:val="27"/>
          <w:szCs w:val="27"/>
          <w:lang w:val="en-IN" w:eastAsia="en-IN"/>
        </w:rPr>
        <w:t>;</w:t>
      </w:r>
    </w:p>
    <w:p w14:paraId="356DE40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3D15A4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2180193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4A538C19"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02327B5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65B3884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void</w:t>
      </w: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5E2CBC"/>
          <w:sz w:val="27"/>
          <w:szCs w:val="27"/>
          <w:lang w:val="en-IN" w:eastAsia="en-IN"/>
        </w:rPr>
        <w:t>insert</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key</w:t>
      </w:r>
      <w:r w:rsidRPr="009E73BD">
        <w:rPr>
          <w:rFonts w:ascii="Consolas" w:eastAsia="Times New Roman" w:hAnsi="Consolas" w:cs="Times New Roman"/>
          <w:color w:val="292929"/>
          <w:sz w:val="27"/>
          <w:szCs w:val="27"/>
          <w:lang w:val="en-IN" w:eastAsia="en-IN"/>
        </w:rPr>
        <w:t>)</w:t>
      </w:r>
    </w:p>
    <w:p w14:paraId="338028C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6A8ECA6"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5E2CBC"/>
          <w:sz w:val="27"/>
          <w:szCs w:val="27"/>
          <w:lang w:val="en-IN" w:eastAsia="en-IN"/>
        </w:rPr>
        <w:t>hash</w:t>
      </w:r>
      <w:r w:rsidRPr="009E73BD">
        <w:rPr>
          <w:rFonts w:ascii="Consolas" w:eastAsia="Times New Roman" w:hAnsi="Consolas" w:cs="Times New Roman"/>
          <w:color w:val="292929"/>
          <w:sz w:val="27"/>
          <w:szCs w:val="27"/>
          <w:lang w:val="en-IN" w:eastAsia="en-IN"/>
        </w:rPr>
        <w:t>(key);</w:t>
      </w:r>
    </w:p>
    <w:p w14:paraId="298B896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temp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index;</w:t>
      </w:r>
    </w:p>
    <w:p w14:paraId="6922F9E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7DD8EED2"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while</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[index</w:t>
      </w:r>
      <w:proofErr w:type="gramStart"/>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proofErr w:type="gramEnd"/>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EMPTY </w:t>
      </w:r>
      <w:r w:rsidRPr="009E73BD">
        <w:rPr>
          <w:rFonts w:ascii="Consolas" w:eastAsia="Times New Roman" w:hAnsi="Consolas" w:cs="Times New Roman"/>
          <w:color w:val="000000"/>
          <w:sz w:val="27"/>
          <w:szCs w:val="27"/>
          <w:lang w:val="en-IN" w:eastAsia="en-IN"/>
        </w:rPr>
        <w:t>and</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 xml:space="preserve">[index]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DELETE)</w:t>
      </w:r>
    </w:p>
    <w:p w14:paraId="064EF67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E50DBD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(index</w:t>
      </w:r>
      <w:r w:rsidRPr="009E73BD">
        <w:rPr>
          <w:rFonts w:ascii="Consolas" w:eastAsia="Times New Roman" w:hAnsi="Consolas" w:cs="Times New Roman"/>
          <w:color w:val="000000"/>
          <w:sz w:val="27"/>
          <w:szCs w:val="27"/>
          <w:lang w:val="en-IN" w:eastAsia="en-IN"/>
        </w:rPr>
        <w:t>+</w:t>
      </w:r>
      <w:proofErr w:type="gramStart"/>
      <w:r w:rsidRPr="009E73BD">
        <w:rPr>
          <w:rFonts w:ascii="Consolas" w:eastAsia="Times New Roman" w:hAnsi="Consolas" w:cs="Times New Roman"/>
          <w:color w:val="096D48"/>
          <w:sz w:val="27"/>
          <w:szCs w:val="27"/>
          <w:lang w:val="en-IN" w:eastAsia="en-IN"/>
        </w:rPr>
        <w:t>1</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000000"/>
          <w:sz w:val="27"/>
          <w:szCs w:val="27"/>
          <w:lang w:val="en-IN" w:eastAsia="en-IN"/>
        </w:rPr>
        <w:t>%</w:t>
      </w:r>
      <w:proofErr w:type="gramEnd"/>
      <w:r w:rsidRPr="009E73BD">
        <w:rPr>
          <w:rFonts w:ascii="Consolas" w:eastAsia="Times New Roman" w:hAnsi="Consolas" w:cs="Times New Roman"/>
          <w:color w:val="292929"/>
          <w:sz w:val="27"/>
          <w:szCs w:val="27"/>
          <w:lang w:val="en-IN" w:eastAsia="en-IN"/>
        </w:rPr>
        <w:t>SIZE;</w:t>
      </w:r>
    </w:p>
    <w:p w14:paraId="1F0D8C16"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65C3F371"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B5200D"/>
          <w:sz w:val="27"/>
          <w:szCs w:val="27"/>
          <w:lang w:val="en-IN" w:eastAsia="en-IN"/>
        </w:rPr>
        <w:t>if</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292929"/>
          <w:sz w:val="27"/>
          <w:szCs w:val="27"/>
          <w:lang w:val="en-IN" w:eastAsia="en-IN"/>
        </w:rPr>
        <w:t xml:space="preserve">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temp)</w:t>
      </w:r>
    </w:p>
    <w:p w14:paraId="295F32E2"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442FD31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"The table is full"</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79C285D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break</w:t>
      </w:r>
      <w:r w:rsidRPr="009E73BD">
        <w:rPr>
          <w:rFonts w:ascii="Consolas" w:eastAsia="Times New Roman" w:hAnsi="Consolas" w:cs="Times New Roman"/>
          <w:color w:val="292929"/>
          <w:sz w:val="27"/>
          <w:szCs w:val="27"/>
          <w:lang w:val="en-IN" w:eastAsia="en-IN"/>
        </w:rPr>
        <w:t>;</w:t>
      </w:r>
    </w:p>
    <w:p w14:paraId="3694F9B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0C3DE53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3D90084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5999C78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lastRenderedPageBreak/>
        <w:t xml:space="preserve">        </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 xml:space="preserve">[index]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key;</w:t>
      </w:r>
    </w:p>
    <w:p w14:paraId="7B889A66"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42982DC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6320BC0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void</w:t>
      </w: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5E2CBC"/>
          <w:sz w:val="27"/>
          <w:szCs w:val="27"/>
          <w:lang w:val="en-IN" w:eastAsia="en-IN"/>
        </w:rPr>
        <w:t>del</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key</w:t>
      </w:r>
      <w:r w:rsidRPr="009E73BD">
        <w:rPr>
          <w:rFonts w:ascii="Consolas" w:eastAsia="Times New Roman" w:hAnsi="Consolas" w:cs="Times New Roman"/>
          <w:color w:val="292929"/>
          <w:sz w:val="27"/>
          <w:szCs w:val="27"/>
          <w:lang w:val="en-IN" w:eastAsia="en-IN"/>
        </w:rPr>
        <w:t>)</w:t>
      </w:r>
    </w:p>
    <w:p w14:paraId="79D9393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D75F949"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5E2CBC"/>
          <w:sz w:val="27"/>
          <w:szCs w:val="27"/>
          <w:lang w:val="en-IN" w:eastAsia="en-IN"/>
        </w:rPr>
        <w:t>hash</w:t>
      </w:r>
      <w:r w:rsidRPr="009E73BD">
        <w:rPr>
          <w:rFonts w:ascii="Consolas" w:eastAsia="Times New Roman" w:hAnsi="Consolas" w:cs="Times New Roman"/>
          <w:color w:val="292929"/>
          <w:sz w:val="27"/>
          <w:szCs w:val="27"/>
          <w:lang w:val="en-IN" w:eastAsia="en-IN"/>
        </w:rPr>
        <w:t>(key);</w:t>
      </w:r>
    </w:p>
    <w:p w14:paraId="51E91F7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temp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index;</w:t>
      </w:r>
    </w:p>
    <w:p w14:paraId="7767F52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6A3602A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while</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[index</w:t>
      </w:r>
      <w:proofErr w:type="gramStart"/>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proofErr w:type="gramEnd"/>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key)</w:t>
      </w:r>
    </w:p>
    <w:p w14:paraId="3511E21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0A1B897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(index</w:t>
      </w:r>
      <w:r w:rsidRPr="009E73BD">
        <w:rPr>
          <w:rFonts w:ascii="Consolas" w:eastAsia="Times New Roman" w:hAnsi="Consolas" w:cs="Times New Roman"/>
          <w:color w:val="000000"/>
          <w:sz w:val="27"/>
          <w:szCs w:val="27"/>
          <w:lang w:val="en-IN" w:eastAsia="en-IN"/>
        </w:rPr>
        <w:t>+</w:t>
      </w:r>
      <w:proofErr w:type="gramStart"/>
      <w:r w:rsidRPr="009E73BD">
        <w:rPr>
          <w:rFonts w:ascii="Consolas" w:eastAsia="Times New Roman" w:hAnsi="Consolas" w:cs="Times New Roman"/>
          <w:color w:val="096D48"/>
          <w:sz w:val="27"/>
          <w:szCs w:val="27"/>
          <w:lang w:val="en-IN" w:eastAsia="en-IN"/>
        </w:rPr>
        <w:t>1</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000000"/>
          <w:sz w:val="27"/>
          <w:szCs w:val="27"/>
          <w:lang w:val="en-IN" w:eastAsia="en-IN"/>
        </w:rPr>
        <w:t>%</w:t>
      </w:r>
      <w:proofErr w:type="gramEnd"/>
      <w:r w:rsidRPr="009E73BD">
        <w:rPr>
          <w:rFonts w:ascii="Consolas" w:eastAsia="Times New Roman" w:hAnsi="Consolas" w:cs="Times New Roman"/>
          <w:color w:val="292929"/>
          <w:sz w:val="27"/>
          <w:szCs w:val="27"/>
          <w:lang w:val="en-IN" w:eastAsia="en-IN"/>
        </w:rPr>
        <w:t>SIZE;</w:t>
      </w:r>
    </w:p>
    <w:p w14:paraId="5D7640EC"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1CA586A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B5200D"/>
          <w:sz w:val="27"/>
          <w:szCs w:val="27"/>
          <w:lang w:val="en-IN" w:eastAsia="en-IN"/>
        </w:rPr>
        <w:t>if</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292929"/>
          <w:sz w:val="27"/>
          <w:szCs w:val="27"/>
          <w:lang w:val="en-IN" w:eastAsia="en-IN"/>
        </w:rPr>
        <w:t xml:space="preserve">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temp)</w:t>
      </w:r>
    </w:p>
    <w:p w14:paraId="152ADA1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27FD1A51"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"The key is not found"</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33E7623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break</w:t>
      </w:r>
      <w:r w:rsidRPr="009E73BD">
        <w:rPr>
          <w:rFonts w:ascii="Consolas" w:eastAsia="Times New Roman" w:hAnsi="Consolas" w:cs="Times New Roman"/>
          <w:color w:val="292929"/>
          <w:sz w:val="27"/>
          <w:szCs w:val="27"/>
          <w:lang w:val="en-IN" w:eastAsia="en-IN"/>
        </w:rPr>
        <w:t>;</w:t>
      </w:r>
    </w:p>
    <w:p w14:paraId="4EB02BE1"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790244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4FCD04A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07381F0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 xml:space="preserve">[index]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DELETE;</w:t>
      </w:r>
    </w:p>
    <w:p w14:paraId="0F0A6D3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E0D8B0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089AC15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void</w:t>
      </w: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5E2CBC"/>
          <w:sz w:val="27"/>
          <w:szCs w:val="27"/>
          <w:lang w:val="en-IN" w:eastAsia="en-IN"/>
        </w:rPr>
        <w:t>search</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key</w:t>
      </w:r>
      <w:r w:rsidRPr="009E73BD">
        <w:rPr>
          <w:rFonts w:ascii="Consolas" w:eastAsia="Times New Roman" w:hAnsi="Consolas" w:cs="Times New Roman"/>
          <w:color w:val="292929"/>
          <w:sz w:val="27"/>
          <w:szCs w:val="27"/>
          <w:lang w:val="en-IN" w:eastAsia="en-IN"/>
        </w:rPr>
        <w:t>)</w:t>
      </w:r>
    </w:p>
    <w:p w14:paraId="33F8ED5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6FB70E2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5E2CBC"/>
          <w:sz w:val="27"/>
          <w:szCs w:val="27"/>
          <w:lang w:val="en-IN" w:eastAsia="en-IN"/>
        </w:rPr>
        <w:t>hash</w:t>
      </w:r>
      <w:r w:rsidRPr="009E73BD">
        <w:rPr>
          <w:rFonts w:ascii="Consolas" w:eastAsia="Times New Roman" w:hAnsi="Consolas" w:cs="Times New Roman"/>
          <w:color w:val="292929"/>
          <w:sz w:val="27"/>
          <w:szCs w:val="27"/>
          <w:lang w:val="en-IN" w:eastAsia="en-IN"/>
        </w:rPr>
        <w:t>(key);</w:t>
      </w:r>
    </w:p>
    <w:p w14:paraId="5CA6FAA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temp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index;</w:t>
      </w:r>
    </w:p>
    <w:p w14:paraId="0CEAEF0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2BE18E6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while</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1080"/>
          <w:sz w:val="27"/>
          <w:szCs w:val="27"/>
          <w:lang w:val="en-IN" w:eastAsia="en-IN"/>
        </w:rPr>
        <w:t>table</w:t>
      </w:r>
      <w:r w:rsidRPr="009E73BD">
        <w:rPr>
          <w:rFonts w:ascii="Consolas" w:eastAsia="Times New Roman" w:hAnsi="Consolas" w:cs="Times New Roman"/>
          <w:color w:val="292929"/>
          <w:sz w:val="27"/>
          <w:szCs w:val="27"/>
          <w:lang w:val="en-IN" w:eastAsia="en-IN"/>
        </w:rPr>
        <w:t>[index</w:t>
      </w:r>
      <w:proofErr w:type="gramStart"/>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w:t>
      </w:r>
      <w:proofErr w:type="gramEnd"/>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key)</w:t>
      </w:r>
    </w:p>
    <w:p w14:paraId="0720E69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43B6BF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(index</w:t>
      </w:r>
      <w:r w:rsidRPr="009E73BD">
        <w:rPr>
          <w:rFonts w:ascii="Consolas" w:eastAsia="Times New Roman" w:hAnsi="Consolas" w:cs="Times New Roman"/>
          <w:color w:val="000000"/>
          <w:sz w:val="27"/>
          <w:szCs w:val="27"/>
          <w:lang w:val="en-IN" w:eastAsia="en-IN"/>
        </w:rPr>
        <w:t>+</w:t>
      </w:r>
      <w:proofErr w:type="gramStart"/>
      <w:r w:rsidRPr="009E73BD">
        <w:rPr>
          <w:rFonts w:ascii="Consolas" w:eastAsia="Times New Roman" w:hAnsi="Consolas" w:cs="Times New Roman"/>
          <w:color w:val="096D48"/>
          <w:sz w:val="27"/>
          <w:szCs w:val="27"/>
          <w:lang w:val="en-IN" w:eastAsia="en-IN"/>
        </w:rPr>
        <w:t>1</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000000"/>
          <w:sz w:val="27"/>
          <w:szCs w:val="27"/>
          <w:lang w:val="en-IN" w:eastAsia="en-IN"/>
        </w:rPr>
        <w:t>%</w:t>
      </w:r>
      <w:proofErr w:type="gramEnd"/>
      <w:r w:rsidRPr="009E73BD">
        <w:rPr>
          <w:rFonts w:ascii="Consolas" w:eastAsia="Times New Roman" w:hAnsi="Consolas" w:cs="Times New Roman"/>
          <w:color w:val="292929"/>
          <w:sz w:val="27"/>
          <w:szCs w:val="27"/>
          <w:lang w:val="en-IN" w:eastAsia="en-IN"/>
        </w:rPr>
        <w:t>SIZE;</w:t>
      </w:r>
    </w:p>
    <w:p w14:paraId="46AA1AF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06D9DBC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B5200D"/>
          <w:sz w:val="27"/>
          <w:szCs w:val="27"/>
          <w:lang w:val="en-IN" w:eastAsia="en-IN"/>
        </w:rPr>
        <w:t>if</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292929"/>
          <w:sz w:val="27"/>
          <w:szCs w:val="27"/>
          <w:lang w:val="en-IN" w:eastAsia="en-IN"/>
        </w:rPr>
        <w:t xml:space="preserve">index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temp)</w:t>
      </w:r>
    </w:p>
    <w:p w14:paraId="6ED093B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2C0B9F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"The key is not found"</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46AA04D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return</w:t>
      </w:r>
      <w:r w:rsidRPr="009E73BD">
        <w:rPr>
          <w:rFonts w:ascii="Consolas" w:eastAsia="Times New Roman" w:hAnsi="Consolas" w:cs="Times New Roman"/>
          <w:color w:val="292929"/>
          <w:sz w:val="27"/>
          <w:szCs w:val="27"/>
          <w:lang w:val="en-IN" w:eastAsia="en-IN"/>
        </w:rPr>
        <w:t>;</w:t>
      </w:r>
    </w:p>
    <w:p w14:paraId="03880E4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1598D51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lastRenderedPageBreak/>
        <w:t>        }</w:t>
      </w:r>
    </w:p>
    <w:p w14:paraId="2334CE7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3BE29582"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"The element is found"</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7E8E7EF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3BAA4C7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w:t>
      </w:r>
    </w:p>
    <w:p w14:paraId="0F44064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3FB1F9E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5E2CBC"/>
          <w:sz w:val="27"/>
          <w:szCs w:val="27"/>
          <w:lang w:val="en-IN" w:eastAsia="en-IN"/>
        </w:rPr>
        <w:t>main</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292929"/>
          <w:sz w:val="27"/>
          <w:szCs w:val="27"/>
          <w:lang w:val="en-IN" w:eastAsia="en-IN"/>
        </w:rPr>
        <w:t>)</w:t>
      </w:r>
    </w:p>
    <w:p w14:paraId="29CE1061"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w:t>
      </w:r>
    </w:p>
    <w:p w14:paraId="615728C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exit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96D48"/>
          <w:sz w:val="27"/>
          <w:szCs w:val="27"/>
          <w:lang w:val="en-IN" w:eastAsia="en-IN"/>
        </w:rPr>
        <w:t>1</w:t>
      </w:r>
      <w:r w:rsidRPr="009E73BD">
        <w:rPr>
          <w:rFonts w:ascii="Consolas" w:eastAsia="Times New Roman" w:hAnsi="Consolas" w:cs="Times New Roman"/>
          <w:color w:val="292929"/>
          <w:sz w:val="27"/>
          <w:szCs w:val="27"/>
          <w:lang w:val="en-IN" w:eastAsia="en-IN"/>
        </w:rPr>
        <w:t>;</w:t>
      </w:r>
    </w:p>
    <w:p w14:paraId="67C589A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int</w:t>
      </w:r>
      <w:r w:rsidRPr="009E73BD">
        <w:rPr>
          <w:rFonts w:ascii="Consolas" w:eastAsia="Times New Roman" w:hAnsi="Consolas" w:cs="Times New Roman"/>
          <w:color w:val="292929"/>
          <w:sz w:val="27"/>
          <w:szCs w:val="27"/>
          <w:lang w:val="en-IN" w:eastAsia="en-IN"/>
        </w:rPr>
        <w:t xml:space="preserve"> choice, value;</w:t>
      </w:r>
    </w:p>
    <w:p w14:paraId="203EC08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226DEF3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linear_probbing</w:t>
      </w:r>
      <w:proofErr w:type="spellEnd"/>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lp</w:t>
      </w:r>
      <w:proofErr w:type="spellEnd"/>
      <w:r w:rsidRPr="009E73BD">
        <w:rPr>
          <w:rFonts w:ascii="Consolas" w:eastAsia="Times New Roman" w:hAnsi="Consolas" w:cs="Times New Roman"/>
          <w:color w:val="292929"/>
          <w:sz w:val="27"/>
          <w:szCs w:val="27"/>
          <w:lang w:val="en-IN" w:eastAsia="en-IN"/>
        </w:rPr>
        <w:t>;</w:t>
      </w:r>
    </w:p>
    <w:p w14:paraId="6E7ECC79"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1177205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while</w:t>
      </w:r>
      <w:r w:rsidRPr="009E73BD">
        <w:rPr>
          <w:rFonts w:ascii="Consolas" w:eastAsia="Times New Roman" w:hAnsi="Consolas" w:cs="Times New Roman"/>
          <w:color w:val="292929"/>
          <w:sz w:val="27"/>
          <w:szCs w:val="27"/>
          <w:lang w:val="en-IN" w:eastAsia="en-IN"/>
        </w:rPr>
        <w:t>(exit)</w:t>
      </w:r>
    </w:p>
    <w:p w14:paraId="2220701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5179DF74"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"1. Insert</w:t>
      </w:r>
      <w:r w:rsidRPr="009E73BD">
        <w:rPr>
          <w:rFonts w:ascii="Consolas" w:eastAsia="Times New Roman" w:hAnsi="Consolas" w:cs="Times New Roman"/>
          <w:color w:val="EE0000"/>
          <w:sz w:val="27"/>
          <w:szCs w:val="27"/>
          <w:lang w:val="en-IN" w:eastAsia="en-IN"/>
        </w:rPr>
        <w:t>\n</w:t>
      </w:r>
      <w:r w:rsidRPr="009E73BD">
        <w:rPr>
          <w:rFonts w:ascii="Consolas" w:eastAsia="Times New Roman" w:hAnsi="Consolas" w:cs="Times New Roman"/>
          <w:color w:val="0F4A85"/>
          <w:sz w:val="27"/>
          <w:szCs w:val="27"/>
          <w:lang w:val="en-IN" w:eastAsia="en-IN"/>
        </w:rPr>
        <w:t>2. Delete</w:t>
      </w:r>
      <w:r w:rsidRPr="009E73BD">
        <w:rPr>
          <w:rFonts w:ascii="Consolas" w:eastAsia="Times New Roman" w:hAnsi="Consolas" w:cs="Times New Roman"/>
          <w:color w:val="EE0000"/>
          <w:sz w:val="27"/>
          <w:szCs w:val="27"/>
          <w:lang w:val="en-IN" w:eastAsia="en-IN"/>
        </w:rPr>
        <w:t>\n</w:t>
      </w:r>
      <w:r w:rsidRPr="009E73BD">
        <w:rPr>
          <w:rFonts w:ascii="Consolas" w:eastAsia="Times New Roman" w:hAnsi="Consolas" w:cs="Times New Roman"/>
          <w:color w:val="0F4A85"/>
          <w:sz w:val="27"/>
          <w:szCs w:val="27"/>
          <w:lang w:val="en-IN" w:eastAsia="en-IN"/>
        </w:rPr>
        <w:t>3. Search</w:t>
      </w:r>
      <w:r w:rsidRPr="009E73BD">
        <w:rPr>
          <w:rFonts w:ascii="Consolas" w:eastAsia="Times New Roman" w:hAnsi="Consolas" w:cs="Times New Roman"/>
          <w:color w:val="EE0000"/>
          <w:sz w:val="27"/>
          <w:szCs w:val="27"/>
          <w:lang w:val="en-IN" w:eastAsia="en-IN"/>
        </w:rPr>
        <w:t>\n</w:t>
      </w:r>
      <w:r w:rsidRPr="009E73BD">
        <w:rPr>
          <w:rFonts w:ascii="Consolas" w:eastAsia="Times New Roman" w:hAnsi="Consolas" w:cs="Times New Roman"/>
          <w:color w:val="0F4A85"/>
          <w:sz w:val="27"/>
          <w:szCs w:val="27"/>
          <w:lang w:val="en-IN" w:eastAsia="en-IN"/>
        </w:rPr>
        <w:t>4. Display</w:t>
      </w:r>
      <w:r w:rsidRPr="009E73BD">
        <w:rPr>
          <w:rFonts w:ascii="Consolas" w:eastAsia="Times New Roman" w:hAnsi="Consolas" w:cs="Times New Roman"/>
          <w:color w:val="EE0000"/>
          <w:sz w:val="27"/>
          <w:szCs w:val="27"/>
          <w:lang w:val="en-IN" w:eastAsia="en-IN"/>
        </w:rPr>
        <w:t>\n</w:t>
      </w:r>
      <w:r w:rsidRPr="009E73BD">
        <w:rPr>
          <w:rFonts w:ascii="Consolas" w:eastAsia="Times New Roman" w:hAnsi="Consolas" w:cs="Times New Roman"/>
          <w:color w:val="0F4A85"/>
          <w:sz w:val="27"/>
          <w:szCs w:val="27"/>
          <w:lang w:val="en-IN" w:eastAsia="en-IN"/>
        </w:rPr>
        <w:t>5. Exit"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4B7E3397"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438E0883"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cin</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&gt;&gt;</w:t>
      </w:r>
      <w:r w:rsidRPr="009E73BD">
        <w:rPr>
          <w:rFonts w:ascii="Consolas" w:eastAsia="Times New Roman" w:hAnsi="Consolas" w:cs="Times New Roman"/>
          <w:color w:val="292929"/>
          <w:sz w:val="27"/>
          <w:szCs w:val="27"/>
          <w:lang w:val="en-IN" w:eastAsia="en-IN"/>
        </w:rPr>
        <w:t xml:space="preserve"> choice;</w:t>
      </w:r>
    </w:p>
    <w:p w14:paraId="3AE96F91"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2869EFAF"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switch</w:t>
      </w:r>
      <w:r w:rsidRPr="009E73BD">
        <w:rPr>
          <w:rFonts w:ascii="Consolas" w:eastAsia="Times New Roman" w:hAnsi="Consolas" w:cs="Times New Roman"/>
          <w:color w:val="292929"/>
          <w:sz w:val="27"/>
          <w:szCs w:val="27"/>
          <w:lang w:val="en-IN" w:eastAsia="en-IN"/>
        </w:rPr>
        <w:t>(choice)</w:t>
      </w:r>
    </w:p>
    <w:p w14:paraId="031CD68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045EDD9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B5200D"/>
          <w:sz w:val="27"/>
          <w:szCs w:val="27"/>
          <w:lang w:val="en-IN" w:eastAsia="en-IN"/>
        </w:rPr>
        <w:t>case</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96D48"/>
          <w:sz w:val="27"/>
          <w:szCs w:val="27"/>
          <w:lang w:val="en-IN" w:eastAsia="en-IN"/>
        </w:rPr>
        <w:t>1</w:t>
      </w:r>
      <w:r w:rsidRPr="009E73BD">
        <w:rPr>
          <w:rFonts w:ascii="Consolas" w:eastAsia="Times New Roman" w:hAnsi="Consolas" w:cs="Times New Roman"/>
          <w:color w:val="292929"/>
          <w:sz w:val="27"/>
          <w:szCs w:val="27"/>
          <w:lang w:val="en-IN" w:eastAsia="en-IN"/>
        </w:rPr>
        <w:t>):</w:t>
      </w:r>
    </w:p>
    <w:p w14:paraId="4668074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1FEC37A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"Enter the value"</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4420D34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cin</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&gt;&gt;</w:t>
      </w:r>
      <w:r w:rsidRPr="009E73BD">
        <w:rPr>
          <w:rFonts w:ascii="Consolas" w:eastAsia="Times New Roman" w:hAnsi="Consolas" w:cs="Times New Roman"/>
          <w:color w:val="292929"/>
          <w:sz w:val="27"/>
          <w:szCs w:val="27"/>
          <w:lang w:val="en-IN" w:eastAsia="en-IN"/>
        </w:rPr>
        <w:t xml:space="preserve"> value;</w:t>
      </w:r>
    </w:p>
    <w:p w14:paraId="3A56D03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2F7EC45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proofErr w:type="gramStart"/>
      <w:r w:rsidRPr="009E73BD">
        <w:rPr>
          <w:rFonts w:ascii="Consolas" w:eastAsia="Times New Roman" w:hAnsi="Consolas" w:cs="Times New Roman"/>
          <w:color w:val="001080"/>
          <w:sz w:val="27"/>
          <w:szCs w:val="27"/>
          <w:lang w:val="en-IN" w:eastAsia="en-IN"/>
        </w:rPr>
        <w:t>lp</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5E2CBC"/>
          <w:sz w:val="27"/>
          <w:szCs w:val="27"/>
          <w:lang w:val="en-IN" w:eastAsia="en-IN"/>
        </w:rPr>
        <w:t>insert</w:t>
      </w:r>
      <w:proofErr w:type="spellEnd"/>
      <w:proofErr w:type="gramEnd"/>
      <w:r w:rsidRPr="009E73BD">
        <w:rPr>
          <w:rFonts w:ascii="Consolas" w:eastAsia="Times New Roman" w:hAnsi="Consolas" w:cs="Times New Roman"/>
          <w:color w:val="292929"/>
          <w:sz w:val="27"/>
          <w:szCs w:val="27"/>
          <w:lang w:val="en-IN" w:eastAsia="en-IN"/>
        </w:rPr>
        <w:t>(value);</w:t>
      </w:r>
    </w:p>
    <w:p w14:paraId="2D4023B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break</w:t>
      </w:r>
      <w:r w:rsidRPr="009E73BD">
        <w:rPr>
          <w:rFonts w:ascii="Consolas" w:eastAsia="Times New Roman" w:hAnsi="Consolas" w:cs="Times New Roman"/>
          <w:color w:val="292929"/>
          <w:sz w:val="27"/>
          <w:szCs w:val="27"/>
          <w:lang w:val="en-IN" w:eastAsia="en-IN"/>
        </w:rPr>
        <w:t>;</w:t>
      </w:r>
    </w:p>
    <w:p w14:paraId="10A5F31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B5200D"/>
          <w:sz w:val="27"/>
          <w:szCs w:val="27"/>
          <w:lang w:val="en-IN" w:eastAsia="en-IN"/>
        </w:rPr>
        <w:t>case</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96D48"/>
          <w:sz w:val="27"/>
          <w:szCs w:val="27"/>
          <w:lang w:val="en-IN" w:eastAsia="en-IN"/>
        </w:rPr>
        <w:t>2</w:t>
      </w:r>
      <w:r w:rsidRPr="009E73BD">
        <w:rPr>
          <w:rFonts w:ascii="Consolas" w:eastAsia="Times New Roman" w:hAnsi="Consolas" w:cs="Times New Roman"/>
          <w:color w:val="292929"/>
          <w:sz w:val="27"/>
          <w:szCs w:val="27"/>
          <w:lang w:val="en-IN" w:eastAsia="en-IN"/>
        </w:rPr>
        <w:t>):</w:t>
      </w:r>
    </w:p>
    <w:p w14:paraId="496BEFF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"Enter the value to delete"</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4CE156B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cin</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&gt;&gt;</w:t>
      </w:r>
      <w:r w:rsidRPr="009E73BD">
        <w:rPr>
          <w:rFonts w:ascii="Consolas" w:eastAsia="Times New Roman" w:hAnsi="Consolas" w:cs="Times New Roman"/>
          <w:color w:val="292929"/>
          <w:sz w:val="27"/>
          <w:szCs w:val="27"/>
          <w:lang w:val="en-IN" w:eastAsia="en-IN"/>
        </w:rPr>
        <w:t xml:space="preserve"> value;</w:t>
      </w:r>
    </w:p>
    <w:p w14:paraId="7BC91DC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6D880699"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001080"/>
          <w:sz w:val="27"/>
          <w:szCs w:val="27"/>
          <w:lang w:val="en-IN" w:eastAsia="en-IN"/>
        </w:rPr>
        <w:t>lp</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5E2CBC"/>
          <w:sz w:val="27"/>
          <w:szCs w:val="27"/>
          <w:lang w:val="en-IN" w:eastAsia="en-IN"/>
        </w:rPr>
        <w:t>del</w:t>
      </w:r>
      <w:proofErr w:type="spellEnd"/>
      <w:r w:rsidRPr="009E73BD">
        <w:rPr>
          <w:rFonts w:ascii="Consolas" w:eastAsia="Times New Roman" w:hAnsi="Consolas" w:cs="Times New Roman"/>
          <w:color w:val="292929"/>
          <w:sz w:val="27"/>
          <w:szCs w:val="27"/>
          <w:lang w:val="en-IN" w:eastAsia="en-IN"/>
        </w:rPr>
        <w:t>(value);</w:t>
      </w:r>
    </w:p>
    <w:p w14:paraId="16721B7D"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break</w:t>
      </w:r>
      <w:r w:rsidRPr="009E73BD">
        <w:rPr>
          <w:rFonts w:ascii="Consolas" w:eastAsia="Times New Roman" w:hAnsi="Consolas" w:cs="Times New Roman"/>
          <w:color w:val="292929"/>
          <w:sz w:val="27"/>
          <w:szCs w:val="27"/>
          <w:lang w:val="en-IN" w:eastAsia="en-IN"/>
        </w:rPr>
        <w:t>;</w:t>
      </w:r>
    </w:p>
    <w:p w14:paraId="32954049"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lastRenderedPageBreak/>
        <w:t xml:space="preserve">            </w:t>
      </w:r>
      <w:proofErr w:type="gramStart"/>
      <w:r w:rsidRPr="009E73BD">
        <w:rPr>
          <w:rFonts w:ascii="Consolas" w:eastAsia="Times New Roman" w:hAnsi="Consolas" w:cs="Times New Roman"/>
          <w:color w:val="B5200D"/>
          <w:sz w:val="27"/>
          <w:szCs w:val="27"/>
          <w:lang w:val="en-IN" w:eastAsia="en-IN"/>
        </w:rPr>
        <w:t>case</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96D48"/>
          <w:sz w:val="27"/>
          <w:szCs w:val="27"/>
          <w:lang w:val="en-IN" w:eastAsia="en-IN"/>
        </w:rPr>
        <w:t>3</w:t>
      </w:r>
      <w:r w:rsidRPr="009E73BD">
        <w:rPr>
          <w:rFonts w:ascii="Consolas" w:eastAsia="Times New Roman" w:hAnsi="Consolas" w:cs="Times New Roman"/>
          <w:color w:val="292929"/>
          <w:sz w:val="27"/>
          <w:szCs w:val="27"/>
          <w:lang w:val="en-IN" w:eastAsia="en-IN"/>
        </w:rPr>
        <w:t>):</w:t>
      </w:r>
    </w:p>
    <w:p w14:paraId="22CFFB0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cout</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F4A85"/>
          <w:sz w:val="27"/>
          <w:szCs w:val="27"/>
          <w:lang w:val="en-IN" w:eastAsia="en-IN"/>
        </w:rPr>
        <w:t>"Enter the value to search"</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&lt;&lt;</w:t>
      </w: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endl</w:t>
      </w:r>
      <w:proofErr w:type="spellEnd"/>
      <w:r w:rsidRPr="009E73BD">
        <w:rPr>
          <w:rFonts w:ascii="Consolas" w:eastAsia="Times New Roman" w:hAnsi="Consolas" w:cs="Times New Roman"/>
          <w:color w:val="292929"/>
          <w:sz w:val="27"/>
          <w:szCs w:val="27"/>
          <w:lang w:val="en-IN" w:eastAsia="en-IN"/>
        </w:rPr>
        <w:t>;</w:t>
      </w:r>
    </w:p>
    <w:p w14:paraId="1FDCF79C"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r w:rsidRPr="009E73BD">
        <w:rPr>
          <w:rFonts w:ascii="Consolas" w:eastAsia="Times New Roman" w:hAnsi="Consolas" w:cs="Times New Roman"/>
          <w:color w:val="292929"/>
          <w:sz w:val="27"/>
          <w:szCs w:val="27"/>
          <w:lang w:val="en-IN" w:eastAsia="en-IN"/>
        </w:rPr>
        <w:t>cin</w:t>
      </w:r>
      <w:proofErr w:type="spellEnd"/>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00000"/>
          <w:sz w:val="27"/>
          <w:szCs w:val="27"/>
          <w:lang w:val="en-IN" w:eastAsia="en-IN"/>
        </w:rPr>
        <w:t>&gt;&gt;</w:t>
      </w:r>
      <w:r w:rsidRPr="009E73BD">
        <w:rPr>
          <w:rFonts w:ascii="Consolas" w:eastAsia="Times New Roman" w:hAnsi="Consolas" w:cs="Times New Roman"/>
          <w:color w:val="292929"/>
          <w:sz w:val="27"/>
          <w:szCs w:val="27"/>
          <w:lang w:val="en-IN" w:eastAsia="en-IN"/>
        </w:rPr>
        <w:t xml:space="preserve"> value;</w:t>
      </w:r>
    </w:p>
    <w:p w14:paraId="7B13CF8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p>
    <w:p w14:paraId="420D15D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proofErr w:type="gramStart"/>
      <w:r w:rsidRPr="009E73BD">
        <w:rPr>
          <w:rFonts w:ascii="Consolas" w:eastAsia="Times New Roman" w:hAnsi="Consolas" w:cs="Times New Roman"/>
          <w:color w:val="001080"/>
          <w:sz w:val="27"/>
          <w:szCs w:val="27"/>
          <w:lang w:val="en-IN" w:eastAsia="en-IN"/>
        </w:rPr>
        <w:t>lp</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5E2CBC"/>
          <w:sz w:val="27"/>
          <w:szCs w:val="27"/>
          <w:lang w:val="en-IN" w:eastAsia="en-IN"/>
        </w:rPr>
        <w:t>search</w:t>
      </w:r>
      <w:proofErr w:type="spellEnd"/>
      <w:proofErr w:type="gramEnd"/>
      <w:r w:rsidRPr="009E73BD">
        <w:rPr>
          <w:rFonts w:ascii="Consolas" w:eastAsia="Times New Roman" w:hAnsi="Consolas" w:cs="Times New Roman"/>
          <w:color w:val="292929"/>
          <w:sz w:val="27"/>
          <w:szCs w:val="27"/>
          <w:lang w:val="en-IN" w:eastAsia="en-IN"/>
        </w:rPr>
        <w:t>(value);</w:t>
      </w:r>
    </w:p>
    <w:p w14:paraId="0B0B513E"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break</w:t>
      </w:r>
      <w:r w:rsidRPr="009E73BD">
        <w:rPr>
          <w:rFonts w:ascii="Consolas" w:eastAsia="Times New Roman" w:hAnsi="Consolas" w:cs="Times New Roman"/>
          <w:color w:val="292929"/>
          <w:sz w:val="27"/>
          <w:szCs w:val="27"/>
          <w:lang w:val="en-IN" w:eastAsia="en-IN"/>
        </w:rPr>
        <w:t>;</w:t>
      </w:r>
    </w:p>
    <w:p w14:paraId="4C38683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B5200D"/>
          <w:sz w:val="27"/>
          <w:szCs w:val="27"/>
          <w:lang w:val="en-IN" w:eastAsia="en-IN"/>
        </w:rPr>
        <w:t>case</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96D48"/>
          <w:sz w:val="27"/>
          <w:szCs w:val="27"/>
          <w:lang w:val="en-IN" w:eastAsia="en-IN"/>
        </w:rPr>
        <w:t>4</w:t>
      </w:r>
      <w:r w:rsidRPr="009E73BD">
        <w:rPr>
          <w:rFonts w:ascii="Consolas" w:eastAsia="Times New Roman" w:hAnsi="Consolas" w:cs="Times New Roman"/>
          <w:color w:val="292929"/>
          <w:sz w:val="27"/>
          <w:szCs w:val="27"/>
          <w:lang w:val="en-IN" w:eastAsia="en-IN"/>
        </w:rPr>
        <w:t>):</w:t>
      </w:r>
    </w:p>
    <w:p w14:paraId="2B035575"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spellStart"/>
      <w:proofErr w:type="gramStart"/>
      <w:r w:rsidRPr="009E73BD">
        <w:rPr>
          <w:rFonts w:ascii="Consolas" w:eastAsia="Times New Roman" w:hAnsi="Consolas" w:cs="Times New Roman"/>
          <w:color w:val="001080"/>
          <w:sz w:val="27"/>
          <w:szCs w:val="27"/>
          <w:lang w:val="en-IN" w:eastAsia="en-IN"/>
        </w:rPr>
        <w:t>lp</w:t>
      </w:r>
      <w:r w:rsidRPr="009E73BD">
        <w:rPr>
          <w:rFonts w:ascii="Consolas" w:eastAsia="Times New Roman" w:hAnsi="Consolas" w:cs="Times New Roman"/>
          <w:color w:val="292929"/>
          <w:sz w:val="27"/>
          <w:szCs w:val="27"/>
          <w:lang w:val="en-IN" w:eastAsia="en-IN"/>
        </w:rPr>
        <w:t>.</w:t>
      </w:r>
      <w:r w:rsidRPr="009E73BD">
        <w:rPr>
          <w:rFonts w:ascii="Consolas" w:eastAsia="Times New Roman" w:hAnsi="Consolas" w:cs="Times New Roman"/>
          <w:color w:val="5E2CBC"/>
          <w:sz w:val="27"/>
          <w:szCs w:val="27"/>
          <w:lang w:val="en-IN" w:eastAsia="en-IN"/>
        </w:rPr>
        <w:t>display</w:t>
      </w:r>
      <w:proofErr w:type="spellEnd"/>
      <w:proofErr w:type="gramEnd"/>
      <w:r w:rsidRPr="009E73BD">
        <w:rPr>
          <w:rFonts w:ascii="Consolas" w:eastAsia="Times New Roman" w:hAnsi="Consolas" w:cs="Times New Roman"/>
          <w:color w:val="292929"/>
          <w:sz w:val="27"/>
          <w:szCs w:val="27"/>
          <w:lang w:val="en-IN" w:eastAsia="en-IN"/>
        </w:rPr>
        <w:t>();</w:t>
      </w:r>
    </w:p>
    <w:p w14:paraId="39F241EC"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B5200D"/>
          <w:sz w:val="27"/>
          <w:szCs w:val="27"/>
          <w:lang w:val="en-IN" w:eastAsia="en-IN"/>
        </w:rPr>
        <w:t>break</w:t>
      </w:r>
      <w:r w:rsidRPr="009E73BD">
        <w:rPr>
          <w:rFonts w:ascii="Consolas" w:eastAsia="Times New Roman" w:hAnsi="Consolas" w:cs="Times New Roman"/>
          <w:color w:val="292929"/>
          <w:sz w:val="27"/>
          <w:szCs w:val="27"/>
          <w:lang w:val="en-IN" w:eastAsia="en-IN"/>
        </w:rPr>
        <w:t>;</w:t>
      </w:r>
    </w:p>
    <w:p w14:paraId="1DD7BB1A"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w:t>
      </w:r>
      <w:proofErr w:type="gramStart"/>
      <w:r w:rsidRPr="009E73BD">
        <w:rPr>
          <w:rFonts w:ascii="Consolas" w:eastAsia="Times New Roman" w:hAnsi="Consolas" w:cs="Times New Roman"/>
          <w:color w:val="B5200D"/>
          <w:sz w:val="27"/>
          <w:szCs w:val="27"/>
          <w:lang w:val="en-IN" w:eastAsia="en-IN"/>
        </w:rPr>
        <w:t>case</w:t>
      </w:r>
      <w:r w:rsidRPr="009E73BD">
        <w:rPr>
          <w:rFonts w:ascii="Consolas" w:eastAsia="Times New Roman" w:hAnsi="Consolas" w:cs="Times New Roman"/>
          <w:color w:val="292929"/>
          <w:sz w:val="27"/>
          <w:szCs w:val="27"/>
          <w:lang w:val="en-IN" w:eastAsia="en-IN"/>
        </w:rPr>
        <w:t>(</w:t>
      </w:r>
      <w:proofErr w:type="gramEnd"/>
      <w:r w:rsidRPr="009E73BD">
        <w:rPr>
          <w:rFonts w:ascii="Consolas" w:eastAsia="Times New Roman" w:hAnsi="Consolas" w:cs="Times New Roman"/>
          <w:color w:val="096D48"/>
          <w:sz w:val="27"/>
          <w:szCs w:val="27"/>
          <w:lang w:val="en-IN" w:eastAsia="en-IN"/>
        </w:rPr>
        <w:t>5</w:t>
      </w:r>
      <w:r w:rsidRPr="009E73BD">
        <w:rPr>
          <w:rFonts w:ascii="Consolas" w:eastAsia="Times New Roman" w:hAnsi="Consolas" w:cs="Times New Roman"/>
          <w:color w:val="292929"/>
          <w:sz w:val="27"/>
          <w:szCs w:val="27"/>
          <w:lang w:val="en-IN" w:eastAsia="en-IN"/>
        </w:rPr>
        <w:t>):</w:t>
      </w:r>
    </w:p>
    <w:p w14:paraId="7831890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xml:space="preserve">                exit </w:t>
      </w:r>
      <w:r w:rsidRPr="009E73BD">
        <w:rPr>
          <w:rFonts w:ascii="Consolas" w:eastAsia="Times New Roman" w:hAnsi="Consolas" w:cs="Times New Roman"/>
          <w:color w:val="000000"/>
          <w:sz w:val="27"/>
          <w:szCs w:val="27"/>
          <w:lang w:val="en-IN" w:eastAsia="en-IN"/>
        </w:rPr>
        <w:t>=</w:t>
      </w:r>
      <w:r w:rsidRPr="009E73BD">
        <w:rPr>
          <w:rFonts w:ascii="Consolas" w:eastAsia="Times New Roman" w:hAnsi="Consolas" w:cs="Times New Roman"/>
          <w:color w:val="292929"/>
          <w:sz w:val="27"/>
          <w:szCs w:val="27"/>
          <w:lang w:val="en-IN" w:eastAsia="en-IN"/>
        </w:rPr>
        <w:t xml:space="preserve"> </w:t>
      </w:r>
      <w:r w:rsidRPr="009E73BD">
        <w:rPr>
          <w:rFonts w:ascii="Consolas" w:eastAsia="Times New Roman" w:hAnsi="Consolas" w:cs="Times New Roman"/>
          <w:color w:val="096D48"/>
          <w:sz w:val="27"/>
          <w:szCs w:val="27"/>
          <w:lang w:val="en-IN" w:eastAsia="en-IN"/>
        </w:rPr>
        <w:t>0</w:t>
      </w:r>
      <w:r w:rsidRPr="009E73BD">
        <w:rPr>
          <w:rFonts w:ascii="Consolas" w:eastAsia="Times New Roman" w:hAnsi="Consolas" w:cs="Times New Roman"/>
          <w:color w:val="292929"/>
          <w:sz w:val="27"/>
          <w:szCs w:val="27"/>
          <w:lang w:val="en-IN" w:eastAsia="en-IN"/>
        </w:rPr>
        <w:t>;</w:t>
      </w:r>
    </w:p>
    <w:p w14:paraId="1F635878"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4145B59B"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    }</w:t>
      </w:r>
    </w:p>
    <w:p w14:paraId="2A54D620" w14:textId="77777777" w:rsidR="009E73BD" w:rsidRPr="009E73BD" w:rsidRDefault="009E73BD" w:rsidP="009E73BD">
      <w:pPr>
        <w:shd w:val="clear" w:color="auto" w:fill="FFFFFF"/>
        <w:spacing w:after="0" w:line="360" w:lineRule="atLeast"/>
        <w:rPr>
          <w:rFonts w:ascii="Consolas" w:eastAsia="Times New Roman" w:hAnsi="Consolas" w:cs="Times New Roman"/>
          <w:color w:val="292929"/>
          <w:sz w:val="27"/>
          <w:szCs w:val="27"/>
          <w:lang w:val="en-IN" w:eastAsia="en-IN"/>
        </w:rPr>
      </w:pPr>
      <w:r w:rsidRPr="009E73BD">
        <w:rPr>
          <w:rFonts w:ascii="Consolas" w:eastAsia="Times New Roman" w:hAnsi="Consolas" w:cs="Times New Roman"/>
          <w:color w:val="292929"/>
          <w:sz w:val="27"/>
          <w:szCs w:val="27"/>
          <w:lang w:val="en-IN" w:eastAsia="en-IN"/>
        </w:rPr>
        <w:t>}</w:t>
      </w:r>
    </w:p>
    <w:p w14:paraId="3502F56E" w14:textId="19469383"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2. </w:t>
      </w:r>
      <w:r w:rsidRPr="007A0070">
        <w:rPr>
          <w:rFonts w:ascii="Times New Roman" w:eastAsia="Times New Roman" w:hAnsi="Times New Roman" w:cs="Times New Roman"/>
          <w:sz w:val="24"/>
          <w:szCs w:val="24"/>
          <w:lang w:val="en-IN" w:eastAsia="en-IN"/>
        </w:rPr>
        <w:t>Write a separate C++ menu-driven program to implement Hash ADT with Quadratic Probing. Maintain proper boundary conditions and follow good coding practices. The Hash ADT has the following operations,</w:t>
      </w:r>
    </w:p>
    <w:p w14:paraId="4D8E524E" w14:textId="77777777" w:rsidR="007A0070" w:rsidRPr="007A0070" w:rsidRDefault="007A0070" w:rsidP="007A0070">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Insert</w:t>
      </w:r>
    </w:p>
    <w:p w14:paraId="67F84FE7" w14:textId="77777777" w:rsidR="007A0070" w:rsidRPr="007A0070" w:rsidRDefault="007A0070" w:rsidP="007A0070">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Delete</w:t>
      </w:r>
    </w:p>
    <w:p w14:paraId="3C1E3B64" w14:textId="77777777" w:rsidR="007A0070" w:rsidRPr="007A0070" w:rsidRDefault="007A0070" w:rsidP="007A0070">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Search</w:t>
      </w:r>
    </w:p>
    <w:p w14:paraId="6ED9496F" w14:textId="77777777" w:rsidR="007A0070" w:rsidRPr="007A0070" w:rsidRDefault="007A0070" w:rsidP="007A0070">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Display</w:t>
      </w:r>
    </w:p>
    <w:p w14:paraId="20E32CEC" w14:textId="4395D458" w:rsidR="007A0070" w:rsidRPr="007A0070" w:rsidRDefault="007A0070" w:rsidP="007A0070">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Exi</w:t>
      </w:r>
      <w:r>
        <w:rPr>
          <w:rFonts w:ascii="Times New Roman" w:eastAsia="Times New Roman" w:hAnsi="Times New Roman" w:cs="Times New Roman"/>
          <w:sz w:val="24"/>
          <w:szCs w:val="24"/>
          <w:lang w:val="en-IN" w:eastAsia="en-IN"/>
        </w:rPr>
        <w:t>t</w:t>
      </w:r>
    </w:p>
    <w:p w14:paraId="7705D666" w14:textId="77777777" w:rsidR="004377D1" w:rsidRPr="007A0070" w:rsidRDefault="004377D1">
      <w:pPr>
        <w:rPr>
          <w:color w:val="000000" w:themeColor="text1"/>
          <w:sz w:val="24"/>
          <w:szCs w:val="24"/>
        </w:rPr>
      </w:pPr>
    </w:p>
    <w:p w14:paraId="638C26EE" w14:textId="77777777" w:rsidR="007A0070" w:rsidRPr="00CA3606" w:rsidRDefault="007A0070" w:rsidP="007A0070">
      <w:pPr>
        <w:pStyle w:val="Heading2"/>
        <w:rPr>
          <w:color w:val="000000" w:themeColor="text1"/>
        </w:rPr>
      </w:pPr>
      <w:r w:rsidRPr="00CA3606">
        <w:rPr>
          <w:color w:val="000000" w:themeColor="text1"/>
        </w:rPr>
        <w:t>Aim:</w:t>
      </w:r>
    </w:p>
    <w:p w14:paraId="12BE5D9E" w14:textId="62B2236B" w:rsidR="007A0070" w:rsidRPr="00CA3606" w:rsidRDefault="007A0070" w:rsidP="007A0070">
      <w:pPr>
        <w:rPr>
          <w:color w:val="000000" w:themeColor="text1"/>
        </w:rPr>
      </w:pPr>
      <w:r>
        <w:t xml:space="preserve">Write a separate C++ menu-driven program to implement Hash ADT using </w:t>
      </w:r>
      <w:r>
        <w:rPr>
          <w:rStyle w:val="Strong"/>
        </w:rPr>
        <w:t>Quadratic Probing</w:t>
      </w:r>
      <w:r>
        <w:t>. Maintain proper boundary conditions and follow good coding practice</w:t>
      </w:r>
    </w:p>
    <w:p w14:paraId="2C1A321E" w14:textId="77777777" w:rsidR="007A0070" w:rsidRPr="00CA3606" w:rsidRDefault="007A0070" w:rsidP="007A0070">
      <w:pPr>
        <w:pStyle w:val="Heading2"/>
        <w:rPr>
          <w:color w:val="000000" w:themeColor="text1"/>
        </w:rPr>
      </w:pPr>
      <w:r w:rsidRPr="00CA3606">
        <w:rPr>
          <w:color w:val="000000" w:themeColor="text1"/>
        </w:rPr>
        <w:t>Algorithms:</w:t>
      </w:r>
    </w:p>
    <w:p w14:paraId="536859D6"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A0070">
        <w:rPr>
          <w:rFonts w:ascii="Times New Roman" w:eastAsia="Times New Roman" w:hAnsi="Times New Roman" w:cs="Times New Roman"/>
          <w:b/>
          <w:bCs/>
          <w:sz w:val="24"/>
          <w:szCs w:val="24"/>
          <w:lang w:val="en-IN" w:eastAsia="en-IN"/>
        </w:rPr>
        <w:t>nsert</w:t>
      </w:r>
      <w:proofErr w:type="spellEnd"/>
      <w:r w:rsidRPr="007A0070">
        <w:rPr>
          <w:rFonts w:ascii="Times New Roman" w:eastAsia="Times New Roman" w:hAnsi="Times New Roman" w:cs="Times New Roman"/>
          <w:b/>
          <w:bCs/>
          <w:sz w:val="24"/>
          <w:szCs w:val="24"/>
          <w:lang w:val="en-IN" w:eastAsia="en-IN"/>
        </w:rPr>
        <w:t>(key):</w:t>
      </w:r>
      <w:r w:rsidRPr="007A0070">
        <w:rPr>
          <w:rFonts w:ascii="Times New Roman" w:eastAsia="Times New Roman" w:hAnsi="Times New Roman" w:cs="Times New Roman"/>
          <w:sz w:val="24"/>
          <w:szCs w:val="24"/>
          <w:lang w:val="en-IN" w:eastAsia="en-IN"/>
        </w:rPr>
        <w:br/>
        <w:t>index → key % size</w:t>
      </w:r>
      <w:r w:rsidRPr="007A0070">
        <w:rPr>
          <w:rFonts w:ascii="Times New Roman" w:eastAsia="Times New Roman" w:hAnsi="Times New Roman" w:cs="Times New Roman"/>
          <w:sz w:val="24"/>
          <w:szCs w:val="24"/>
          <w:lang w:val="en-IN" w:eastAsia="en-IN"/>
        </w:rPr>
        <w:br/>
        <w:t>If table[index] is empty → table[index] = key</w:t>
      </w:r>
      <w:r w:rsidRPr="007A0070">
        <w:rPr>
          <w:rFonts w:ascii="Times New Roman" w:eastAsia="Times New Roman" w:hAnsi="Times New Roman" w:cs="Times New Roman"/>
          <w:sz w:val="24"/>
          <w:szCs w:val="24"/>
          <w:lang w:val="en-IN" w:eastAsia="en-IN"/>
        </w:rPr>
        <w:br/>
        <w:t>Else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 1</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xml:space="preserve">while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&lt; size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w:t>
      </w:r>
      <w:proofErr w:type="spellStart"/>
      <w:r w:rsidRPr="007A0070">
        <w:rPr>
          <w:rFonts w:ascii="Times New Roman" w:eastAsia="Times New Roman" w:hAnsi="Times New Roman" w:cs="Times New Roman"/>
          <w:sz w:val="24"/>
          <w:szCs w:val="24"/>
          <w:lang w:val="en-IN" w:eastAsia="en-IN"/>
        </w:rPr>
        <w:t>new_index</w:t>
      </w:r>
      <w:proofErr w:type="spellEnd"/>
      <w:r w:rsidRPr="007A0070">
        <w:rPr>
          <w:rFonts w:ascii="Times New Roman" w:eastAsia="Times New Roman" w:hAnsi="Times New Roman" w:cs="Times New Roman"/>
          <w:sz w:val="24"/>
          <w:szCs w:val="24"/>
          <w:lang w:val="en-IN" w:eastAsia="en-IN"/>
        </w:rPr>
        <w:t xml:space="preserve"> → (index +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 size</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lastRenderedPageBreak/>
        <w:t> </w:t>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If table[</w:t>
      </w:r>
      <w:proofErr w:type="spellStart"/>
      <w:r w:rsidRPr="007A0070">
        <w:rPr>
          <w:rFonts w:ascii="Times New Roman" w:eastAsia="Times New Roman" w:hAnsi="Times New Roman" w:cs="Times New Roman"/>
          <w:sz w:val="24"/>
          <w:szCs w:val="24"/>
          <w:lang w:val="en-IN" w:eastAsia="en-IN"/>
        </w:rPr>
        <w:t>new_index</w:t>
      </w:r>
      <w:proofErr w:type="spellEnd"/>
      <w:r w:rsidRPr="007A0070">
        <w:rPr>
          <w:rFonts w:ascii="Times New Roman" w:eastAsia="Times New Roman" w:hAnsi="Times New Roman" w:cs="Times New Roman"/>
          <w:sz w:val="24"/>
          <w:szCs w:val="24"/>
          <w:lang w:val="en-IN" w:eastAsia="en-IN"/>
        </w:rPr>
        <w:t>] is empty → table[</w:t>
      </w:r>
      <w:proofErr w:type="spellStart"/>
      <w:r w:rsidRPr="007A0070">
        <w:rPr>
          <w:rFonts w:ascii="Times New Roman" w:eastAsia="Times New Roman" w:hAnsi="Times New Roman" w:cs="Times New Roman"/>
          <w:sz w:val="24"/>
          <w:szCs w:val="24"/>
          <w:lang w:val="en-IN" w:eastAsia="en-IN"/>
        </w:rPr>
        <w:t>new_index</w:t>
      </w:r>
      <w:proofErr w:type="spellEnd"/>
      <w:r w:rsidRPr="007A0070">
        <w:rPr>
          <w:rFonts w:ascii="Times New Roman" w:eastAsia="Times New Roman" w:hAnsi="Times New Roman" w:cs="Times New Roman"/>
          <w:sz w:val="24"/>
          <w:szCs w:val="24"/>
          <w:lang w:val="en-IN" w:eastAsia="en-IN"/>
        </w:rPr>
        <w:t>] = key → return</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w:t>
      </w:r>
    </w:p>
    <w:p w14:paraId="654B453A" w14:textId="77777777" w:rsidR="007A0070" w:rsidRPr="007A0070" w:rsidRDefault="00570038" w:rsidP="007A007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3454324">
          <v:rect id="_x0000_i1025" style="width:0;height:1.5pt" o:hralign="center" o:hrstd="t" o:hr="t" fillcolor="#a0a0a0" stroked="f"/>
        </w:pict>
      </w:r>
    </w:p>
    <w:p w14:paraId="13AB9DC9"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b/>
          <w:bCs/>
          <w:sz w:val="24"/>
          <w:szCs w:val="24"/>
          <w:lang w:val="en-IN" w:eastAsia="en-IN"/>
        </w:rPr>
        <w:t>Delete(key):</w:t>
      </w:r>
      <w:r w:rsidRPr="007A0070">
        <w:rPr>
          <w:rFonts w:ascii="Times New Roman" w:eastAsia="Times New Roman" w:hAnsi="Times New Roman" w:cs="Times New Roman"/>
          <w:sz w:val="24"/>
          <w:szCs w:val="24"/>
          <w:lang w:val="en-IN" w:eastAsia="en-IN"/>
        </w:rPr>
        <w:br/>
        <w:t>index → key % size</w:t>
      </w:r>
      <w:r w:rsidRPr="007A0070">
        <w:rPr>
          <w:rFonts w:ascii="Times New Roman" w:eastAsia="Times New Roman" w:hAnsi="Times New Roman" w:cs="Times New Roman"/>
          <w:sz w:val="24"/>
          <w:szCs w:val="24"/>
          <w:lang w:val="en-IN" w:eastAsia="en-IN"/>
        </w:rPr>
        <w:br/>
        <w:t>If table[index] == key → table[index] = DELETED</w:t>
      </w:r>
      <w:r w:rsidRPr="007A0070">
        <w:rPr>
          <w:rFonts w:ascii="Times New Roman" w:eastAsia="Times New Roman" w:hAnsi="Times New Roman" w:cs="Times New Roman"/>
          <w:sz w:val="24"/>
          <w:szCs w:val="24"/>
          <w:lang w:val="en-IN" w:eastAsia="en-IN"/>
        </w:rPr>
        <w:br/>
        <w:t>Else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 1</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xml:space="preserve">while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&lt; size and </w:t>
      </w:r>
      <w:proofErr w:type="gramStart"/>
      <w:r w:rsidRPr="007A0070">
        <w:rPr>
          <w:rFonts w:ascii="Times New Roman" w:eastAsia="Times New Roman" w:hAnsi="Times New Roman" w:cs="Times New Roman"/>
          <w:sz w:val="24"/>
          <w:szCs w:val="24"/>
          <w:lang w:val="en-IN" w:eastAsia="en-IN"/>
        </w:rPr>
        <w:t>table[</w:t>
      </w:r>
      <w:proofErr w:type="gramEnd"/>
      <w:r w:rsidRPr="007A0070">
        <w:rPr>
          <w:rFonts w:ascii="Times New Roman" w:eastAsia="Times New Roman" w:hAnsi="Times New Roman" w:cs="Times New Roman"/>
          <w:sz w:val="24"/>
          <w:szCs w:val="24"/>
          <w:lang w:val="en-IN" w:eastAsia="en-IN"/>
        </w:rPr>
        <w:t>(index + i</w:t>
      </w:r>
      <w:r w:rsidRPr="007A0070">
        <w:rPr>
          <w:rFonts w:ascii="Times New Roman" w:eastAsia="Times New Roman" w:hAnsi="Times New Roman" w:cs="Times New Roman"/>
          <w:i/>
          <w:iCs/>
          <w:sz w:val="24"/>
          <w:szCs w:val="24"/>
          <w:lang w:val="en-IN" w:eastAsia="en-IN"/>
        </w:rPr>
        <w:t>i) % size] ≠ EMPTY →</w:t>
      </w:r>
      <w:r w:rsidRPr="007A0070">
        <w:rPr>
          <w:rFonts w:ascii="Times New Roman" w:eastAsia="Times New Roman" w:hAnsi="Times New Roman" w:cs="Times New Roman"/>
          <w:i/>
          <w:iCs/>
          <w:sz w:val="24"/>
          <w:szCs w:val="24"/>
          <w:lang w:val="en-IN" w:eastAsia="en-IN"/>
        </w:rPr>
        <w:br/>
      </w:r>
      <w:r w:rsidRPr="007A0070">
        <w:rPr>
          <w:rFonts w:ascii="Times New Roman" w:eastAsia="Times New Roman" w:hAnsi="Times New Roman" w:cs="Times New Roman"/>
          <w:i/>
          <w:iCs/>
          <w:sz w:val="24"/>
          <w:szCs w:val="24"/>
          <w:lang w:val="en-IN" w:eastAsia="en-IN"/>
        </w:rPr>
        <w:t> </w:t>
      </w:r>
      <w:r w:rsidRPr="007A0070">
        <w:rPr>
          <w:rFonts w:ascii="Times New Roman" w:eastAsia="Times New Roman" w:hAnsi="Times New Roman" w:cs="Times New Roman"/>
          <w:i/>
          <w:iCs/>
          <w:sz w:val="24"/>
          <w:szCs w:val="24"/>
          <w:lang w:val="en-IN" w:eastAsia="en-IN"/>
        </w:rPr>
        <w:t> </w:t>
      </w:r>
      <w:r w:rsidRPr="007A0070">
        <w:rPr>
          <w:rFonts w:ascii="Times New Roman" w:eastAsia="Times New Roman" w:hAnsi="Times New Roman" w:cs="Times New Roman"/>
          <w:i/>
          <w:iCs/>
          <w:sz w:val="24"/>
          <w:szCs w:val="24"/>
          <w:lang w:val="en-IN" w:eastAsia="en-IN"/>
        </w:rPr>
        <w:t>If table[(index + i</w:t>
      </w:r>
      <w:r w:rsidRPr="007A0070">
        <w:rPr>
          <w:rFonts w:ascii="Times New Roman" w:eastAsia="Times New Roman" w:hAnsi="Times New Roman" w:cs="Times New Roman"/>
          <w:sz w:val="24"/>
          <w:szCs w:val="24"/>
          <w:lang w:val="en-IN" w:eastAsia="en-IN"/>
        </w:rPr>
        <w:t>i) % size] == key → table[...] = DELETED → return</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w:t>
      </w:r>
    </w:p>
    <w:p w14:paraId="39D0E815" w14:textId="77777777" w:rsidR="007A0070" w:rsidRPr="007A0070" w:rsidRDefault="00570038" w:rsidP="007A007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32D917F">
          <v:rect id="_x0000_i1026" style="width:0;height:1.5pt" o:hralign="center" o:hrstd="t" o:hr="t" fillcolor="#a0a0a0" stroked="f"/>
        </w:pict>
      </w:r>
    </w:p>
    <w:p w14:paraId="1E645316"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b/>
          <w:bCs/>
          <w:sz w:val="24"/>
          <w:szCs w:val="24"/>
          <w:lang w:val="en-IN" w:eastAsia="en-IN"/>
        </w:rPr>
        <w:t>Search(key):</w:t>
      </w:r>
      <w:r w:rsidRPr="007A0070">
        <w:rPr>
          <w:rFonts w:ascii="Times New Roman" w:eastAsia="Times New Roman" w:hAnsi="Times New Roman" w:cs="Times New Roman"/>
          <w:sz w:val="24"/>
          <w:szCs w:val="24"/>
          <w:lang w:val="en-IN" w:eastAsia="en-IN"/>
        </w:rPr>
        <w:br/>
        <w:t>index → key % size</w:t>
      </w:r>
      <w:r w:rsidRPr="007A0070">
        <w:rPr>
          <w:rFonts w:ascii="Times New Roman" w:eastAsia="Times New Roman" w:hAnsi="Times New Roman" w:cs="Times New Roman"/>
          <w:sz w:val="24"/>
          <w:szCs w:val="24"/>
          <w:lang w:val="en-IN" w:eastAsia="en-IN"/>
        </w:rPr>
        <w:br/>
        <w:t>If table[index] == key → return true</w:t>
      </w:r>
      <w:r w:rsidRPr="007A0070">
        <w:rPr>
          <w:rFonts w:ascii="Times New Roman" w:eastAsia="Times New Roman" w:hAnsi="Times New Roman" w:cs="Times New Roman"/>
          <w:sz w:val="24"/>
          <w:szCs w:val="24"/>
          <w:lang w:val="en-IN" w:eastAsia="en-IN"/>
        </w:rPr>
        <w:br/>
        <w:t>Else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 1</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xml:space="preserve">while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&lt; size and </w:t>
      </w:r>
      <w:proofErr w:type="gramStart"/>
      <w:r w:rsidRPr="007A0070">
        <w:rPr>
          <w:rFonts w:ascii="Times New Roman" w:eastAsia="Times New Roman" w:hAnsi="Times New Roman" w:cs="Times New Roman"/>
          <w:sz w:val="24"/>
          <w:szCs w:val="24"/>
          <w:lang w:val="en-IN" w:eastAsia="en-IN"/>
        </w:rPr>
        <w:t>table[</w:t>
      </w:r>
      <w:proofErr w:type="gramEnd"/>
      <w:r w:rsidRPr="007A0070">
        <w:rPr>
          <w:rFonts w:ascii="Times New Roman" w:eastAsia="Times New Roman" w:hAnsi="Times New Roman" w:cs="Times New Roman"/>
          <w:sz w:val="24"/>
          <w:szCs w:val="24"/>
          <w:lang w:val="en-IN" w:eastAsia="en-IN"/>
        </w:rPr>
        <w:t xml:space="preserve">(index +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 size] ≠ EMPTY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If table[...] == key → return true</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w:t>
      </w:r>
      <w:r w:rsidRPr="007A0070">
        <w:rPr>
          <w:rFonts w:ascii="Times New Roman" w:eastAsia="Times New Roman" w:hAnsi="Times New Roman" w:cs="Times New Roman"/>
          <w:sz w:val="24"/>
          <w:szCs w:val="24"/>
          <w:lang w:val="en-IN" w:eastAsia="en-IN"/>
        </w:rPr>
        <w:br/>
        <w:t>return false</w:t>
      </w:r>
    </w:p>
    <w:p w14:paraId="09D42439" w14:textId="77777777" w:rsidR="007A0070" w:rsidRPr="007A0070" w:rsidRDefault="00570038" w:rsidP="007A007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63391AD">
          <v:rect id="_x0000_i1027" style="width:0;height:1.5pt" o:hralign="center" o:hrstd="t" o:hr="t" fillcolor="#a0a0a0" stroked="f"/>
        </w:pict>
      </w:r>
    </w:p>
    <w:p w14:paraId="2A7E5F26"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7A0070">
        <w:rPr>
          <w:rFonts w:ascii="Times New Roman" w:eastAsia="Times New Roman" w:hAnsi="Times New Roman" w:cs="Times New Roman"/>
          <w:b/>
          <w:bCs/>
          <w:sz w:val="24"/>
          <w:szCs w:val="24"/>
          <w:lang w:val="en-IN" w:eastAsia="en-IN"/>
        </w:rPr>
        <w:t>Display(</w:t>
      </w:r>
      <w:proofErr w:type="gramEnd"/>
      <w:r w:rsidRPr="007A0070">
        <w:rPr>
          <w:rFonts w:ascii="Times New Roman" w:eastAsia="Times New Roman" w:hAnsi="Times New Roman" w:cs="Times New Roman"/>
          <w:b/>
          <w:bCs/>
          <w:sz w:val="24"/>
          <w:szCs w:val="24"/>
          <w:lang w:val="en-IN" w:eastAsia="en-IN"/>
        </w:rPr>
        <w:t>):</w:t>
      </w:r>
      <w:r w:rsidRPr="007A0070">
        <w:rPr>
          <w:rFonts w:ascii="Times New Roman" w:eastAsia="Times New Roman" w:hAnsi="Times New Roman" w:cs="Times New Roman"/>
          <w:sz w:val="24"/>
          <w:szCs w:val="24"/>
          <w:lang w:val="en-IN" w:eastAsia="en-IN"/>
        </w:rPr>
        <w:br/>
        <w:t xml:space="preserve">for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 0 to size - 1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If table[</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is not EMPTY → print table[</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Else → print “EMPTY”</w:t>
      </w:r>
    </w:p>
    <w:p w14:paraId="5A85F916" w14:textId="77777777" w:rsidR="007A0070" w:rsidRPr="00CA3606" w:rsidRDefault="007A0070" w:rsidP="007A0070">
      <w:pPr>
        <w:rPr>
          <w:color w:val="000000" w:themeColor="text1"/>
        </w:rPr>
      </w:pPr>
    </w:p>
    <w:p w14:paraId="60B1B01C" w14:textId="77777777" w:rsidR="007A0070" w:rsidRPr="00CA3606" w:rsidRDefault="007A0070" w:rsidP="007A0070">
      <w:pPr>
        <w:pStyle w:val="Heading2"/>
        <w:rPr>
          <w:color w:val="000000" w:themeColor="text1"/>
        </w:rPr>
      </w:pPr>
      <w:r w:rsidRPr="00CA3606">
        <w:rPr>
          <w:color w:val="000000" w:themeColor="text1"/>
        </w:rPr>
        <w:t>Code:</w:t>
      </w:r>
    </w:p>
    <w:p w14:paraId="57B28E8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B5200D"/>
          <w:sz w:val="27"/>
          <w:szCs w:val="27"/>
          <w:lang w:val="en-IN" w:eastAsia="en-IN"/>
        </w:rPr>
        <w:t>#include</w:t>
      </w:r>
      <w:r w:rsidRPr="007A0070">
        <w:rPr>
          <w:rFonts w:ascii="Consolas" w:eastAsia="Times New Roman" w:hAnsi="Consolas" w:cs="Times New Roman"/>
          <w:color w:val="0F4A85"/>
          <w:sz w:val="27"/>
          <w:szCs w:val="27"/>
          <w:lang w:val="en-IN" w:eastAsia="en-IN"/>
        </w:rPr>
        <w:t xml:space="preserve"> &lt;iostream&gt;</w:t>
      </w:r>
    </w:p>
    <w:p w14:paraId="781361D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A9DF5F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B5200D"/>
          <w:sz w:val="27"/>
          <w:szCs w:val="27"/>
          <w:lang w:val="en-IN" w:eastAsia="en-IN"/>
        </w:rPr>
        <w:t>using</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namespace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185E73"/>
          <w:sz w:val="27"/>
          <w:szCs w:val="27"/>
          <w:lang w:val="en-IN" w:eastAsia="en-IN"/>
        </w:rPr>
        <w:t>std</w:t>
      </w:r>
      <w:r w:rsidRPr="007A0070">
        <w:rPr>
          <w:rFonts w:ascii="Consolas" w:eastAsia="Times New Roman" w:hAnsi="Consolas" w:cs="Times New Roman"/>
          <w:color w:val="292929"/>
          <w:sz w:val="27"/>
          <w:szCs w:val="27"/>
          <w:lang w:val="en-IN" w:eastAsia="en-IN"/>
        </w:rPr>
        <w:t>;</w:t>
      </w:r>
    </w:p>
    <w:p w14:paraId="38F1AB5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2A46312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7A0070">
        <w:rPr>
          <w:rFonts w:ascii="Consolas" w:eastAsia="Times New Roman" w:hAnsi="Consolas" w:cs="Times New Roman"/>
          <w:color w:val="0F4A85"/>
          <w:sz w:val="27"/>
          <w:szCs w:val="27"/>
          <w:lang w:val="en-IN" w:eastAsia="en-IN"/>
        </w:rPr>
        <w:t>const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SIZE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10</w:t>
      </w:r>
      <w:r w:rsidRPr="007A0070">
        <w:rPr>
          <w:rFonts w:ascii="Consolas" w:eastAsia="Times New Roman" w:hAnsi="Consolas" w:cs="Times New Roman"/>
          <w:color w:val="292929"/>
          <w:sz w:val="27"/>
          <w:szCs w:val="27"/>
          <w:lang w:val="en-IN" w:eastAsia="en-IN"/>
        </w:rPr>
        <w:t>;</w:t>
      </w:r>
    </w:p>
    <w:p w14:paraId="61D92A4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7A0070">
        <w:rPr>
          <w:rFonts w:ascii="Consolas" w:eastAsia="Times New Roman" w:hAnsi="Consolas" w:cs="Times New Roman"/>
          <w:color w:val="0F4A85"/>
          <w:sz w:val="27"/>
          <w:szCs w:val="27"/>
          <w:lang w:val="en-IN" w:eastAsia="en-IN"/>
        </w:rPr>
        <w:t>const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EMPTY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633859C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7A0070">
        <w:rPr>
          <w:rFonts w:ascii="Consolas" w:eastAsia="Times New Roman" w:hAnsi="Consolas" w:cs="Times New Roman"/>
          <w:color w:val="0F4A85"/>
          <w:sz w:val="27"/>
          <w:szCs w:val="27"/>
          <w:lang w:val="en-IN" w:eastAsia="en-IN"/>
        </w:rPr>
        <w:t>const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DELETE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096D48"/>
          <w:sz w:val="27"/>
          <w:szCs w:val="27"/>
          <w:lang w:val="en-IN" w:eastAsia="en-IN"/>
        </w:rPr>
        <w:t>2</w:t>
      </w:r>
      <w:r w:rsidRPr="007A0070">
        <w:rPr>
          <w:rFonts w:ascii="Consolas" w:eastAsia="Times New Roman" w:hAnsi="Consolas" w:cs="Times New Roman"/>
          <w:color w:val="292929"/>
          <w:sz w:val="27"/>
          <w:szCs w:val="27"/>
          <w:lang w:val="en-IN" w:eastAsia="en-IN"/>
        </w:rPr>
        <w:t>;</w:t>
      </w:r>
    </w:p>
    <w:p w14:paraId="03D8518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CBB762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0F4A85"/>
          <w:sz w:val="27"/>
          <w:szCs w:val="27"/>
          <w:lang w:val="en-IN" w:eastAsia="en-IN"/>
        </w:rPr>
        <w:lastRenderedPageBreak/>
        <w:t>class</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185E73"/>
          <w:sz w:val="27"/>
          <w:szCs w:val="27"/>
          <w:lang w:val="en-IN" w:eastAsia="en-IN"/>
        </w:rPr>
        <w:t>quad_prob</w:t>
      </w:r>
      <w:proofErr w:type="spellEnd"/>
    </w:p>
    <w:p w14:paraId="5EB0FAD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469475F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SIZE];</w:t>
      </w:r>
    </w:p>
    <w:p w14:paraId="487EF08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48DE5CC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159A5A8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D8F6F7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62B314B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return</w:t>
      </w:r>
      <w:r w:rsidRPr="007A0070">
        <w:rPr>
          <w:rFonts w:ascii="Consolas" w:eastAsia="Times New Roman" w:hAnsi="Consolas" w:cs="Times New Roman"/>
          <w:color w:val="292929"/>
          <w:sz w:val="27"/>
          <w:szCs w:val="27"/>
          <w:lang w:val="en-IN" w:eastAsia="en-IN"/>
        </w:rPr>
        <w:t xml:space="preserve"> index;</w:t>
      </w:r>
    </w:p>
    <w:p w14:paraId="0B2DD7E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8C1116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21C4D39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0F4A85"/>
          <w:sz w:val="27"/>
          <w:szCs w:val="27"/>
          <w:lang w:val="en-IN" w:eastAsia="en-IN"/>
        </w:rPr>
        <w:t>public:</w:t>
      </w:r>
    </w:p>
    <w:p w14:paraId="16F60C6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5E2CBC"/>
          <w:sz w:val="27"/>
          <w:szCs w:val="27"/>
          <w:lang w:val="en-IN" w:eastAsia="en-IN"/>
        </w:rPr>
        <w:t>quad_</w:t>
      </w:r>
      <w:proofErr w:type="gramStart"/>
      <w:r w:rsidRPr="007A0070">
        <w:rPr>
          <w:rFonts w:ascii="Consolas" w:eastAsia="Times New Roman" w:hAnsi="Consolas" w:cs="Times New Roman"/>
          <w:color w:val="5E2CBC"/>
          <w:sz w:val="27"/>
          <w:szCs w:val="27"/>
          <w:lang w:val="en-IN" w:eastAsia="en-IN"/>
        </w:rPr>
        <w:t>prob</w:t>
      </w:r>
      <w:proofErr w:type="spellEnd"/>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w:t>
      </w:r>
    </w:p>
    <w:p w14:paraId="7847201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BA5F2A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for</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0</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w:t>
      </w:r>
      <w:r w:rsidRPr="007A0070">
        <w:rPr>
          <w:rFonts w:ascii="Consolas" w:eastAsia="Times New Roman" w:hAnsi="Consolas" w:cs="Times New Roman"/>
          <w:color w:val="292929"/>
          <w:sz w:val="27"/>
          <w:szCs w:val="27"/>
          <w:lang w:val="en-IN" w:eastAsia="en-IN"/>
        </w:rPr>
        <w:t xml:space="preserve"> SIZE;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w:t>
      </w:r>
    </w:p>
    <w:p w14:paraId="085BFA9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BA8621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EMPTY;</w:t>
      </w:r>
    </w:p>
    <w:p w14:paraId="15C80F4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6FE16F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CC3E03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17D79B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display</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w:t>
      </w:r>
    </w:p>
    <w:p w14:paraId="15B261B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75C020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for</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0</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w:t>
      </w:r>
      <w:r w:rsidRPr="007A0070">
        <w:rPr>
          <w:rFonts w:ascii="Consolas" w:eastAsia="Times New Roman" w:hAnsi="Consolas" w:cs="Times New Roman"/>
          <w:color w:val="292929"/>
          <w:sz w:val="27"/>
          <w:szCs w:val="27"/>
          <w:lang w:val="en-IN" w:eastAsia="en-IN"/>
        </w:rPr>
        <w:t xml:space="preserve"> SIZE;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w:t>
      </w:r>
    </w:p>
    <w:p w14:paraId="1FC677C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BEDA77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EMPTY)</w:t>
      </w:r>
    </w:p>
    <w:p w14:paraId="073D82F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DD5898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"Empty"</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 "</w:t>
      </w:r>
      <w:r w:rsidRPr="007A0070">
        <w:rPr>
          <w:rFonts w:ascii="Consolas" w:eastAsia="Times New Roman" w:hAnsi="Consolas" w:cs="Times New Roman"/>
          <w:color w:val="292929"/>
          <w:sz w:val="27"/>
          <w:szCs w:val="27"/>
          <w:lang w:val="en-IN" w:eastAsia="en-IN"/>
        </w:rPr>
        <w:t>;</w:t>
      </w:r>
    </w:p>
    <w:p w14:paraId="640902E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8C197C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else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DELETE)</w:t>
      </w:r>
    </w:p>
    <w:p w14:paraId="45E9C10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39E374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"Deleted"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 "</w:t>
      </w:r>
      <w:r w:rsidRPr="007A0070">
        <w:rPr>
          <w:rFonts w:ascii="Consolas" w:eastAsia="Times New Roman" w:hAnsi="Consolas" w:cs="Times New Roman"/>
          <w:color w:val="292929"/>
          <w:sz w:val="27"/>
          <w:szCs w:val="27"/>
          <w:lang w:val="en-IN" w:eastAsia="en-IN"/>
        </w:rPr>
        <w:t>;</w:t>
      </w:r>
    </w:p>
    <w:p w14:paraId="57BB788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E0CD0A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else</w:t>
      </w:r>
    </w:p>
    <w:p w14:paraId="5CAD742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54ED69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 "</w:t>
      </w:r>
      <w:r w:rsidRPr="007A0070">
        <w:rPr>
          <w:rFonts w:ascii="Consolas" w:eastAsia="Times New Roman" w:hAnsi="Consolas" w:cs="Times New Roman"/>
          <w:color w:val="292929"/>
          <w:sz w:val="27"/>
          <w:szCs w:val="27"/>
          <w:lang w:val="en-IN" w:eastAsia="en-IN"/>
        </w:rPr>
        <w:t>;</w:t>
      </w:r>
    </w:p>
    <w:p w14:paraId="3C8A219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A37581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83AAFE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lastRenderedPageBreak/>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5E7B63C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EAF6C8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AE29F4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insert</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1306324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6FC3977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3D95DF7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(key);</w:t>
      </w:r>
    </w:p>
    <w:p w14:paraId="39AA6CD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index;</w:t>
      </w:r>
    </w:p>
    <w:p w14:paraId="5A1E25B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5199740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newindex</w:t>
      </w:r>
      <w:proofErr w:type="spellEnd"/>
      <w:proofErr w:type="gramStart"/>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proofErr w:type="gram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EMPTY </w:t>
      </w:r>
      <w:r w:rsidRPr="007A0070">
        <w:rPr>
          <w:rFonts w:ascii="Consolas" w:eastAsia="Times New Roman" w:hAnsi="Consolas" w:cs="Times New Roman"/>
          <w:color w:val="000000"/>
          <w:sz w:val="27"/>
          <w:szCs w:val="27"/>
          <w:lang w:val="en-IN" w:eastAsia="en-IN"/>
        </w:rPr>
        <w:t>and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DELETE)</w:t>
      </w:r>
    </w:p>
    <w:p w14:paraId="07054A9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10B947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644A8A1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AA17D7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"The table is full"</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4055F1A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return</w:t>
      </w:r>
      <w:r w:rsidRPr="007A0070">
        <w:rPr>
          <w:rFonts w:ascii="Consolas" w:eastAsia="Times New Roman" w:hAnsi="Consolas" w:cs="Times New Roman"/>
          <w:color w:val="292929"/>
          <w:sz w:val="27"/>
          <w:szCs w:val="27"/>
          <w:lang w:val="en-IN" w:eastAsia="en-IN"/>
        </w:rPr>
        <w:t>;</w:t>
      </w:r>
    </w:p>
    <w:p w14:paraId="3C25585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FBA909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3349D74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32D4CAA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w:t>
      </w:r>
    </w:p>
    <w:p w14:paraId="28707A2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E0A4D0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C3A0E3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w:t>
      </w:r>
    </w:p>
    <w:p w14:paraId="0A40137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736D08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CEBD71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del</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2EA8533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A8D638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6D30509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(key);</w:t>
      </w:r>
    </w:p>
    <w:p w14:paraId="7190982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index;</w:t>
      </w:r>
    </w:p>
    <w:p w14:paraId="532B092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350A30E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newindex</w:t>
      </w:r>
      <w:proofErr w:type="spellEnd"/>
      <w:proofErr w:type="gramStart"/>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proofErr w:type="gram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w:t>
      </w:r>
    </w:p>
    <w:p w14:paraId="6302AF5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90D508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0ED7468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3B969B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"Element not found"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2B19153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lastRenderedPageBreak/>
        <w:t xml:space="preserve">                </w:t>
      </w:r>
      <w:r w:rsidRPr="007A0070">
        <w:rPr>
          <w:rFonts w:ascii="Consolas" w:eastAsia="Times New Roman" w:hAnsi="Consolas" w:cs="Times New Roman"/>
          <w:color w:val="B5200D"/>
          <w:sz w:val="27"/>
          <w:szCs w:val="27"/>
          <w:lang w:val="en-IN" w:eastAsia="en-IN"/>
        </w:rPr>
        <w:t>return</w:t>
      </w:r>
      <w:r w:rsidRPr="007A0070">
        <w:rPr>
          <w:rFonts w:ascii="Consolas" w:eastAsia="Times New Roman" w:hAnsi="Consolas" w:cs="Times New Roman"/>
          <w:color w:val="292929"/>
          <w:sz w:val="27"/>
          <w:szCs w:val="27"/>
          <w:lang w:val="en-IN" w:eastAsia="en-IN"/>
        </w:rPr>
        <w:t>;</w:t>
      </w:r>
    </w:p>
    <w:p w14:paraId="7C502F3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B2FD5A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5233F2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143AA7D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w:t>
      </w:r>
    </w:p>
    <w:p w14:paraId="2944BEF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D5DD80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DELETE;</w:t>
      </w:r>
    </w:p>
    <w:p w14:paraId="2434578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70EECF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2A4F95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search</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6DFF9C3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218904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03637A0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(key);</w:t>
      </w:r>
    </w:p>
    <w:p w14:paraId="1A4CA1D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index;</w:t>
      </w:r>
    </w:p>
    <w:p w14:paraId="08EA141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71149C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newindex</w:t>
      </w:r>
      <w:proofErr w:type="spellEnd"/>
      <w:proofErr w:type="gramStart"/>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proofErr w:type="gram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w:t>
      </w:r>
    </w:p>
    <w:p w14:paraId="0D49095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5F811D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58D1C61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2A8C26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"Element not found"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1F3610A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return</w:t>
      </w:r>
      <w:r w:rsidRPr="007A0070">
        <w:rPr>
          <w:rFonts w:ascii="Consolas" w:eastAsia="Times New Roman" w:hAnsi="Consolas" w:cs="Times New Roman"/>
          <w:color w:val="292929"/>
          <w:sz w:val="27"/>
          <w:szCs w:val="27"/>
          <w:lang w:val="en-IN" w:eastAsia="en-IN"/>
        </w:rPr>
        <w:t>;</w:t>
      </w:r>
    </w:p>
    <w:p w14:paraId="7828C0F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E7F915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0EF830C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newindex</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6274A25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w:t>
      </w:r>
    </w:p>
    <w:p w14:paraId="2F844E6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1C08FC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"The element is found"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5357736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CF3B25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0C0D24E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F4E347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main</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w:t>
      </w:r>
    </w:p>
    <w:p w14:paraId="2640BFE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1D0F041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exit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641DCEC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choice, value;</w:t>
      </w:r>
    </w:p>
    <w:p w14:paraId="6691DCD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04D2015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quad_prob</w:t>
      </w:r>
      <w:proofErr w:type="spellEnd"/>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qp</w:t>
      </w:r>
      <w:proofErr w:type="spellEnd"/>
      <w:r w:rsidRPr="007A0070">
        <w:rPr>
          <w:rFonts w:ascii="Consolas" w:eastAsia="Times New Roman" w:hAnsi="Consolas" w:cs="Times New Roman"/>
          <w:color w:val="292929"/>
          <w:sz w:val="27"/>
          <w:szCs w:val="27"/>
          <w:lang w:val="en-IN" w:eastAsia="en-IN"/>
        </w:rPr>
        <w:t>;</w:t>
      </w:r>
    </w:p>
    <w:p w14:paraId="078958C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3B1F36F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 xml:space="preserve"> (exit)</w:t>
      </w:r>
    </w:p>
    <w:p w14:paraId="378C5A7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E76DAE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"1. Insert</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2. Delete</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3. Search</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4. Display</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5. Exit"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50B788D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2C093BD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choice;</w:t>
      </w:r>
    </w:p>
    <w:p w14:paraId="794915C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03D60E8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switch</w:t>
      </w:r>
      <w:r w:rsidRPr="007A0070">
        <w:rPr>
          <w:rFonts w:ascii="Consolas" w:eastAsia="Times New Roman" w:hAnsi="Consolas" w:cs="Times New Roman"/>
          <w:color w:val="292929"/>
          <w:sz w:val="27"/>
          <w:szCs w:val="27"/>
          <w:lang w:val="en-IN" w:eastAsia="en-IN"/>
        </w:rPr>
        <w:t xml:space="preserve"> (choice)</w:t>
      </w:r>
    </w:p>
    <w:p w14:paraId="45F7F53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487CE5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7904E89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4C5C50D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"Enter the value"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0C95E30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value;</w:t>
      </w:r>
    </w:p>
    <w:p w14:paraId="6D327F3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proofErr w:type="gramStart"/>
      <w:r w:rsidRPr="007A0070">
        <w:rPr>
          <w:rFonts w:ascii="Consolas" w:eastAsia="Times New Roman" w:hAnsi="Consolas" w:cs="Times New Roman"/>
          <w:color w:val="001080"/>
          <w:sz w:val="27"/>
          <w:szCs w:val="27"/>
          <w:lang w:val="en-IN" w:eastAsia="en-IN"/>
        </w:rPr>
        <w:t>qp</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insert</w:t>
      </w:r>
      <w:proofErr w:type="spellEnd"/>
      <w:proofErr w:type="gramEnd"/>
      <w:r w:rsidRPr="007A0070">
        <w:rPr>
          <w:rFonts w:ascii="Consolas" w:eastAsia="Times New Roman" w:hAnsi="Consolas" w:cs="Times New Roman"/>
          <w:color w:val="292929"/>
          <w:sz w:val="27"/>
          <w:szCs w:val="27"/>
          <w:lang w:val="en-IN" w:eastAsia="en-IN"/>
        </w:rPr>
        <w:t>(value);</w:t>
      </w:r>
    </w:p>
    <w:p w14:paraId="454769B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5FAFCB1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2</w:t>
      </w:r>
      <w:r w:rsidRPr="007A0070">
        <w:rPr>
          <w:rFonts w:ascii="Consolas" w:eastAsia="Times New Roman" w:hAnsi="Consolas" w:cs="Times New Roman"/>
          <w:color w:val="292929"/>
          <w:sz w:val="27"/>
          <w:szCs w:val="27"/>
          <w:lang w:val="en-IN" w:eastAsia="en-IN"/>
        </w:rPr>
        <w:t>):</w:t>
      </w:r>
    </w:p>
    <w:p w14:paraId="760E952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"Enter the element to delete"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287DFA8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value;</w:t>
      </w:r>
    </w:p>
    <w:p w14:paraId="0400C76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01080"/>
          <w:sz w:val="27"/>
          <w:szCs w:val="27"/>
          <w:lang w:val="en-IN" w:eastAsia="en-IN"/>
        </w:rPr>
        <w:t>qp</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del</w:t>
      </w:r>
      <w:proofErr w:type="spellEnd"/>
      <w:r w:rsidRPr="007A0070">
        <w:rPr>
          <w:rFonts w:ascii="Consolas" w:eastAsia="Times New Roman" w:hAnsi="Consolas" w:cs="Times New Roman"/>
          <w:color w:val="292929"/>
          <w:sz w:val="27"/>
          <w:szCs w:val="27"/>
          <w:lang w:val="en-IN" w:eastAsia="en-IN"/>
        </w:rPr>
        <w:t>(value);</w:t>
      </w:r>
    </w:p>
    <w:p w14:paraId="2CEEF41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6616F43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3</w:t>
      </w:r>
      <w:r w:rsidRPr="007A0070">
        <w:rPr>
          <w:rFonts w:ascii="Consolas" w:eastAsia="Times New Roman" w:hAnsi="Consolas" w:cs="Times New Roman"/>
          <w:color w:val="292929"/>
          <w:sz w:val="27"/>
          <w:szCs w:val="27"/>
          <w:lang w:val="en-IN" w:eastAsia="en-IN"/>
        </w:rPr>
        <w:t>):</w:t>
      </w:r>
    </w:p>
    <w:p w14:paraId="19A4B8D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"Enter the element to search"</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5F54643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value;</w:t>
      </w:r>
    </w:p>
    <w:p w14:paraId="4395E78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proofErr w:type="gramStart"/>
      <w:r w:rsidRPr="007A0070">
        <w:rPr>
          <w:rFonts w:ascii="Consolas" w:eastAsia="Times New Roman" w:hAnsi="Consolas" w:cs="Times New Roman"/>
          <w:color w:val="001080"/>
          <w:sz w:val="27"/>
          <w:szCs w:val="27"/>
          <w:lang w:val="en-IN" w:eastAsia="en-IN"/>
        </w:rPr>
        <w:t>qp</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search</w:t>
      </w:r>
      <w:proofErr w:type="spellEnd"/>
      <w:proofErr w:type="gramEnd"/>
      <w:r w:rsidRPr="007A0070">
        <w:rPr>
          <w:rFonts w:ascii="Consolas" w:eastAsia="Times New Roman" w:hAnsi="Consolas" w:cs="Times New Roman"/>
          <w:color w:val="292929"/>
          <w:sz w:val="27"/>
          <w:szCs w:val="27"/>
          <w:lang w:val="en-IN" w:eastAsia="en-IN"/>
        </w:rPr>
        <w:t>(value);</w:t>
      </w:r>
    </w:p>
    <w:p w14:paraId="68DFF37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728B283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4</w:t>
      </w:r>
      <w:r w:rsidRPr="007A0070">
        <w:rPr>
          <w:rFonts w:ascii="Consolas" w:eastAsia="Times New Roman" w:hAnsi="Consolas" w:cs="Times New Roman"/>
          <w:color w:val="292929"/>
          <w:sz w:val="27"/>
          <w:szCs w:val="27"/>
          <w:lang w:val="en-IN" w:eastAsia="en-IN"/>
        </w:rPr>
        <w:t>):</w:t>
      </w:r>
    </w:p>
    <w:p w14:paraId="5F93A57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3E3FC96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proofErr w:type="gramStart"/>
      <w:r w:rsidRPr="007A0070">
        <w:rPr>
          <w:rFonts w:ascii="Consolas" w:eastAsia="Times New Roman" w:hAnsi="Consolas" w:cs="Times New Roman"/>
          <w:color w:val="001080"/>
          <w:sz w:val="27"/>
          <w:szCs w:val="27"/>
          <w:lang w:val="en-IN" w:eastAsia="en-IN"/>
        </w:rPr>
        <w:t>qp</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display</w:t>
      </w:r>
      <w:proofErr w:type="spellEnd"/>
      <w:proofErr w:type="gramEnd"/>
      <w:r w:rsidRPr="007A0070">
        <w:rPr>
          <w:rFonts w:ascii="Consolas" w:eastAsia="Times New Roman" w:hAnsi="Consolas" w:cs="Times New Roman"/>
          <w:color w:val="292929"/>
          <w:sz w:val="27"/>
          <w:szCs w:val="27"/>
          <w:lang w:val="en-IN" w:eastAsia="en-IN"/>
        </w:rPr>
        <w:t>();</w:t>
      </w:r>
    </w:p>
    <w:p w14:paraId="301F5CD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3E38D8A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96D48"/>
          <w:sz w:val="27"/>
          <w:szCs w:val="27"/>
          <w:lang w:val="en-IN" w:eastAsia="en-IN"/>
        </w:rPr>
        <w:t>5</w:t>
      </w:r>
      <w:r w:rsidRPr="007A0070">
        <w:rPr>
          <w:rFonts w:ascii="Consolas" w:eastAsia="Times New Roman" w:hAnsi="Consolas" w:cs="Times New Roman"/>
          <w:color w:val="292929"/>
          <w:sz w:val="27"/>
          <w:szCs w:val="27"/>
          <w:lang w:val="en-IN" w:eastAsia="en-IN"/>
        </w:rPr>
        <w:t>):</w:t>
      </w:r>
    </w:p>
    <w:p w14:paraId="25DC5BE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exit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0</w:t>
      </w:r>
      <w:r w:rsidRPr="007A0070">
        <w:rPr>
          <w:rFonts w:ascii="Consolas" w:eastAsia="Times New Roman" w:hAnsi="Consolas" w:cs="Times New Roman"/>
          <w:color w:val="292929"/>
          <w:sz w:val="27"/>
          <w:szCs w:val="27"/>
          <w:lang w:val="en-IN" w:eastAsia="en-IN"/>
        </w:rPr>
        <w:t>;</w:t>
      </w:r>
    </w:p>
    <w:p w14:paraId="11BD9F1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28CA20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649ED80F" w14:textId="429272BF" w:rsid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0748D405" w14:textId="0FFA7400" w:rsid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B91B6A7" w14:textId="2EA4B6AC"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3.</w:t>
      </w:r>
      <w:r w:rsidRPr="007A0070">
        <w:rPr>
          <w:rFonts w:ascii="Times New Roman" w:eastAsia="Times New Roman" w:hAnsi="Times New Roman" w:cs="Times New Roman"/>
          <w:sz w:val="24"/>
          <w:szCs w:val="24"/>
          <w:lang w:val="en-IN" w:eastAsia="en-IN"/>
        </w:rPr>
        <w:t>Write a separate C++ menu-driven program to implement Hash ADT with Separate Chaining. Maintain proper boundary conditions and follow good coding practices. The Hash ADT has the following operations,</w:t>
      </w:r>
    </w:p>
    <w:p w14:paraId="50190FE4" w14:textId="77777777" w:rsidR="007A0070" w:rsidRPr="007A0070" w:rsidRDefault="007A0070" w:rsidP="007A0070">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Insert</w:t>
      </w:r>
    </w:p>
    <w:p w14:paraId="6C8374F8" w14:textId="77777777" w:rsidR="007A0070" w:rsidRPr="007A0070" w:rsidRDefault="007A0070" w:rsidP="007A0070">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Delete</w:t>
      </w:r>
    </w:p>
    <w:p w14:paraId="0A2B3174" w14:textId="77777777" w:rsidR="007A0070" w:rsidRPr="007A0070" w:rsidRDefault="007A0070" w:rsidP="007A0070">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Search</w:t>
      </w:r>
    </w:p>
    <w:p w14:paraId="3614DD39" w14:textId="77777777" w:rsidR="007A0070" w:rsidRPr="007A0070" w:rsidRDefault="007A0070" w:rsidP="007A0070">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Display</w:t>
      </w:r>
    </w:p>
    <w:p w14:paraId="5977A261" w14:textId="77777777" w:rsidR="007A0070" w:rsidRPr="007A0070" w:rsidRDefault="007A0070" w:rsidP="007A0070">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sz w:val="24"/>
          <w:szCs w:val="24"/>
          <w:lang w:val="en-IN" w:eastAsia="en-IN"/>
        </w:rPr>
        <w:t>Exit</w:t>
      </w:r>
    </w:p>
    <w:p w14:paraId="1640CF9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2553FB03" w14:textId="77777777" w:rsidR="007A0070" w:rsidRPr="00CA3606" w:rsidRDefault="007A0070" w:rsidP="007A0070">
      <w:pPr>
        <w:pStyle w:val="Heading2"/>
        <w:rPr>
          <w:color w:val="000000" w:themeColor="text1"/>
        </w:rPr>
      </w:pPr>
      <w:r w:rsidRPr="00CA3606">
        <w:rPr>
          <w:color w:val="000000" w:themeColor="text1"/>
        </w:rPr>
        <w:t>Aim:</w:t>
      </w:r>
    </w:p>
    <w:p w14:paraId="21D16634" w14:textId="3ABA6556" w:rsidR="007A0070" w:rsidRPr="00CA3606" w:rsidRDefault="007A0070" w:rsidP="007A0070">
      <w:pPr>
        <w:rPr>
          <w:color w:val="000000" w:themeColor="text1"/>
        </w:rPr>
      </w:pPr>
      <w:r>
        <w:t xml:space="preserve">Write a separate C++ menu-driven program to implement Hash ADT using </w:t>
      </w:r>
      <w:r>
        <w:rPr>
          <w:rStyle w:val="Strong"/>
        </w:rPr>
        <w:t>Separate Chaining</w:t>
      </w:r>
      <w:r>
        <w:t>. Maintain proper boundary conditions and follow good coding practices</w:t>
      </w:r>
    </w:p>
    <w:p w14:paraId="794A90A2" w14:textId="77777777" w:rsidR="007A0070" w:rsidRPr="00CA3606" w:rsidRDefault="007A0070" w:rsidP="007A0070">
      <w:pPr>
        <w:pStyle w:val="Heading2"/>
        <w:rPr>
          <w:color w:val="000000" w:themeColor="text1"/>
        </w:rPr>
      </w:pPr>
      <w:r w:rsidRPr="00CA3606">
        <w:rPr>
          <w:color w:val="000000" w:themeColor="text1"/>
        </w:rPr>
        <w:t>Algorithms:</w:t>
      </w:r>
    </w:p>
    <w:p w14:paraId="6C8B3466"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b/>
          <w:bCs/>
          <w:sz w:val="24"/>
          <w:szCs w:val="24"/>
          <w:lang w:val="en-IN" w:eastAsia="en-IN"/>
        </w:rPr>
        <w:t>Insert(key):</w:t>
      </w:r>
      <w:r w:rsidRPr="007A0070">
        <w:rPr>
          <w:rFonts w:ascii="Times New Roman" w:eastAsia="Times New Roman" w:hAnsi="Times New Roman" w:cs="Times New Roman"/>
          <w:sz w:val="24"/>
          <w:szCs w:val="24"/>
          <w:lang w:val="en-IN" w:eastAsia="en-IN"/>
        </w:rPr>
        <w:br/>
        <w:t>index → key % size</w:t>
      </w:r>
      <w:r w:rsidRPr="007A0070">
        <w:rPr>
          <w:rFonts w:ascii="Times New Roman" w:eastAsia="Times New Roman" w:hAnsi="Times New Roman" w:cs="Times New Roman"/>
          <w:sz w:val="24"/>
          <w:szCs w:val="24"/>
          <w:lang w:val="en-IN" w:eastAsia="en-IN"/>
        </w:rPr>
        <w:br/>
        <w:t>append key to chain at table[index]</w:t>
      </w:r>
    </w:p>
    <w:p w14:paraId="336620E5" w14:textId="77777777" w:rsidR="007A0070" w:rsidRPr="007A0070" w:rsidRDefault="00570038" w:rsidP="007A007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42F2481">
          <v:rect id="_x0000_i1028" style="width:0;height:1.5pt" o:hralign="center" o:hrstd="t" o:hr="t" fillcolor="#a0a0a0" stroked="f"/>
        </w:pict>
      </w:r>
    </w:p>
    <w:p w14:paraId="7008C422"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b/>
          <w:bCs/>
          <w:sz w:val="24"/>
          <w:szCs w:val="24"/>
          <w:lang w:val="en-IN" w:eastAsia="en-IN"/>
        </w:rPr>
        <w:t>Delete(key):</w:t>
      </w:r>
      <w:r w:rsidRPr="007A0070">
        <w:rPr>
          <w:rFonts w:ascii="Times New Roman" w:eastAsia="Times New Roman" w:hAnsi="Times New Roman" w:cs="Times New Roman"/>
          <w:sz w:val="24"/>
          <w:szCs w:val="24"/>
          <w:lang w:val="en-IN" w:eastAsia="en-IN"/>
        </w:rPr>
        <w:br/>
        <w:t>index → key % size</w:t>
      </w:r>
      <w:r w:rsidRPr="007A0070">
        <w:rPr>
          <w:rFonts w:ascii="Times New Roman" w:eastAsia="Times New Roman" w:hAnsi="Times New Roman" w:cs="Times New Roman"/>
          <w:sz w:val="24"/>
          <w:szCs w:val="24"/>
          <w:lang w:val="en-IN" w:eastAsia="en-IN"/>
        </w:rPr>
        <w:br/>
        <w:t>search for key in chain at table[index]</w:t>
      </w:r>
      <w:r w:rsidRPr="007A0070">
        <w:rPr>
          <w:rFonts w:ascii="Times New Roman" w:eastAsia="Times New Roman" w:hAnsi="Times New Roman" w:cs="Times New Roman"/>
          <w:sz w:val="24"/>
          <w:szCs w:val="24"/>
          <w:lang w:val="en-IN" w:eastAsia="en-IN"/>
        </w:rPr>
        <w:br/>
        <w:t>if found → delete key from chain</w:t>
      </w:r>
    </w:p>
    <w:p w14:paraId="1B594F7B" w14:textId="77777777" w:rsidR="007A0070" w:rsidRPr="007A0070" w:rsidRDefault="00570038" w:rsidP="007A007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F981C31">
          <v:rect id="_x0000_i1029" style="width:0;height:1.5pt" o:hralign="center" o:hrstd="t" o:hr="t" fillcolor="#a0a0a0" stroked="f"/>
        </w:pict>
      </w:r>
    </w:p>
    <w:p w14:paraId="4C4AD05D"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r w:rsidRPr="007A0070">
        <w:rPr>
          <w:rFonts w:ascii="Times New Roman" w:eastAsia="Times New Roman" w:hAnsi="Times New Roman" w:cs="Times New Roman"/>
          <w:b/>
          <w:bCs/>
          <w:sz w:val="24"/>
          <w:szCs w:val="24"/>
          <w:lang w:val="en-IN" w:eastAsia="en-IN"/>
        </w:rPr>
        <w:t>Search(key):</w:t>
      </w:r>
      <w:r w:rsidRPr="007A0070">
        <w:rPr>
          <w:rFonts w:ascii="Times New Roman" w:eastAsia="Times New Roman" w:hAnsi="Times New Roman" w:cs="Times New Roman"/>
          <w:sz w:val="24"/>
          <w:szCs w:val="24"/>
          <w:lang w:val="en-IN" w:eastAsia="en-IN"/>
        </w:rPr>
        <w:br/>
        <w:t>index → key % size</w:t>
      </w:r>
      <w:r w:rsidRPr="007A0070">
        <w:rPr>
          <w:rFonts w:ascii="Times New Roman" w:eastAsia="Times New Roman" w:hAnsi="Times New Roman" w:cs="Times New Roman"/>
          <w:sz w:val="24"/>
          <w:szCs w:val="24"/>
          <w:lang w:val="en-IN" w:eastAsia="en-IN"/>
        </w:rPr>
        <w:br/>
        <w:t>search for key in chain at table[index]</w:t>
      </w:r>
      <w:r w:rsidRPr="007A0070">
        <w:rPr>
          <w:rFonts w:ascii="Times New Roman" w:eastAsia="Times New Roman" w:hAnsi="Times New Roman" w:cs="Times New Roman"/>
          <w:sz w:val="24"/>
          <w:szCs w:val="24"/>
          <w:lang w:val="en-IN" w:eastAsia="en-IN"/>
        </w:rPr>
        <w:br/>
        <w:t>if found → return true</w:t>
      </w:r>
      <w:r w:rsidRPr="007A0070">
        <w:rPr>
          <w:rFonts w:ascii="Times New Roman" w:eastAsia="Times New Roman" w:hAnsi="Times New Roman" w:cs="Times New Roman"/>
          <w:sz w:val="24"/>
          <w:szCs w:val="24"/>
          <w:lang w:val="en-IN" w:eastAsia="en-IN"/>
        </w:rPr>
        <w:br/>
        <w:t>else → return false</w:t>
      </w:r>
    </w:p>
    <w:p w14:paraId="6D285FD7" w14:textId="77777777" w:rsidR="007A0070" w:rsidRPr="007A0070" w:rsidRDefault="00570038" w:rsidP="007A007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97E478A">
          <v:rect id="_x0000_i1030" style="width:0;height:1.5pt" o:hralign="center" o:hrstd="t" o:hr="t" fillcolor="#a0a0a0" stroked="f"/>
        </w:pict>
      </w:r>
    </w:p>
    <w:p w14:paraId="40F1B610" w14:textId="77777777" w:rsidR="007A0070" w:rsidRPr="007A0070" w:rsidRDefault="007A0070" w:rsidP="007A0070">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7A0070">
        <w:rPr>
          <w:rFonts w:ascii="Times New Roman" w:eastAsia="Times New Roman" w:hAnsi="Times New Roman" w:cs="Times New Roman"/>
          <w:b/>
          <w:bCs/>
          <w:sz w:val="24"/>
          <w:szCs w:val="24"/>
          <w:lang w:val="en-IN" w:eastAsia="en-IN"/>
        </w:rPr>
        <w:t>Display(</w:t>
      </w:r>
      <w:proofErr w:type="gramEnd"/>
      <w:r w:rsidRPr="007A0070">
        <w:rPr>
          <w:rFonts w:ascii="Times New Roman" w:eastAsia="Times New Roman" w:hAnsi="Times New Roman" w:cs="Times New Roman"/>
          <w:b/>
          <w:bCs/>
          <w:sz w:val="24"/>
          <w:szCs w:val="24"/>
          <w:lang w:val="en-IN" w:eastAsia="en-IN"/>
        </w:rPr>
        <w:t>):</w:t>
      </w:r>
      <w:r w:rsidRPr="007A0070">
        <w:rPr>
          <w:rFonts w:ascii="Times New Roman" w:eastAsia="Times New Roman" w:hAnsi="Times New Roman" w:cs="Times New Roman"/>
          <w:sz w:val="24"/>
          <w:szCs w:val="24"/>
          <w:lang w:val="en-IN" w:eastAsia="en-IN"/>
        </w:rPr>
        <w:br/>
        <w:t xml:space="preserve">for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 0 to size - 1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 xml:space="preserve">print "Index </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xml:space="preserve"> →"</w:t>
      </w:r>
      <w:r w:rsidRPr="007A0070">
        <w:rPr>
          <w:rFonts w:ascii="Times New Roman" w:eastAsia="Times New Roman" w:hAnsi="Times New Roman" w:cs="Times New Roman"/>
          <w:sz w:val="24"/>
          <w:szCs w:val="24"/>
          <w:lang w:val="en-IN" w:eastAsia="en-IN"/>
        </w:rPr>
        <w:br/>
      </w:r>
      <w:r w:rsidRPr="007A0070">
        <w:rPr>
          <w:rFonts w:ascii="Times New Roman" w:eastAsia="Times New Roman" w:hAnsi="Times New Roman" w:cs="Times New Roman"/>
          <w:sz w:val="24"/>
          <w:szCs w:val="24"/>
          <w:lang w:val="en-IN" w:eastAsia="en-IN"/>
        </w:rPr>
        <w:t> </w:t>
      </w:r>
      <w:r w:rsidRPr="007A0070">
        <w:rPr>
          <w:rFonts w:ascii="Times New Roman" w:eastAsia="Times New Roman" w:hAnsi="Times New Roman" w:cs="Times New Roman"/>
          <w:sz w:val="24"/>
          <w:szCs w:val="24"/>
          <w:lang w:val="en-IN" w:eastAsia="en-IN"/>
        </w:rPr>
        <w:t>for each element in chain at table[</w:t>
      </w:r>
      <w:proofErr w:type="spellStart"/>
      <w:r w:rsidRPr="007A0070">
        <w:rPr>
          <w:rFonts w:ascii="Times New Roman" w:eastAsia="Times New Roman" w:hAnsi="Times New Roman" w:cs="Times New Roman"/>
          <w:sz w:val="24"/>
          <w:szCs w:val="24"/>
          <w:lang w:val="en-IN" w:eastAsia="en-IN"/>
        </w:rPr>
        <w:t>i</w:t>
      </w:r>
      <w:proofErr w:type="spellEnd"/>
      <w:r w:rsidRPr="007A0070">
        <w:rPr>
          <w:rFonts w:ascii="Times New Roman" w:eastAsia="Times New Roman" w:hAnsi="Times New Roman" w:cs="Times New Roman"/>
          <w:sz w:val="24"/>
          <w:szCs w:val="24"/>
          <w:lang w:val="en-IN" w:eastAsia="en-IN"/>
        </w:rPr>
        <w:t>] → print element</w:t>
      </w:r>
    </w:p>
    <w:p w14:paraId="4E6A25E6" w14:textId="77777777" w:rsidR="007A0070" w:rsidRPr="00CA3606" w:rsidRDefault="007A0070" w:rsidP="007A0070">
      <w:pPr>
        <w:rPr>
          <w:color w:val="000000" w:themeColor="text1"/>
        </w:rPr>
      </w:pPr>
    </w:p>
    <w:p w14:paraId="593CBD99" w14:textId="77777777" w:rsidR="007A0070" w:rsidRPr="00CA3606" w:rsidRDefault="007A0070" w:rsidP="007A0070">
      <w:pPr>
        <w:pStyle w:val="Heading2"/>
        <w:rPr>
          <w:color w:val="000000" w:themeColor="text1"/>
        </w:rPr>
      </w:pPr>
      <w:r w:rsidRPr="00CA3606">
        <w:rPr>
          <w:color w:val="000000" w:themeColor="text1"/>
        </w:rPr>
        <w:lastRenderedPageBreak/>
        <w:t>Code:</w:t>
      </w:r>
    </w:p>
    <w:p w14:paraId="52D10F3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B5200D"/>
          <w:sz w:val="27"/>
          <w:szCs w:val="27"/>
          <w:lang w:val="en-IN" w:eastAsia="en-IN"/>
        </w:rPr>
        <w:t>#include</w:t>
      </w:r>
      <w:r w:rsidRPr="007A0070">
        <w:rPr>
          <w:rFonts w:ascii="Consolas" w:eastAsia="Times New Roman" w:hAnsi="Consolas" w:cs="Times New Roman"/>
          <w:color w:val="0F4A85"/>
          <w:sz w:val="27"/>
          <w:szCs w:val="27"/>
          <w:lang w:val="en-IN" w:eastAsia="en-IN"/>
        </w:rPr>
        <w:t xml:space="preserve"> &lt;iostream&gt;</w:t>
      </w:r>
    </w:p>
    <w:p w14:paraId="3941916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2374609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B5200D"/>
          <w:sz w:val="27"/>
          <w:szCs w:val="27"/>
          <w:lang w:val="en-IN" w:eastAsia="en-IN"/>
        </w:rPr>
        <w:t>using</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namespace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185E73"/>
          <w:sz w:val="27"/>
          <w:szCs w:val="27"/>
          <w:lang w:val="en-IN" w:eastAsia="en-IN"/>
        </w:rPr>
        <w:t>std</w:t>
      </w:r>
      <w:r w:rsidRPr="007A0070">
        <w:rPr>
          <w:rFonts w:ascii="Consolas" w:eastAsia="Times New Roman" w:hAnsi="Consolas" w:cs="Times New Roman"/>
          <w:color w:val="292929"/>
          <w:sz w:val="27"/>
          <w:szCs w:val="27"/>
          <w:lang w:val="en-IN" w:eastAsia="en-IN"/>
        </w:rPr>
        <w:t>;</w:t>
      </w:r>
    </w:p>
    <w:p w14:paraId="42A9FC2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0E3A938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7A0070">
        <w:rPr>
          <w:rFonts w:ascii="Consolas" w:eastAsia="Times New Roman" w:hAnsi="Consolas" w:cs="Times New Roman"/>
          <w:color w:val="0F4A85"/>
          <w:sz w:val="27"/>
          <w:szCs w:val="27"/>
          <w:lang w:val="en-IN" w:eastAsia="en-IN"/>
        </w:rPr>
        <w:t>const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SIZE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10</w:t>
      </w:r>
      <w:r w:rsidRPr="007A0070">
        <w:rPr>
          <w:rFonts w:ascii="Consolas" w:eastAsia="Times New Roman" w:hAnsi="Consolas" w:cs="Times New Roman"/>
          <w:color w:val="292929"/>
          <w:sz w:val="27"/>
          <w:szCs w:val="27"/>
          <w:lang w:val="en-IN" w:eastAsia="en-IN"/>
        </w:rPr>
        <w:t>;</w:t>
      </w:r>
    </w:p>
    <w:p w14:paraId="783B2A9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7A0070">
        <w:rPr>
          <w:rFonts w:ascii="Consolas" w:eastAsia="Times New Roman" w:hAnsi="Consolas" w:cs="Times New Roman"/>
          <w:color w:val="0F4A85"/>
          <w:sz w:val="27"/>
          <w:szCs w:val="27"/>
          <w:lang w:val="en-IN" w:eastAsia="en-IN"/>
        </w:rPr>
        <w:t>const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EMPTY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10DEB13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roofErr w:type="spellStart"/>
      <w:r w:rsidRPr="007A0070">
        <w:rPr>
          <w:rFonts w:ascii="Consolas" w:eastAsia="Times New Roman" w:hAnsi="Consolas" w:cs="Times New Roman"/>
          <w:color w:val="0F4A85"/>
          <w:sz w:val="27"/>
          <w:szCs w:val="27"/>
          <w:lang w:val="en-IN" w:eastAsia="en-IN"/>
        </w:rPr>
        <w:t>const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DELETE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096D48"/>
          <w:sz w:val="27"/>
          <w:szCs w:val="27"/>
          <w:lang w:val="en-IN" w:eastAsia="en-IN"/>
        </w:rPr>
        <w:t>2</w:t>
      </w:r>
      <w:r w:rsidRPr="007A0070">
        <w:rPr>
          <w:rFonts w:ascii="Consolas" w:eastAsia="Times New Roman" w:hAnsi="Consolas" w:cs="Times New Roman"/>
          <w:color w:val="292929"/>
          <w:sz w:val="27"/>
          <w:szCs w:val="27"/>
          <w:lang w:val="en-IN" w:eastAsia="en-IN"/>
        </w:rPr>
        <w:t>;</w:t>
      </w:r>
    </w:p>
    <w:p w14:paraId="4A40447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E908F9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0F4A85"/>
          <w:sz w:val="27"/>
          <w:szCs w:val="27"/>
          <w:lang w:val="en-IN" w:eastAsia="en-IN"/>
        </w:rPr>
        <w:t>class</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185E73"/>
          <w:sz w:val="27"/>
          <w:szCs w:val="27"/>
          <w:lang w:val="en-IN" w:eastAsia="en-IN"/>
        </w:rPr>
        <w:t>sep_chain</w:t>
      </w:r>
      <w:proofErr w:type="spellEnd"/>
    </w:p>
    <w:p w14:paraId="2AE2147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3E38B77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struct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185E73"/>
          <w:sz w:val="27"/>
          <w:szCs w:val="27"/>
          <w:lang w:val="en-IN" w:eastAsia="en-IN"/>
        </w:rPr>
        <w:t>node</w:t>
      </w:r>
    </w:p>
    <w:p w14:paraId="20E2D84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98ED36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data;</w:t>
      </w:r>
    </w:p>
    <w:p w14:paraId="37522E6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node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next;</w:t>
      </w:r>
    </w:p>
    <w:p w14:paraId="66CB008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head;</w:t>
      </w:r>
    </w:p>
    <w:p w14:paraId="14E0367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7895B9D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node </w:t>
      </w:r>
      <w:r w:rsidRPr="007A0070">
        <w:rPr>
          <w:rFonts w:ascii="Consolas" w:eastAsia="Times New Roman" w:hAnsi="Consolas" w:cs="Times New Roman"/>
          <w:color w:val="000000"/>
          <w:sz w:val="27"/>
          <w:szCs w:val="27"/>
          <w:lang w:val="en-IN" w:eastAsia="en-IN"/>
        </w:rPr>
        <w:t>*</w:t>
      </w:r>
      <w:proofErr w:type="gramStart"/>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SIZE];</w:t>
      </w:r>
    </w:p>
    <w:p w14:paraId="23071B5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62B08EE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A680E6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SIZE;</w:t>
      </w:r>
    </w:p>
    <w:p w14:paraId="74FCC23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return</w:t>
      </w:r>
      <w:r w:rsidRPr="007A0070">
        <w:rPr>
          <w:rFonts w:ascii="Consolas" w:eastAsia="Times New Roman" w:hAnsi="Consolas" w:cs="Times New Roman"/>
          <w:color w:val="292929"/>
          <w:sz w:val="27"/>
          <w:szCs w:val="27"/>
          <w:lang w:val="en-IN" w:eastAsia="en-IN"/>
        </w:rPr>
        <w:t xml:space="preserve"> index;</w:t>
      </w:r>
    </w:p>
    <w:p w14:paraId="1FB347B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BD3170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2C26BEA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0F4A85"/>
          <w:sz w:val="27"/>
          <w:szCs w:val="27"/>
          <w:lang w:val="en-IN" w:eastAsia="en-IN"/>
        </w:rPr>
        <w:t>public:</w:t>
      </w:r>
    </w:p>
    <w:p w14:paraId="656C1FF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5E2CBC"/>
          <w:sz w:val="27"/>
          <w:szCs w:val="27"/>
          <w:lang w:val="en-IN" w:eastAsia="en-IN"/>
        </w:rPr>
        <w:t>sep_</w:t>
      </w:r>
      <w:proofErr w:type="gramStart"/>
      <w:r w:rsidRPr="007A0070">
        <w:rPr>
          <w:rFonts w:ascii="Consolas" w:eastAsia="Times New Roman" w:hAnsi="Consolas" w:cs="Times New Roman"/>
          <w:color w:val="5E2CBC"/>
          <w:sz w:val="27"/>
          <w:szCs w:val="27"/>
          <w:lang w:val="en-IN" w:eastAsia="en-IN"/>
        </w:rPr>
        <w:t>chain</w:t>
      </w:r>
      <w:proofErr w:type="spellEnd"/>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w:t>
      </w:r>
    </w:p>
    <w:p w14:paraId="0012719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E9D60A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for</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0</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w:t>
      </w:r>
      <w:r w:rsidRPr="007A0070">
        <w:rPr>
          <w:rFonts w:ascii="Consolas" w:eastAsia="Times New Roman" w:hAnsi="Consolas" w:cs="Times New Roman"/>
          <w:color w:val="292929"/>
          <w:sz w:val="27"/>
          <w:szCs w:val="27"/>
          <w:lang w:val="en-IN" w:eastAsia="en-IN"/>
        </w:rPr>
        <w:t xml:space="preserve"> SIZE;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w:t>
      </w:r>
    </w:p>
    <w:p w14:paraId="569312C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634572A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7A4B65B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98B59B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1FE32D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7FF0A4F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display</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w:t>
      </w:r>
    </w:p>
    <w:p w14:paraId="4DF5692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AD0CE4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lastRenderedPageBreak/>
        <w:t xml:space="preserve">        node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temp;</w:t>
      </w:r>
    </w:p>
    <w:p w14:paraId="17860EA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for</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0</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w:t>
      </w:r>
      <w:r w:rsidRPr="007A0070">
        <w:rPr>
          <w:rFonts w:ascii="Consolas" w:eastAsia="Times New Roman" w:hAnsi="Consolas" w:cs="Times New Roman"/>
          <w:color w:val="292929"/>
          <w:sz w:val="27"/>
          <w:szCs w:val="27"/>
          <w:lang w:val="en-IN" w:eastAsia="en-IN"/>
        </w:rPr>
        <w:t xml:space="preserve"> SIZE; </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w:t>
      </w:r>
    </w:p>
    <w:p w14:paraId="0CEBD6A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E95DBC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i</w:t>
      </w:r>
      <w:proofErr w:type="spellEnd"/>
      <w:proofErr w:type="gramStart"/>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proofErr w:type="gram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661CE30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D3DF11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temp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w:t>
      </w:r>
      <w:proofErr w:type="spellStart"/>
      <w:r w:rsidRPr="007A0070">
        <w:rPr>
          <w:rFonts w:ascii="Consolas" w:eastAsia="Times New Roman" w:hAnsi="Consolas" w:cs="Times New Roman"/>
          <w:color w:val="292929"/>
          <w:sz w:val="27"/>
          <w:szCs w:val="27"/>
          <w:lang w:val="en-IN" w:eastAsia="en-IN"/>
        </w:rPr>
        <w:t>i</w:t>
      </w:r>
      <w:proofErr w:type="spellEnd"/>
      <w:r w:rsidRPr="007A0070">
        <w:rPr>
          <w:rFonts w:ascii="Consolas" w:eastAsia="Times New Roman" w:hAnsi="Consolas" w:cs="Times New Roman"/>
          <w:color w:val="292929"/>
          <w:sz w:val="27"/>
          <w:szCs w:val="27"/>
          <w:lang w:val="en-IN" w:eastAsia="en-IN"/>
        </w:rPr>
        <w:t>];</w:t>
      </w:r>
    </w:p>
    <w:p w14:paraId="4C57A52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596784E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292929"/>
          <w:sz w:val="27"/>
          <w:szCs w:val="27"/>
          <w:lang w:val="en-IN" w:eastAsia="en-IN"/>
        </w:rPr>
        <w:t xml:space="preserve">temp </w:t>
      </w:r>
      <w:r w:rsidRPr="007A0070">
        <w:rPr>
          <w:rFonts w:ascii="Consolas" w:eastAsia="Times New Roman" w:hAnsi="Consolas" w:cs="Times New Roman"/>
          <w:color w:val="000000"/>
          <w:sz w:val="27"/>
          <w:szCs w:val="27"/>
          <w:lang w:val="en-IN" w:eastAsia="en-IN"/>
        </w:rPr>
        <w:t>!</w:t>
      </w:r>
      <w:proofErr w:type="gram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7361C96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977BB6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temp</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data</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 "</w:t>
      </w:r>
      <w:r w:rsidRPr="007A0070">
        <w:rPr>
          <w:rFonts w:ascii="Consolas" w:eastAsia="Times New Roman" w:hAnsi="Consolas" w:cs="Times New Roman"/>
          <w:color w:val="292929"/>
          <w:sz w:val="27"/>
          <w:szCs w:val="27"/>
          <w:lang w:val="en-IN" w:eastAsia="en-IN"/>
        </w:rPr>
        <w:t>;</w:t>
      </w:r>
    </w:p>
    <w:p w14:paraId="515D093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temp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temp</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w:t>
      </w:r>
    </w:p>
    <w:p w14:paraId="7936DED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910AF5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02425A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else</w:t>
      </w:r>
    </w:p>
    <w:p w14:paraId="25C456B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83FCAC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"Empty"</w:t>
      </w:r>
      <w:r w:rsidRPr="007A0070">
        <w:rPr>
          <w:rFonts w:ascii="Consolas" w:eastAsia="Times New Roman" w:hAnsi="Consolas" w:cs="Times New Roman"/>
          <w:color w:val="292929"/>
          <w:sz w:val="27"/>
          <w:szCs w:val="27"/>
          <w:lang w:val="en-IN" w:eastAsia="en-IN"/>
        </w:rPr>
        <w:t>;</w:t>
      </w:r>
    </w:p>
    <w:p w14:paraId="425215E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621ECCA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529D1F8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0CFF64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527F96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996D42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insert</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4A56CFB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F6C562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(key);</w:t>
      </w:r>
    </w:p>
    <w:p w14:paraId="7A31335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node </w:t>
      </w:r>
      <w:r w:rsidRPr="007A0070">
        <w:rPr>
          <w:rFonts w:ascii="Consolas" w:eastAsia="Times New Roman" w:hAnsi="Consolas" w:cs="Times New Roman"/>
          <w:color w:val="000000"/>
          <w:sz w:val="27"/>
          <w:szCs w:val="27"/>
          <w:lang w:val="en-IN" w:eastAsia="en-IN"/>
        </w:rPr>
        <w:t>*</w:t>
      </w:r>
      <w:proofErr w:type="spellStart"/>
      <w:r w:rsidRPr="007A0070">
        <w:rPr>
          <w:rFonts w:ascii="Consolas" w:eastAsia="Times New Roman" w:hAnsi="Consolas" w:cs="Times New Roman"/>
          <w:color w:val="292929"/>
          <w:sz w:val="27"/>
          <w:szCs w:val="27"/>
          <w:lang w:val="en-IN" w:eastAsia="en-IN"/>
        </w:rPr>
        <w:t>newnode</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new</w:t>
      </w:r>
      <w:r w:rsidRPr="007A0070">
        <w:rPr>
          <w:rFonts w:ascii="Consolas" w:eastAsia="Times New Roman" w:hAnsi="Consolas" w:cs="Times New Roman"/>
          <w:color w:val="292929"/>
          <w:sz w:val="27"/>
          <w:szCs w:val="27"/>
          <w:lang w:val="en-IN" w:eastAsia="en-IN"/>
        </w:rPr>
        <w:t xml:space="preserve"> node;</w:t>
      </w:r>
    </w:p>
    <w:p w14:paraId="4C8B541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01080"/>
          <w:sz w:val="27"/>
          <w:szCs w:val="27"/>
          <w:lang w:val="en-IN" w:eastAsia="en-IN"/>
        </w:rPr>
        <w:t>newnode</w:t>
      </w:r>
      <w:proofErr w:type="spellEnd"/>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data</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w:t>
      </w:r>
    </w:p>
    <w:p w14:paraId="1826CFB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01080"/>
          <w:sz w:val="27"/>
          <w:szCs w:val="27"/>
          <w:lang w:val="en-IN" w:eastAsia="en-IN"/>
        </w:rPr>
        <w:t>newnode</w:t>
      </w:r>
      <w:proofErr w:type="spellEnd"/>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23FAE6D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node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temp;</w:t>
      </w:r>
    </w:p>
    <w:p w14:paraId="6B766D4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394BB00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 xml:space="preserve">[index]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27AC2DF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36B620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 xml:space="preserve">[index]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newnode</w:t>
      </w:r>
      <w:proofErr w:type="spellEnd"/>
      <w:r w:rsidRPr="007A0070">
        <w:rPr>
          <w:rFonts w:ascii="Consolas" w:eastAsia="Times New Roman" w:hAnsi="Consolas" w:cs="Times New Roman"/>
          <w:color w:val="292929"/>
          <w:sz w:val="27"/>
          <w:szCs w:val="27"/>
          <w:lang w:val="en-IN" w:eastAsia="en-IN"/>
        </w:rPr>
        <w:t>;</w:t>
      </w:r>
    </w:p>
    <w:p w14:paraId="199B5F9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8AFB3B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else</w:t>
      </w:r>
    </w:p>
    <w:p w14:paraId="078D8D3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C6EE02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temp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[index];</w:t>
      </w:r>
    </w:p>
    <w:p w14:paraId="24991C7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lastRenderedPageBreak/>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 xml:space="preserve">[index]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newnode</w:t>
      </w:r>
      <w:proofErr w:type="spellEnd"/>
      <w:r w:rsidRPr="007A0070">
        <w:rPr>
          <w:rFonts w:ascii="Consolas" w:eastAsia="Times New Roman" w:hAnsi="Consolas" w:cs="Times New Roman"/>
          <w:color w:val="292929"/>
          <w:sz w:val="27"/>
          <w:szCs w:val="27"/>
          <w:lang w:val="en-IN" w:eastAsia="en-IN"/>
        </w:rPr>
        <w:t>;</w:t>
      </w:r>
    </w:p>
    <w:p w14:paraId="20E5F03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01080"/>
          <w:sz w:val="27"/>
          <w:szCs w:val="27"/>
          <w:lang w:val="en-IN" w:eastAsia="en-IN"/>
        </w:rPr>
        <w:t>newnode</w:t>
      </w:r>
      <w:proofErr w:type="spellEnd"/>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temp;</w:t>
      </w:r>
    </w:p>
    <w:p w14:paraId="303CAEB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3087D2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7B6EC2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5F8DA47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del</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57EAB04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6179B88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(key);</w:t>
      </w:r>
    </w:p>
    <w:p w14:paraId="15AA303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node</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temp1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[index];</w:t>
      </w:r>
    </w:p>
    <w:p w14:paraId="3D07DDB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node</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temp2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[index];</w:t>
      </w:r>
    </w:p>
    <w:p w14:paraId="71D23A8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291C46F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 xml:space="preserve">[index]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3CDAC67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FFDD76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"No element found"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383D0EB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9695D5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else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[index]-&gt;</w:t>
      </w:r>
      <w:r w:rsidRPr="007A0070">
        <w:rPr>
          <w:rFonts w:ascii="Consolas" w:eastAsia="Times New Roman" w:hAnsi="Consolas" w:cs="Times New Roman"/>
          <w:color w:val="001080"/>
          <w:sz w:val="27"/>
          <w:szCs w:val="27"/>
          <w:lang w:val="en-IN" w:eastAsia="en-IN"/>
        </w:rPr>
        <w:t>data</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w:t>
      </w:r>
    </w:p>
    <w:p w14:paraId="7A2E9F8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69ABF95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 xml:space="preserve">[index]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[index]-&gt;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w:t>
      </w:r>
    </w:p>
    <w:p w14:paraId="0588F75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28586B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else</w:t>
      </w:r>
    </w:p>
    <w:p w14:paraId="078D161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A94FF1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001080"/>
          <w:sz w:val="27"/>
          <w:szCs w:val="27"/>
          <w:lang w:val="en-IN" w:eastAsia="en-IN"/>
        </w:rPr>
        <w:t>temp1</w:t>
      </w:r>
      <w:r w:rsidRPr="007A0070">
        <w:rPr>
          <w:rFonts w:ascii="Consolas" w:eastAsia="Times New Roman" w:hAnsi="Consolas" w:cs="Times New Roman"/>
          <w:color w:val="292929"/>
          <w:sz w:val="27"/>
          <w:szCs w:val="27"/>
          <w:lang w:val="en-IN" w:eastAsia="en-IN"/>
        </w:rPr>
        <w:t>-&gt;</w:t>
      </w:r>
      <w:proofErr w:type="gramStart"/>
      <w:r w:rsidRPr="007A0070">
        <w:rPr>
          <w:rFonts w:ascii="Consolas" w:eastAsia="Times New Roman" w:hAnsi="Consolas" w:cs="Times New Roman"/>
          <w:color w:val="001080"/>
          <w:sz w:val="27"/>
          <w:szCs w:val="27"/>
          <w:lang w:val="en-IN" w:eastAsia="en-IN"/>
        </w:rPr>
        <w:t>data</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proofErr w:type="gram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 </w:t>
      </w:r>
      <w:r w:rsidRPr="007A0070">
        <w:rPr>
          <w:rFonts w:ascii="Consolas" w:eastAsia="Times New Roman" w:hAnsi="Consolas" w:cs="Times New Roman"/>
          <w:color w:val="000000"/>
          <w:sz w:val="27"/>
          <w:szCs w:val="27"/>
          <w:lang w:val="en-IN" w:eastAsia="en-IN"/>
        </w:rPr>
        <w:t>or</w:t>
      </w:r>
      <w:r w:rsidRPr="007A0070">
        <w:rPr>
          <w:rFonts w:ascii="Consolas" w:eastAsia="Times New Roman" w:hAnsi="Consolas" w:cs="Times New Roman"/>
          <w:color w:val="292929"/>
          <w:sz w:val="27"/>
          <w:szCs w:val="27"/>
          <w:lang w:val="en-IN" w:eastAsia="en-IN"/>
        </w:rPr>
        <w:t xml:space="preserve"> temp1</w:t>
      </w:r>
      <w:r w:rsidRPr="007A0070">
        <w:rPr>
          <w:rFonts w:ascii="Consolas" w:eastAsia="Times New Roman" w:hAnsi="Consolas" w:cs="Times New Roman"/>
          <w:color w:val="000000"/>
          <w:sz w:val="27"/>
          <w:szCs w:val="27"/>
          <w:lang w:val="en-IN" w:eastAsia="en-IN"/>
        </w:rPr>
        <w:t>!=</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510BF36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28641B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temp2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temp1;</w:t>
      </w:r>
    </w:p>
    <w:p w14:paraId="0392D36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temp1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temp1</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w:t>
      </w:r>
    </w:p>
    <w:p w14:paraId="32C507C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BC87D0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6571CC5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001080"/>
          <w:sz w:val="27"/>
          <w:szCs w:val="27"/>
          <w:lang w:val="en-IN" w:eastAsia="en-IN"/>
        </w:rPr>
        <w:t>temp1</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59B9DC8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A4F2C7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temp2</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5A68EAB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delete</w:t>
      </w:r>
      <w:r w:rsidRPr="007A0070">
        <w:rPr>
          <w:rFonts w:ascii="Consolas" w:eastAsia="Times New Roman" w:hAnsi="Consolas" w:cs="Times New Roman"/>
          <w:color w:val="292929"/>
          <w:sz w:val="27"/>
          <w:szCs w:val="27"/>
          <w:lang w:val="en-IN" w:eastAsia="en-IN"/>
        </w:rPr>
        <w:t xml:space="preserve"> temp1;</w:t>
      </w:r>
    </w:p>
    <w:p w14:paraId="0601CF3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E765AA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else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temp1</w:t>
      </w:r>
      <w:r w:rsidRPr="007A0070">
        <w:rPr>
          <w:rFonts w:ascii="Consolas" w:eastAsia="Times New Roman" w:hAnsi="Consolas" w:cs="Times New Roman"/>
          <w:color w:val="292929"/>
          <w:sz w:val="27"/>
          <w:szCs w:val="27"/>
          <w:lang w:val="en-IN" w:eastAsia="en-IN"/>
        </w:rPr>
        <w:t>-&gt;</w:t>
      </w:r>
      <w:proofErr w:type="gramStart"/>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proofErr w:type="gramEnd"/>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6D816A7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18DDA22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temp2</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temp1</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next</w:t>
      </w:r>
      <w:r w:rsidRPr="007A0070">
        <w:rPr>
          <w:rFonts w:ascii="Consolas" w:eastAsia="Times New Roman" w:hAnsi="Consolas" w:cs="Times New Roman"/>
          <w:color w:val="292929"/>
          <w:sz w:val="27"/>
          <w:szCs w:val="27"/>
          <w:lang w:val="en-IN" w:eastAsia="en-IN"/>
        </w:rPr>
        <w:t>;</w:t>
      </w:r>
    </w:p>
    <w:p w14:paraId="09A3A7D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delete</w:t>
      </w:r>
      <w:r w:rsidRPr="007A0070">
        <w:rPr>
          <w:rFonts w:ascii="Consolas" w:eastAsia="Times New Roman" w:hAnsi="Consolas" w:cs="Times New Roman"/>
          <w:color w:val="292929"/>
          <w:sz w:val="27"/>
          <w:szCs w:val="27"/>
          <w:lang w:val="en-IN" w:eastAsia="en-IN"/>
        </w:rPr>
        <w:t xml:space="preserve"> temp1;</w:t>
      </w:r>
    </w:p>
    <w:p w14:paraId="666A908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lastRenderedPageBreak/>
        <w:t>            }</w:t>
      </w:r>
    </w:p>
    <w:p w14:paraId="2136CE4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E9447B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990341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C2B0C7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void</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search</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key</w:t>
      </w:r>
      <w:r w:rsidRPr="007A0070">
        <w:rPr>
          <w:rFonts w:ascii="Consolas" w:eastAsia="Times New Roman" w:hAnsi="Consolas" w:cs="Times New Roman"/>
          <w:color w:val="292929"/>
          <w:sz w:val="27"/>
          <w:szCs w:val="27"/>
          <w:lang w:val="en-IN" w:eastAsia="en-IN"/>
        </w:rPr>
        <w:t>)</w:t>
      </w:r>
    </w:p>
    <w:p w14:paraId="3A899D8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4C6D004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index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5E2CBC"/>
          <w:sz w:val="27"/>
          <w:szCs w:val="27"/>
          <w:lang w:val="en-IN" w:eastAsia="en-IN"/>
        </w:rPr>
        <w:t>hash</w:t>
      </w:r>
      <w:r w:rsidRPr="007A0070">
        <w:rPr>
          <w:rFonts w:ascii="Consolas" w:eastAsia="Times New Roman" w:hAnsi="Consolas" w:cs="Times New Roman"/>
          <w:color w:val="292929"/>
          <w:sz w:val="27"/>
          <w:szCs w:val="27"/>
          <w:lang w:val="en-IN" w:eastAsia="en-IN"/>
        </w:rPr>
        <w:t>(key);</w:t>
      </w:r>
    </w:p>
    <w:p w14:paraId="0CB0CBD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node</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temp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1080"/>
          <w:sz w:val="27"/>
          <w:szCs w:val="27"/>
          <w:lang w:val="en-IN" w:eastAsia="en-IN"/>
        </w:rPr>
        <w:t>table</w:t>
      </w:r>
      <w:r w:rsidRPr="007A0070">
        <w:rPr>
          <w:rFonts w:ascii="Consolas" w:eastAsia="Times New Roman" w:hAnsi="Consolas" w:cs="Times New Roman"/>
          <w:color w:val="292929"/>
          <w:sz w:val="27"/>
          <w:szCs w:val="27"/>
          <w:lang w:val="en-IN" w:eastAsia="en-IN"/>
        </w:rPr>
        <w:t>[index];</w:t>
      </w:r>
    </w:p>
    <w:p w14:paraId="75897A8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362DA0E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w:t>
      </w:r>
      <w:proofErr w:type="gramStart"/>
      <w:r w:rsidRPr="007A0070">
        <w:rPr>
          <w:rFonts w:ascii="Consolas" w:eastAsia="Times New Roman" w:hAnsi="Consolas" w:cs="Times New Roman"/>
          <w:color w:val="292929"/>
          <w:sz w:val="27"/>
          <w:szCs w:val="27"/>
          <w:lang w:val="en-IN" w:eastAsia="en-IN"/>
        </w:rPr>
        <w:t>temp</w:t>
      </w:r>
      <w:r w:rsidRPr="007A0070">
        <w:rPr>
          <w:rFonts w:ascii="Consolas" w:eastAsia="Times New Roman" w:hAnsi="Consolas" w:cs="Times New Roman"/>
          <w:color w:val="000000"/>
          <w:sz w:val="27"/>
          <w:szCs w:val="27"/>
          <w:lang w:val="en-IN" w:eastAsia="en-IN"/>
        </w:rPr>
        <w:t>!=</w:t>
      </w:r>
      <w:proofErr w:type="spellStart"/>
      <w:proofErr w:type="gramEnd"/>
      <w:r w:rsidRPr="007A0070">
        <w:rPr>
          <w:rFonts w:ascii="Consolas" w:eastAsia="Times New Roman" w:hAnsi="Consolas" w:cs="Times New Roman"/>
          <w:color w:val="0F4A85"/>
          <w:sz w:val="27"/>
          <w:szCs w:val="27"/>
          <w:lang w:val="en-IN" w:eastAsia="en-IN"/>
        </w:rPr>
        <w:t>nullptr</w:t>
      </w:r>
      <w:proofErr w:type="spellEnd"/>
      <w:r w:rsidRPr="007A0070">
        <w:rPr>
          <w:rFonts w:ascii="Consolas" w:eastAsia="Times New Roman" w:hAnsi="Consolas" w:cs="Times New Roman"/>
          <w:color w:val="292929"/>
          <w:sz w:val="27"/>
          <w:szCs w:val="27"/>
          <w:lang w:val="en-IN" w:eastAsia="en-IN"/>
        </w:rPr>
        <w:t>)</w:t>
      </w:r>
    </w:p>
    <w:p w14:paraId="0F83538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3C283B0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if</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001080"/>
          <w:sz w:val="27"/>
          <w:szCs w:val="27"/>
          <w:lang w:val="en-IN" w:eastAsia="en-IN"/>
        </w:rPr>
        <w:t>temp</w:t>
      </w:r>
      <w:r w:rsidRPr="007A0070">
        <w:rPr>
          <w:rFonts w:ascii="Consolas" w:eastAsia="Times New Roman" w:hAnsi="Consolas" w:cs="Times New Roman"/>
          <w:color w:val="292929"/>
          <w:sz w:val="27"/>
          <w:szCs w:val="27"/>
          <w:lang w:val="en-IN" w:eastAsia="en-IN"/>
        </w:rPr>
        <w:t>-&gt;</w:t>
      </w:r>
      <w:r w:rsidRPr="007A0070">
        <w:rPr>
          <w:rFonts w:ascii="Consolas" w:eastAsia="Times New Roman" w:hAnsi="Consolas" w:cs="Times New Roman"/>
          <w:color w:val="001080"/>
          <w:sz w:val="27"/>
          <w:szCs w:val="27"/>
          <w:lang w:val="en-IN" w:eastAsia="en-IN"/>
        </w:rPr>
        <w:t>data</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key)</w:t>
      </w:r>
    </w:p>
    <w:p w14:paraId="6E6E803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038DE8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"The value is found"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40BD84EF"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return</w:t>
      </w:r>
      <w:r w:rsidRPr="007A0070">
        <w:rPr>
          <w:rFonts w:ascii="Consolas" w:eastAsia="Times New Roman" w:hAnsi="Consolas" w:cs="Times New Roman"/>
          <w:color w:val="292929"/>
          <w:sz w:val="27"/>
          <w:szCs w:val="27"/>
          <w:lang w:val="en-IN" w:eastAsia="en-IN"/>
        </w:rPr>
        <w:t>;</w:t>
      </w:r>
    </w:p>
    <w:p w14:paraId="41A19EE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059510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2D86E00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"The value is not found"</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2A4D158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6A3FC39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2B3F791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3D15E75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5E2CBC"/>
          <w:sz w:val="27"/>
          <w:szCs w:val="27"/>
          <w:lang w:val="en-IN" w:eastAsia="en-IN"/>
        </w:rPr>
        <w:t>main</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292929"/>
          <w:sz w:val="27"/>
          <w:szCs w:val="27"/>
          <w:lang w:val="en-IN" w:eastAsia="en-IN"/>
        </w:rPr>
        <w:t>)</w:t>
      </w:r>
    </w:p>
    <w:p w14:paraId="0C57AE2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1ABFAEB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exit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469F231C"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int</w:t>
      </w:r>
      <w:r w:rsidRPr="007A0070">
        <w:rPr>
          <w:rFonts w:ascii="Consolas" w:eastAsia="Times New Roman" w:hAnsi="Consolas" w:cs="Times New Roman"/>
          <w:color w:val="292929"/>
          <w:sz w:val="27"/>
          <w:szCs w:val="27"/>
          <w:lang w:val="en-IN" w:eastAsia="en-IN"/>
        </w:rPr>
        <w:t xml:space="preserve"> choice, value;</w:t>
      </w:r>
    </w:p>
    <w:p w14:paraId="6212C79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057F73E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sep_chain</w:t>
      </w:r>
      <w:proofErr w:type="spellEnd"/>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sc</w:t>
      </w:r>
      <w:proofErr w:type="spellEnd"/>
      <w:r w:rsidRPr="007A0070">
        <w:rPr>
          <w:rFonts w:ascii="Consolas" w:eastAsia="Times New Roman" w:hAnsi="Consolas" w:cs="Times New Roman"/>
          <w:color w:val="292929"/>
          <w:sz w:val="27"/>
          <w:szCs w:val="27"/>
          <w:lang w:val="en-IN" w:eastAsia="en-IN"/>
        </w:rPr>
        <w:t>;</w:t>
      </w:r>
    </w:p>
    <w:p w14:paraId="058D1C9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118D7F0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while</w:t>
      </w:r>
      <w:r w:rsidRPr="007A0070">
        <w:rPr>
          <w:rFonts w:ascii="Consolas" w:eastAsia="Times New Roman" w:hAnsi="Consolas" w:cs="Times New Roman"/>
          <w:color w:val="292929"/>
          <w:sz w:val="27"/>
          <w:szCs w:val="27"/>
          <w:lang w:val="en-IN" w:eastAsia="en-IN"/>
        </w:rPr>
        <w:t xml:space="preserve"> (exit)</w:t>
      </w:r>
    </w:p>
    <w:p w14:paraId="7C4F0AA7"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7F58A41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"1. Insert</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2. Delete</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3. Search</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4. Display</w:t>
      </w:r>
      <w:r w:rsidRPr="007A0070">
        <w:rPr>
          <w:rFonts w:ascii="Consolas" w:eastAsia="Times New Roman" w:hAnsi="Consolas" w:cs="Times New Roman"/>
          <w:color w:val="EE0000"/>
          <w:sz w:val="27"/>
          <w:szCs w:val="27"/>
          <w:lang w:val="en-IN" w:eastAsia="en-IN"/>
        </w:rPr>
        <w:t>\n</w:t>
      </w:r>
      <w:r w:rsidRPr="007A0070">
        <w:rPr>
          <w:rFonts w:ascii="Consolas" w:eastAsia="Times New Roman" w:hAnsi="Consolas" w:cs="Times New Roman"/>
          <w:color w:val="0F4A85"/>
          <w:sz w:val="27"/>
          <w:szCs w:val="27"/>
          <w:lang w:val="en-IN" w:eastAsia="en-IN"/>
        </w:rPr>
        <w:t>5. Exit"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069B4D0A"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0EE72DE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choice;</w:t>
      </w:r>
    </w:p>
    <w:p w14:paraId="55D8FCB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0064C83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switch</w:t>
      </w:r>
      <w:r w:rsidRPr="007A0070">
        <w:rPr>
          <w:rFonts w:ascii="Consolas" w:eastAsia="Times New Roman" w:hAnsi="Consolas" w:cs="Times New Roman"/>
          <w:color w:val="292929"/>
          <w:sz w:val="27"/>
          <w:szCs w:val="27"/>
          <w:lang w:val="en-IN" w:eastAsia="en-IN"/>
        </w:rPr>
        <w:t xml:space="preserve"> (choice)</w:t>
      </w:r>
    </w:p>
    <w:p w14:paraId="35627D0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lastRenderedPageBreak/>
        <w:t>        {</w:t>
      </w:r>
    </w:p>
    <w:p w14:paraId="1E62C66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1</w:t>
      </w:r>
      <w:r w:rsidRPr="007A0070">
        <w:rPr>
          <w:rFonts w:ascii="Consolas" w:eastAsia="Times New Roman" w:hAnsi="Consolas" w:cs="Times New Roman"/>
          <w:color w:val="292929"/>
          <w:sz w:val="27"/>
          <w:szCs w:val="27"/>
          <w:lang w:val="en-IN" w:eastAsia="en-IN"/>
        </w:rPr>
        <w:t>):</w:t>
      </w:r>
    </w:p>
    <w:p w14:paraId="4E62AF11"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"Enter the value"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3AE301D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value;</w:t>
      </w:r>
    </w:p>
    <w:p w14:paraId="31CB10D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p>
    <w:p w14:paraId="5652D41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proofErr w:type="gramStart"/>
      <w:r w:rsidRPr="007A0070">
        <w:rPr>
          <w:rFonts w:ascii="Consolas" w:eastAsia="Times New Roman" w:hAnsi="Consolas" w:cs="Times New Roman"/>
          <w:color w:val="001080"/>
          <w:sz w:val="27"/>
          <w:szCs w:val="27"/>
          <w:lang w:val="en-IN" w:eastAsia="en-IN"/>
        </w:rPr>
        <w:t>sc</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insert</w:t>
      </w:r>
      <w:proofErr w:type="spellEnd"/>
      <w:proofErr w:type="gramEnd"/>
      <w:r w:rsidRPr="007A0070">
        <w:rPr>
          <w:rFonts w:ascii="Consolas" w:eastAsia="Times New Roman" w:hAnsi="Consolas" w:cs="Times New Roman"/>
          <w:color w:val="292929"/>
          <w:sz w:val="27"/>
          <w:szCs w:val="27"/>
          <w:lang w:val="en-IN" w:eastAsia="en-IN"/>
        </w:rPr>
        <w:t>(value);</w:t>
      </w:r>
    </w:p>
    <w:p w14:paraId="42A0309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16757C8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96D48"/>
          <w:sz w:val="27"/>
          <w:szCs w:val="27"/>
          <w:lang w:val="en-IN" w:eastAsia="en-IN"/>
        </w:rPr>
        <w:t>2</w:t>
      </w:r>
      <w:r w:rsidRPr="007A0070">
        <w:rPr>
          <w:rFonts w:ascii="Consolas" w:eastAsia="Times New Roman" w:hAnsi="Consolas" w:cs="Times New Roman"/>
          <w:color w:val="292929"/>
          <w:sz w:val="27"/>
          <w:szCs w:val="27"/>
          <w:lang w:val="en-IN" w:eastAsia="en-IN"/>
        </w:rPr>
        <w:t>):</w:t>
      </w:r>
    </w:p>
    <w:p w14:paraId="343644A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"Enter the value to delete"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20F52BD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value;</w:t>
      </w:r>
    </w:p>
    <w:p w14:paraId="78A08BA8"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001080"/>
          <w:sz w:val="27"/>
          <w:szCs w:val="27"/>
          <w:lang w:val="en-IN" w:eastAsia="en-IN"/>
        </w:rPr>
        <w:t>sc</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del</w:t>
      </w:r>
      <w:proofErr w:type="spellEnd"/>
      <w:r w:rsidRPr="007A0070">
        <w:rPr>
          <w:rFonts w:ascii="Consolas" w:eastAsia="Times New Roman" w:hAnsi="Consolas" w:cs="Times New Roman"/>
          <w:color w:val="292929"/>
          <w:sz w:val="27"/>
          <w:szCs w:val="27"/>
          <w:lang w:val="en-IN" w:eastAsia="en-IN"/>
        </w:rPr>
        <w:t>(value);</w:t>
      </w:r>
    </w:p>
    <w:p w14:paraId="421AAC15"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14488BCE"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96D48"/>
          <w:sz w:val="27"/>
          <w:szCs w:val="27"/>
          <w:lang w:val="en-IN" w:eastAsia="en-IN"/>
        </w:rPr>
        <w:t>3</w:t>
      </w:r>
      <w:r w:rsidRPr="007A0070">
        <w:rPr>
          <w:rFonts w:ascii="Consolas" w:eastAsia="Times New Roman" w:hAnsi="Consolas" w:cs="Times New Roman"/>
          <w:color w:val="292929"/>
          <w:sz w:val="27"/>
          <w:szCs w:val="27"/>
          <w:lang w:val="en-IN" w:eastAsia="en-IN"/>
        </w:rPr>
        <w:t>):</w:t>
      </w:r>
    </w:p>
    <w:p w14:paraId="3E28201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cout</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F4A85"/>
          <w:sz w:val="27"/>
          <w:szCs w:val="27"/>
          <w:lang w:val="en-IN" w:eastAsia="en-IN"/>
        </w:rPr>
        <w:t>"Enter the value to search"</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&lt;&lt;</w:t>
      </w: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endl</w:t>
      </w:r>
      <w:proofErr w:type="spellEnd"/>
      <w:r w:rsidRPr="007A0070">
        <w:rPr>
          <w:rFonts w:ascii="Consolas" w:eastAsia="Times New Roman" w:hAnsi="Consolas" w:cs="Times New Roman"/>
          <w:color w:val="292929"/>
          <w:sz w:val="27"/>
          <w:szCs w:val="27"/>
          <w:lang w:val="en-IN" w:eastAsia="en-IN"/>
        </w:rPr>
        <w:t>;</w:t>
      </w:r>
    </w:p>
    <w:p w14:paraId="24634242"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r w:rsidRPr="007A0070">
        <w:rPr>
          <w:rFonts w:ascii="Consolas" w:eastAsia="Times New Roman" w:hAnsi="Consolas" w:cs="Times New Roman"/>
          <w:color w:val="292929"/>
          <w:sz w:val="27"/>
          <w:szCs w:val="27"/>
          <w:lang w:val="en-IN" w:eastAsia="en-IN"/>
        </w:rPr>
        <w:t>cin</w:t>
      </w:r>
      <w:proofErr w:type="spellEnd"/>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00000"/>
          <w:sz w:val="27"/>
          <w:szCs w:val="27"/>
          <w:lang w:val="en-IN" w:eastAsia="en-IN"/>
        </w:rPr>
        <w:t>&gt;&gt;</w:t>
      </w:r>
      <w:r w:rsidRPr="007A0070">
        <w:rPr>
          <w:rFonts w:ascii="Consolas" w:eastAsia="Times New Roman" w:hAnsi="Consolas" w:cs="Times New Roman"/>
          <w:color w:val="292929"/>
          <w:sz w:val="27"/>
          <w:szCs w:val="27"/>
          <w:lang w:val="en-IN" w:eastAsia="en-IN"/>
        </w:rPr>
        <w:t xml:space="preserve"> value;</w:t>
      </w:r>
    </w:p>
    <w:p w14:paraId="0EF1B126"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proofErr w:type="gramStart"/>
      <w:r w:rsidRPr="007A0070">
        <w:rPr>
          <w:rFonts w:ascii="Consolas" w:eastAsia="Times New Roman" w:hAnsi="Consolas" w:cs="Times New Roman"/>
          <w:color w:val="001080"/>
          <w:sz w:val="27"/>
          <w:szCs w:val="27"/>
          <w:lang w:val="en-IN" w:eastAsia="en-IN"/>
        </w:rPr>
        <w:t>sc</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search</w:t>
      </w:r>
      <w:proofErr w:type="spellEnd"/>
      <w:proofErr w:type="gramEnd"/>
      <w:r w:rsidRPr="007A0070">
        <w:rPr>
          <w:rFonts w:ascii="Consolas" w:eastAsia="Times New Roman" w:hAnsi="Consolas" w:cs="Times New Roman"/>
          <w:color w:val="292929"/>
          <w:sz w:val="27"/>
          <w:szCs w:val="27"/>
          <w:lang w:val="en-IN" w:eastAsia="en-IN"/>
        </w:rPr>
        <w:t>(value);</w:t>
      </w:r>
    </w:p>
    <w:p w14:paraId="6925CA1B"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69C75CB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4</w:t>
      </w:r>
      <w:r w:rsidRPr="007A0070">
        <w:rPr>
          <w:rFonts w:ascii="Consolas" w:eastAsia="Times New Roman" w:hAnsi="Consolas" w:cs="Times New Roman"/>
          <w:color w:val="292929"/>
          <w:sz w:val="27"/>
          <w:szCs w:val="27"/>
          <w:lang w:val="en-IN" w:eastAsia="en-IN"/>
        </w:rPr>
        <w:t>):</w:t>
      </w:r>
    </w:p>
    <w:p w14:paraId="203C38A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spellStart"/>
      <w:proofErr w:type="gramStart"/>
      <w:r w:rsidRPr="007A0070">
        <w:rPr>
          <w:rFonts w:ascii="Consolas" w:eastAsia="Times New Roman" w:hAnsi="Consolas" w:cs="Times New Roman"/>
          <w:color w:val="001080"/>
          <w:sz w:val="27"/>
          <w:szCs w:val="27"/>
          <w:lang w:val="en-IN" w:eastAsia="en-IN"/>
        </w:rPr>
        <w:t>sc</w:t>
      </w:r>
      <w:r w:rsidRPr="007A0070">
        <w:rPr>
          <w:rFonts w:ascii="Consolas" w:eastAsia="Times New Roman" w:hAnsi="Consolas" w:cs="Times New Roman"/>
          <w:color w:val="292929"/>
          <w:sz w:val="27"/>
          <w:szCs w:val="27"/>
          <w:lang w:val="en-IN" w:eastAsia="en-IN"/>
        </w:rPr>
        <w:t>.</w:t>
      </w:r>
      <w:r w:rsidRPr="007A0070">
        <w:rPr>
          <w:rFonts w:ascii="Consolas" w:eastAsia="Times New Roman" w:hAnsi="Consolas" w:cs="Times New Roman"/>
          <w:color w:val="5E2CBC"/>
          <w:sz w:val="27"/>
          <w:szCs w:val="27"/>
          <w:lang w:val="en-IN" w:eastAsia="en-IN"/>
        </w:rPr>
        <w:t>display</w:t>
      </w:r>
      <w:proofErr w:type="spellEnd"/>
      <w:proofErr w:type="gramEnd"/>
      <w:r w:rsidRPr="007A0070">
        <w:rPr>
          <w:rFonts w:ascii="Consolas" w:eastAsia="Times New Roman" w:hAnsi="Consolas" w:cs="Times New Roman"/>
          <w:color w:val="292929"/>
          <w:sz w:val="27"/>
          <w:szCs w:val="27"/>
          <w:lang w:val="en-IN" w:eastAsia="en-IN"/>
        </w:rPr>
        <w:t>();</w:t>
      </w:r>
    </w:p>
    <w:p w14:paraId="4155977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B5200D"/>
          <w:sz w:val="27"/>
          <w:szCs w:val="27"/>
          <w:lang w:val="en-IN" w:eastAsia="en-IN"/>
        </w:rPr>
        <w:t>break</w:t>
      </w:r>
      <w:r w:rsidRPr="007A0070">
        <w:rPr>
          <w:rFonts w:ascii="Consolas" w:eastAsia="Times New Roman" w:hAnsi="Consolas" w:cs="Times New Roman"/>
          <w:color w:val="292929"/>
          <w:sz w:val="27"/>
          <w:szCs w:val="27"/>
          <w:lang w:val="en-IN" w:eastAsia="en-IN"/>
        </w:rPr>
        <w:t>;</w:t>
      </w:r>
    </w:p>
    <w:p w14:paraId="0BA15AD3"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w:t>
      </w:r>
      <w:proofErr w:type="gramStart"/>
      <w:r w:rsidRPr="007A0070">
        <w:rPr>
          <w:rFonts w:ascii="Consolas" w:eastAsia="Times New Roman" w:hAnsi="Consolas" w:cs="Times New Roman"/>
          <w:color w:val="B5200D"/>
          <w:sz w:val="27"/>
          <w:szCs w:val="27"/>
          <w:lang w:val="en-IN" w:eastAsia="en-IN"/>
        </w:rPr>
        <w:t>case</w:t>
      </w:r>
      <w:r w:rsidRPr="007A0070">
        <w:rPr>
          <w:rFonts w:ascii="Consolas" w:eastAsia="Times New Roman" w:hAnsi="Consolas" w:cs="Times New Roman"/>
          <w:color w:val="292929"/>
          <w:sz w:val="27"/>
          <w:szCs w:val="27"/>
          <w:lang w:val="en-IN" w:eastAsia="en-IN"/>
        </w:rPr>
        <w:t>(</w:t>
      </w:r>
      <w:proofErr w:type="gramEnd"/>
      <w:r w:rsidRPr="007A0070">
        <w:rPr>
          <w:rFonts w:ascii="Consolas" w:eastAsia="Times New Roman" w:hAnsi="Consolas" w:cs="Times New Roman"/>
          <w:color w:val="096D48"/>
          <w:sz w:val="27"/>
          <w:szCs w:val="27"/>
          <w:lang w:val="en-IN" w:eastAsia="en-IN"/>
        </w:rPr>
        <w:t>5</w:t>
      </w:r>
      <w:r w:rsidRPr="007A0070">
        <w:rPr>
          <w:rFonts w:ascii="Consolas" w:eastAsia="Times New Roman" w:hAnsi="Consolas" w:cs="Times New Roman"/>
          <w:color w:val="292929"/>
          <w:sz w:val="27"/>
          <w:szCs w:val="27"/>
          <w:lang w:val="en-IN" w:eastAsia="en-IN"/>
        </w:rPr>
        <w:t>):</w:t>
      </w:r>
    </w:p>
    <w:p w14:paraId="4825FDE9"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xml:space="preserve">            exit </w:t>
      </w:r>
      <w:r w:rsidRPr="007A0070">
        <w:rPr>
          <w:rFonts w:ascii="Consolas" w:eastAsia="Times New Roman" w:hAnsi="Consolas" w:cs="Times New Roman"/>
          <w:color w:val="000000"/>
          <w:sz w:val="27"/>
          <w:szCs w:val="27"/>
          <w:lang w:val="en-IN" w:eastAsia="en-IN"/>
        </w:rPr>
        <w:t>=</w:t>
      </w:r>
      <w:r w:rsidRPr="007A0070">
        <w:rPr>
          <w:rFonts w:ascii="Consolas" w:eastAsia="Times New Roman" w:hAnsi="Consolas" w:cs="Times New Roman"/>
          <w:color w:val="292929"/>
          <w:sz w:val="27"/>
          <w:szCs w:val="27"/>
          <w:lang w:val="en-IN" w:eastAsia="en-IN"/>
        </w:rPr>
        <w:t xml:space="preserve"> </w:t>
      </w:r>
      <w:r w:rsidRPr="007A0070">
        <w:rPr>
          <w:rFonts w:ascii="Consolas" w:eastAsia="Times New Roman" w:hAnsi="Consolas" w:cs="Times New Roman"/>
          <w:color w:val="096D48"/>
          <w:sz w:val="27"/>
          <w:szCs w:val="27"/>
          <w:lang w:val="en-IN" w:eastAsia="en-IN"/>
        </w:rPr>
        <w:t>0</w:t>
      </w:r>
      <w:r w:rsidRPr="007A0070">
        <w:rPr>
          <w:rFonts w:ascii="Consolas" w:eastAsia="Times New Roman" w:hAnsi="Consolas" w:cs="Times New Roman"/>
          <w:color w:val="292929"/>
          <w:sz w:val="27"/>
          <w:szCs w:val="27"/>
          <w:lang w:val="en-IN" w:eastAsia="en-IN"/>
        </w:rPr>
        <w:t>;</w:t>
      </w:r>
    </w:p>
    <w:p w14:paraId="748AA264"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0584D2DD"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    }</w:t>
      </w:r>
    </w:p>
    <w:p w14:paraId="539A1790" w14:textId="77777777" w:rsidR="007A0070" w:rsidRPr="007A0070" w:rsidRDefault="007A0070" w:rsidP="007A0070">
      <w:pPr>
        <w:shd w:val="clear" w:color="auto" w:fill="FFFFFF"/>
        <w:spacing w:after="0" w:line="360" w:lineRule="atLeast"/>
        <w:rPr>
          <w:rFonts w:ascii="Consolas" w:eastAsia="Times New Roman" w:hAnsi="Consolas" w:cs="Times New Roman"/>
          <w:color w:val="292929"/>
          <w:sz w:val="27"/>
          <w:szCs w:val="27"/>
          <w:lang w:val="en-IN" w:eastAsia="en-IN"/>
        </w:rPr>
      </w:pPr>
      <w:r w:rsidRPr="007A0070">
        <w:rPr>
          <w:rFonts w:ascii="Consolas" w:eastAsia="Times New Roman" w:hAnsi="Consolas" w:cs="Times New Roman"/>
          <w:color w:val="292929"/>
          <w:sz w:val="27"/>
          <w:szCs w:val="27"/>
          <w:lang w:val="en-IN" w:eastAsia="en-IN"/>
        </w:rPr>
        <w:t>}</w:t>
      </w:r>
    </w:p>
    <w:p w14:paraId="35FEEE4F" w14:textId="77777777" w:rsidR="004377D1" w:rsidRPr="00CA3606" w:rsidRDefault="00DA4B22">
      <w:pPr>
        <w:rPr>
          <w:color w:val="000000" w:themeColor="text1"/>
        </w:rPr>
      </w:pPr>
      <w:r w:rsidRPr="00CA3606">
        <w:rPr>
          <w:color w:val="000000" w:themeColor="text1"/>
        </w:rPr>
        <w:br w:type="page"/>
      </w:r>
    </w:p>
    <w:p w14:paraId="10090BDE" w14:textId="77777777" w:rsidR="004377D1" w:rsidRPr="00CA3606" w:rsidRDefault="00DA4B22">
      <w:pPr>
        <w:rPr>
          <w:color w:val="000000" w:themeColor="text1"/>
        </w:rPr>
      </w:pPr>
      <w:r w:rsidRPr="00CA3606">
        <w:rPr>
          <w:b/>
          <w:color w:val="000000" w:themeColor="text1"/>
          <w:sz w:val="40"/>
        </w:rPr>
        <w:lastRenderedPageBreak/>
        <w:t>Lab - 12</w:t>
      </w:r>
    </w:p>
    <w:p w14:paraId="114BD905"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Write a separate C++ menu-driven program to implement Graph ADT with an adjacency matrix. Maintain proper boundary conditions and follow good coding practices. The Graph ADT has the following operations,</w:t>
      </w:r>
    </w:p>
    <w:p w14:paraId="25D14346" w14:textId="77777777" w:rsidR="003678DD" w:rsidRPr="003678DD" w:rsidRDefault="003678DD" w:rsidP="003678DD">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Insert Vertex/Edge</w:t>
      </w:r>
    </w:p>
    <w:p w14:paraId="680E9F95" w14:textId="77777777" w:rsidR="003678DD" w:rsidRPr="003678DD" w:rsidRDefault="003678DD" w:rsidP="003678DD">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Delete Vertex/Edge</w:t>
      </w:r>
    </w:p>
    <w:p w14:paraId="140CF817" w14:textId="77777777" w:rsidR="003678DD" w:rsidRPr="003678DD" w:rsidRDefault="003678DD" w:rsidP="003678DD">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Search Vertex/Edge</w:t>
      </w:r>
    </w:p>
    <w:p w14:paraId="50963F7B" w14:textId="77777777" w:rsidR="003678DD" w:rsidRPr="003678DD" w:rsidRDefault="003678DD" w:rsidP="003678DD">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Display Graph</w:t>
      </w:r>
    </w:p>
    <w:p w14:paraId="2F0E2335" w14:textId="77777777" w:rsidR="003678DD" w:rsidRPr="003678DD" w:rsidRDefault="003678DD" w:rsidP="003678DD">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Exit</w:t>
      </w:r>
    </w:p>
    <w:p w14:paraId="4618FBD8" w14:textId="77777777" w:rsidR="004377D1" w:rsidRPr="00CA3606" w:rsidRDefault="004377D1">
      <w:pPr>
        <w:rPr>
          <w:color w:val="000000" w:themeColor="text1"/>
        </w:rPr>
      </w:pPr>
    </w:p>
    <w:p w14:paraId="47827026" w14:textId="77777777" w:rsidR="004377D1" w:rsidRPr="00CA3606" w:rsidRDefault="00DA4B22">
      <w:pPr>
        <w:pStyle w:val="Heading2"/>
        <w:rPr>
          <w:color w:val="000000" w:themeColor="text1"/>
        </w:rPr>
      </w:pPr>
      <w:r w:rsidRPr="00CA3606">
        <w:rPr>
          <w:color w:val="000000" w:themeColor="text1"/>
        </w:rPr>
        <w:t>Aim:</w:t>
      </w:r>
    </w:p>
    <w:p w14:paraId="7215441C" w14:textId="3FC675A2" w:rsidR="004377D1" w:rsidRPr="00CA3606" w:rsidRDefault="003678DD">
      <w:pPr>
        <w:rPr>
          <w:color w:val="000000" w:themeColor="text1"/>
        </w:rPr>
      </w:pPr>
      <w:r>
        <w:t xml:space="preserve">Write a C++ menu-driven program to implement Graph ADT using an </w:t>
      </w:r>
      <w:r>
        <w:rPr>
          <w:rStyle w:val="Strong"/>
        </w:rPr>
        <w:t>adjacency matrix</w:t>
      </w:r>
      <w:r>
        <w:t>. Maintain proper boundary conditions and follow good coding practices. Operations include Insert, Delete, Search, Display, and Exit.</w:t>
      </w:r>
    </w:p>
    <w:p w14:paraId="34E2CC00" w14:textId="77777777" w:rsidR="004377D1" w:rsidRPr="00CA3606" w:rsidRDefault="00DA4B22">
      <w:pPr>
        <w:pStyle w:val="Heading2"/>
        <w:rPr>
          <w:color w:val="000000" w:themeColor="text1"/>
        </w:rPr>
      </w:pPr>
      <w:r w:rsidRPr="00CA3606">
        <w:rPr>
          <w:color w:val="000000" w:themeColor="text1"/>
        </w:rPr>
        <w:t>Algorithms:</w:t>
      </w:r>
    </w:p>
    <w:p w14:paraId="05171F4F"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Insert </w:t>
      </w:r>
      <w:proofErr w:type="gramStart"/>
      <w:r w:rsidRPr="003678DD">
        <w:rPr>
          <w:rFonts w:ascii="Times New Roman" w:eastAsia="Times New Roman" w:hAnsi="Times New Roman" w:cs="Times New Roman"/>
          <w:b/>
          <w:bCs/>
          <w:sz w:val="24"/>
          <w:szCs w:val="24"/>
          <w:lang w:val="en-IN" w:eastAsia="en-IN"/>
        </w:rPr>
        <w:t>Vertex(</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 label</w:t>
      </w:r>
      <w:r w:rsidRPr="003678DD">
        <w:rPr>
          <w:rFonts w:ascii="Times New Roman" w:eastAsia="Times New Roman" w:hAnsi="Times New Roman" w:cs="Times New Roman"/>
          <w:sz w:val="24"/>
          <w:szCs w:val="24"/>
          <w:lang w:val="en-IN" w:eastAsia="en-IN"/>
        </w:rPr>
        <w:br/>
        <w:t xml:space="preserve">if </w:t>
      </w:r>
      <w:proofErr w:type="spellStart"/>
      <w:r w:rsidRPr="003678DD">
        <w:rPr>
          <w:rFonts w:ascii="Times New Roman" w:eastAsia="Times New Roman" w:hAnsi="Times New Roman" w:cs="Times New Roman"/>
          <w:sz w:val="24"/>
          <w:szCs w:val="24"/>
          <w:lang w:val="en-IN" w:eastAsia="en-IN"/>
        </w:rPr>
        <w:t>vertex_count</w:t>
      </w:r>
      <w:proofErr w:type="spellEnd"/>
      <w:r w:rsidRPr="003678DD">
        <w:rPr>
          <w:rFonts w:ascii="Times New Roman" w:eastAsia="Times New Roman" w:hAnsi="Times New Roman" w:cs="Times New Roman"/>
          <w:sz w:val="24"/>
          <w:szCs w:val="24"/>
          <w:lang w:val="en-IN" w:eastAsia="en-IN"/>
        </w:rPr>
        <w:t xml:space="preserve"> &lt; MAX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 xml:space="preserve">add vertex to </w:t>
      </w:r>
      <w:proofErr w:type="spellStart"/>
      <w:r w:rsidRPr="003678DD">
        <w:rPr>
          <w:rFonts w:ascii="Times New Roman" w:eastAsia="Times New Roman" w:hAnsi="Times New Roman" w:cs="Times New Roman"/>
          <w:sz w:val="24"/>
          <w:szCs w:val="24"/>
          <w:lang w:val="en-IN" w:eastAsia="en-IN"/>
        </w:rPr>
        <w:t>vertex_list</w:t>
      </w:r>
      <w:proofErr w:type="spellEnd"/>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 xml:space="preserve">increase </w:t>
      </w:r>
      <w:proofErr w:type="spellStart"/>
      <w:r w:rsidRPr="003678DD">
        <w:rPr>
          <w:rFonts w:ascii="Times New Roman" w:eastAsia="Times New Roman" w:hAnsi="Times New Roman" w:cs="Times New Roman"/>
          <w:sz w:val="24"/>
          <w:szCs w:val="24"/>
          <w:lang w:val="en-IN" w:eastAsia="en-IN"/>
        </w:rPr>
        <w:t>vertex_count</w:t>
      </w:r>
      <w:proofErr w:type="spellEnd"/>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"Vertex inserted"</w:t>
      </w:r>
      <w:r w:rsidRPr="003678DD">
        <w:rPr>
          <w:rFonts w:ascii="Times New Roman" w:eastAsia="Times New Roman" w:hAnsi="Times New Roman" w:cs="Times New Roman"/>
          <w:sz w:val="24"/>
          <w:szCs w:val="24"/>
          <w:lang w:val="en-IN" w:eastAsia="en-IN"/>
        </w:rPr>
        <w:br/>
        <w:t>else → Output → "Vertex limit reached"</w:t>
      </w:r>
    </w:p>
    <w:p w14:paraId="6318C861"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8EDC552">
          <v:rect id="_x0000_i1031" style="width:0;height:1.5pt" o:hralign="center" o:hrstd="t" o:hr="t" fillcolor="#a0a0a0" stroked="f"/>
        </w:pict>
      </w:r>
    </w:p>
    <w:p w14:paraId="48CC114C"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Insert </w:t>
      </w:r>
      <w:proofErr w:type="gramStart"/>
      <w:r w:rsidRPr="003678DD">
        <w:rPr>
          <w:rFonts w:ascii="Times New Roman" w:eastAsia="Times New Roman" w:hAnsi="Times New Roman" w:cs="Times New Roman"/>
          <w:b/>
          <w:bCs/>
          <w:sz w:val="24"/>
          <w:szCs w:val="24"/>
          <w:lang w:val="en-IN" w:eastAsia="en-IN"/>
        </w:rPr>
        <w:t>Edge(</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 xml:space="preserve">Input → </w:t>
      </w:r>
      <w:proofErr w:type="spellStart"/>
      <w:r w:rsidRPr="003678DD">
        <w:rPr>
          <w:rFonts w:ascii="Times New Roman" w:eastAsia="Times New Roman" w:hAnsi="Times New Roman" w:cs="Times New Roman"/>
          <w:sz w:val="24"/>
          <w:szCs w:val="24"/>
          <w:lang w:val="en-IN" w:eastAsia="en-IN"/>
        </w:rPr>
        <w:t>start_vertex</w:t>
      </w:r>
      <w:proofErr w:type="spellEnd"/>
      <w:r w:rsidRPr="003678DD">
        <w:rPr>
          <w:rFonts w:ascii="Times New Roman" w:eastAsia="Times New Roman" w:hAnsi="Times New Roman" w:cs="Times New Roman"/>
          <w:sz w:val="24"/>
          <w:szCs w:val="24"/>
          <w:lang w:val="en-IN" w:eastAsia="en-IN"/>
        </w:rPr>
        <w:t xml:space="preserve">, </w:t>
      </w:r>
      <w:proofErr w:type="spellStart"/>
      <w:r w:rsidRPr="003678DD">
        <w:rPr>
          <w:rFonts w:ascii="Times New Roman" w:eastAsia="Times New Roman" w:hAnsi="Times New Roman" w:cs="Times New Roman"/>
          <w:sz w:val="24"/>
          <w:szCs w:val="24"/>
          <w:lang w:val="en-IN" w:eastAsia="en-IN"/>
        </w:rPr>
        <w:t>end_vertex</w:t>
      </w:r>
      <w:proofErr w:type="spellEnd"/>
      <w:r w:rsidRPr="003678DD">
        <w:rPr>
          <w:rFonts w:ascii="Times New Roman" w:eastAsia="Times New Roman" w:hAnsi="Times New Roman" w:cs="Times New Roman"/>
          <w:sz w:val="24"/>
          <w:szCs w:val="24"/>
          <w:lang w:val="en-IN" w:eastAsia="en-IN"/>
        </w:rPr>
        <w:br/>
        <w:t>if both vertices exist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proofErr w:type="spellStart"/>
      <w:r w:rsidRPr="003678DD">
        <w:rPr>
          <w:rFonts w:ascii="Times New Roman" w:eastAsia="Times New Roman" w:hAnsi="Times New Roman" w:cs="Times New Roman"/>
          <w:sz w:val="24"/>
          <w:szCs w:val="24"/>
          <w:lang w:val="en-IN" w:eastAsia="en-IN"/>
        </w:rPr>
        <w:t>adj</w:t>
      </w:r>
      <w:proofErr w:type="spellEnd"/>
      <w:r w:rsidRPr="003678DD">
        <w:rPr>
          <w:rFonts w:ascii="Times New Roman" w:eastAsia="Times New Roman" w:hAnsi="Times New Roman" w:cs="Times New Roman"/>
          <w:sz w:val="24"/>
          <w:szCs w:val="24"/>
          <w:lang w:val="en-IN" w:eastAsia="en-IN"/>
        </w:rPr>
        <w:t>[start][end] → 1</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proofErr w:type="spellStart"/>
      <w:r w:rsidRPr="003678DD">
        <w:rPr>
          <w:rFonts w:ascii="Times New Roman" w:eastAsia="Times New Roman" w:hAnsi="Times New Roman" w:cs="Times New Roman"/>
          <w:sz w:val="24"/>
          <w:szCs w:val="24"/>
          <w:lang w:val="en-IN" w:eastAsia="en-IN"/>
        </w:rPr>
        <w:t>adj</w:t>
      </w:r>
      <w:proofErr w:type="spellEnd"/>
      <w:r w:rsidRPr="003678DD">
        <w:rPr>
          <w:rFonts w:ascii="Times New Roman" w:eastAsia="Times New Roman" w:hAnsi="Times New Roman" w:cs="Times New Roman"/>
          <w:sz w:val="24"/>
          <w:szCs w:val="24"/>
          <w:lang w:val="en-IN" w:eastAsia="en-IN"/>
        </w:rPr>
        <w:t>[end][start] → 1 (if undirected)</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"Edge inserted"</w:t>
      </w:r>
      <w:r w:rsidRPr="003678DD">
        <w:rPr>
          <w:rFonts w:ascii="Times New Roman" w:eastAsia="Times New Roman" w:hAnsi="Times New Roman" w:cs="Times New Roman"/>
          <w:sz w:val="24"/>
          <w:szCs w:val="24"/>
          <w:lang w:val="en-IN" w:eastAsia="en-IN"/>
        </w:rPr>
        <w:br/>
        <w:t>else → Output → "Invalid vertices"</w:t>
      </w:r>
    </w:p>
    <w:p w14:paraId="57C06534"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4B79B99">
          <v:rect id="_x0000_i1032" style="width:0;height:1.5pt" o:hralign="center" o:hrstd="t" o:hr="t" fillcolor="#a0a0a0" stroked="f"/>
        </w:pict>
      </w:r>
    </w:p>
    <w:p w14:paraId="0AF75881"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Delete </w:t>
      </w:r>
      <w:proofErr w:type="gramStart"/>
      <w:r w:rsidRPr="003678DD">
        <w:rPr>
          <w:rFonts w:ascii="Times New Roman" w:eastAsia="Times New Roman" w:hAnsi="Times New Roman" w:cs="Times New Roman"/>
          <w:b/>
          <w:bCs/>
          <w:sz w:val="24"/>
          <w:szCs w:val="24"/>
          <w:lang w:val="en-IN" w:eastAsia="en-IN"/>
        </w:rPr>
        <w:t>Vertex(</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w:t>
      </w:r>
      <w:r w:rsidRPr="003678DD">
        <w:rPr>
          <w:rFonts w:ascii="Times New Roman" w:eastAsia="Times New Roman" w:hAnsi="Times New Roman" w:cs="Times New Roman"/>
          <w:sz w:val="24"/>
          <w:szCs w:val="24"/>
          <w:lang w:val="en-IN" w:eastAsia="en-IN"/>
        </w:rPr>
        <w:br/>
        <w:t>if vertex exists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remove row and column of vertex from matrix</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lastRenderedPageBreak/>
        <w:t> </w:t>
      </w:r>
      <w:r w:rsidRPr="003678DD">
        <w:rPr>
          <w:rFonts w:ascii="Times New Roman" w:eastAsia="Times New Roman" w:hAnsi="Times New Roman" w:cs="Times New Roman"/>
          <w:sz w:val="24"/>
          <w:szCs w:val="24"/>
          <w:lang w:val="en-IN" w:eastAsia="en-IN"/>
        </w:rPr>
        <w:t>shift remaining vertices</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 xml:space="preserve">decrease </w:t>
      </w:r>
      <w:proofErr w:type="spellStart"/>
      <w:r w:rsidRPr="003678DD">
        <w:rPr>
          <w:rFonts w:ascii="Times New Roman" w:eastAsia="Times New Roman" w:hAnsi="Times New Roman" w:cs="Times New Roman"/>
          <w:sz w:val="24"/>
          <w:szCs w:val="24"/>
          <w:lang w:val="en-IN" w:eastAsia="en-IN"/>
        </w:rPr>
        <w:t>vertex_count</w:t>
      </w:r>
      <w:proofErr w:type="spellEnd"/>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"Vertex deleted"</w:t>
      </w:r>
      <w:r w:rsidRPr="003678DD">
        <w:rPr>
          <w:rFonts w:ascii="Times New Roman" w:eastAsia="Times New Roman" w:hAnsi="Times New Roman" w:cs="Times New Roman"/>
          <w:sz w:val="24"/>
          <w:szCs w:val="24"/>
          <w:lang w:val="en-IN" w:eastAsia="en-IN"/>
        </w:rPr>
        <w:br/>
        <w:t>else → Output → "Vertex not found"</w:t>
      </w:r>
    </w:p>
    <w:p w14:paraId="4E0B13D2"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2D9415B">
          <v:rect id="_x0000_i1033" style="width:0;height:1.5pt" o:hralign="center" o:hrstd="t" o:hr="t" fillcolor="#a0a0a0" stroked="f"/>
        </w:pict>
      </w:r>
    </w:p>
    <w:p w14:paraId="1A0439A8"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Delete </w:t>
      </w:r>
      <w:proofErr w:type="gramStart"/>
      <w:r w:rsidRPr="003678DD">
        <w:rPr>
          <w:rFonts w:ascii="Times New Roman" w:eastAsia="Times New Roman" w:hAnsi="Times New Roman" w:cs="Times New Roman"/>
          <w:b/>
          <w:bCs/>
          <w:sz w:val="24"/>
          <w:szCs w:val="24"/>
          <w:lang w:val="en-IN" w:eastAsia="en-IN"/>
        </w:rPr>
        <w:t>Edge(</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 xml:space="preserve">Input → </w:t>
      </w:r>
      <w:proofErr w:type="spellStart"/>
      <w:r w:rsidRPr="003678DD">
        <w:rPr>
          <w:rFonts w:ascii="Times New Roman" w:eastAsia="Times New Roman" w:hAnsi="Times New Roman" w:cs="Times New Roman"/>
          <w:sz w:val="24"/>
          <w:szCs w:val="24"/>
          <w:lang w:val="en-IN" w:eastAsia="en-IN"/>
        </w:rPr>
        <w:t>start_vertex</w:t>
      </w:r>
      <w:proofErr w:type="spellEnd"/>
      <w:r w:rsidRPr="003678DD">
        <w:rPr>
          <w:rFonts w:ascii="Times New Roman" w:eastAsia="Times New Roman" w:hAnsi="Times New Roman" w:cs="Times New Roman"/>
          <w:sz w:val="24"/>
          <w:szCs w:val="24"/>
          <w:lang w:val="en-IN" w:eastAsia="en-IN"/>
        </w:rPr>
        <w:t xml:space="preserve">, </w:t>
      </w:r>
      <w:proofErr w:type="spellStart"/>
      <w:r w:rsidRPr="003678DD">
        <w:rPr>
          <w:rFonts w:ascii="Times New Roman" w:eastAsia="Times New Roman" w:hAnsi="Times New Roman" w:cs="Times New Roman"/>
          <w:sz w:val="24"/>
          <w:szCs w:val="24"/>
          <w:lang w:val="en-IN" w:eastAsia="en-IN"/>
        </w:rPr>
        <w:t>end_vertex</w:t>
      </w:r>
      <w:proofErr w:type="spellEnd"/>
      <w:r w:rsidRPr="003678DD">
        <w:rPr>
          <w:rFonts w:ascii="Times New Roman" w:eastAsia="Times New Roman" w:hAnsi="Times New Roman" w:cs="Times New Roman"/>
          <w:sz w:val="24"/>
          <w:szCs w:val="24"/>
          <w:lang w:val="en-IN" w:eastAsia="en-IN"/>
        </w:rPr>
        <w:br/>
        <w:t>if edge exists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proofErr w:type="spellStart"/>
      <w:r w:rsidRPr="003678DD">
        <w:rPr>
          <w:rFonts w:ascii="Times New Roman" w:eastAsia="Times New Roman" w:hAnsi="Times New Roman" w:cs="Times New Roman"/>
          <w:sz w:val="24"/>
          <w:szCs w:val="24"/>
          <w:lang w:val="en-IN" w:eastAsia="en-IN"/>
        </w:rPr>
        <w:t>adj</w:t>
      </w:r>
      <w:proofErr w:type="spellEnd"/>
      <w:r w:rsidRPr="003678DD">
        <w:rPr>
          <w:rFonts w:ascii="Times New Roman" w:eastAsia="Times New Roman" w:hAnsi="Times New Roman" w:cs="Times New Roman"/>
          <w:sz w:val="24"/>
          <w:szCs w:val="24"/>
          <w:lang w:val="en-IN" w:eastAsia="en-IN"/>
        </w:rPr>
        <w:t>[start][end] → 0</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proofErr w:type="spellStart"/>
      <w:r w:rsidRPr="003678DD">
        <w:rPr>
          <w:rFonts w:ascii="Times New Roman" w:eastAsia="Times New Roman" w:hAnsi="Times New Roman" w:cs="Times New Roman"/>
          <w:sz w:val="24"/>
          <w:szCs w:val="24"/>
          <w:lang w:val="en-IN" w:eastAsia="en-IN"/>
        </w:rPr>
        <w:t>adj</w:t>
      </w:r>
      <w:proofErr w:type="spellEnd"/>
      <w:r w:rsidRPr="003678DD">
        <w:rPr>
          <w:rFonts w:ascii="Times New Roman" w:eastAsia="Times New Roman" w:hAnsi="Times New Roman" w:cs="Times New Roman"/>
          <w:sz w:val="24"/>
          <w:szCs w:val="24"/>
          <w:lang w:val="en-IN" w:eastAsia="en-IN"/>
        </w:rPr>
        <w:t>[end][start] → 0 (if undirected)</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"Edge deleted"</w:t>
      </w:r>
      <w:r w:rsidRPr="003678DD">
        <w:rPr>
          <w:rFonts w:ascii="Times New Roman" w:eastAsia="Times New Roman" w:hAnsi="Times New Roman" w:cs="Times New Roman"/>
          <w:sz w:val="24"/>
          <w:szCs w:val="24"/>
          <w:lang w:val="en-IN" w:eastAsia="en-IN"/>
        </w:rPr>
        <w:br/>
        <w:t>else → Output → "Edge not found"</w:t>
      </w:r>
    </w:p>
    <w:p w14:paraId="2F2497C2"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3AD14CE">
          <v:rect id="_x0000_i1034" style="width:0;height:1.5pt" o:hralign="center" o:hrstd="t" o:hr="t" fillcolor="#a0a0a0" stroked="f"/>
        </w:pict>
      </w:r>
    </w:p>
    <w:p w14:paraId="29DEAA05"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Search </w:t>
      </w:r>
      <w:proofErr w:type="gramStart"/>
      <w:r w:rsidRPr="003678DD">
        <w:rPr>
          <w:rFonts w:ascii="Times New Roman" w:eastAsia="Times New Roman" w:hAnsi="Times New Roman" w:cs="Times New Roman"/>
          <w:b/>
          <w:bCs/>
          <w:sz w:val="24"/>
          <w:szCs w:val="24"/>
          <w:lang w:val="en-IN" w:eastAsia="en-IN"/>
        </w:rPr>
        <w:t>Vertex(</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w:t>
      </w:r>
      <w:r w:rsidRPr="003678DD">
        <w:rPr>
          <w:rFonts w:ascii="Times New Roman" w:eastAsia="Times New Roman" w:hAnsi="Times New Roman" w:cs="Times New Roman"/>
          <w:sz w:val="24"/>
          <w:szCs w:val="24"/>
          <w:lang w:val="en-IN" w:eastAsia="en-IN"/>
        </w:rPr>
        <w:br/>
        <w:t xml:space="preserve">if vertex in </w:t>
      </w:r>
      <w:proofErr w:type="spellStart"/>
      <w:r w:rsidRPr="003678DD">
        <w:rPr>
          <w:rFonts w:ascii="Times New Roman" w:eastAsia="Times New Roman" w:hAnsi="Times New Roman" w:cs="Times New Roman"/>
          <w:sz w:val="24"/>
          <w:szCs w:val="24"/>
          <w:lang w:val="en-IN" w:eastAsia="en-IN"/>
        </w:rPr>
        <w:t>vertex_list</w:t>
      </w:r>
      <w:proofErr w:type="spellEnd"/>
      <w:r w:rsidRPr="003678DD">
        <w:rPr>
          <w:rFonts w:ascii="Times New Roman" w:eastAsia="Times New Roman" w:hAnsi="Times New Roman" w:cs="Times New Roman"/>
          <w:sz w:val="24"/>
          <w:szCs w:val="24"/>
          <w:lang w:val="en-IN" w:eastAsia="en-IN"/>
        </w:rPr>
        <w:t xml:space="preserve">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"Vertex found"</w:t>
      </w:r>
      <w:r w:rsidRPr="003678DD">
        <w:rPr>
          <w:rFonts w:ascii="Times New Roman" w:eastAsia="Times New Roman" w:hAnsi="Times New Roman" w:cs="Times New Roman"/>
          <w:sz w:val="24"/>
          <w:szCs w:val="24"/>
          <w:lang w:val="en-IN" w:eastAsia="en-IN"/>
        </w:rPr>
        <w:br/>
        <w:t>else → Output → "Vertex not found"</w:t>
      </w:r>
    </w:p>
    <w:p w14:paraId="5E2D52AA"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203E705">
          <v:rect id="_x0000_i1035" style="width:0;height:1.5pt" o:hralign="center" o:hrstd="t" o:hr="t" fillcolor="#a0a0a0" stroked="f"/>
        </w:pict>
      </w:r>
    </w:p>
    <w:p w14:paraId="0BC91D3A"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Search </w:t>
      </w:r>
      <w:proofErr w:type="gramStart"/>
      <w:r w:rsidRPr="003678DD">
        <w:rPr>
          <w:rFonts w:ascii="Times New Roman" w:eastAsia="Times New Roman" w:hAnsi="Times New Roman" w:cs="Times New Roman"/>
          <w:b/>
          <w:bCs/>
          <w:sz w:val="24"/>
          <w:szCs w:val="24"/>
          <w:lang w:val="en-IN" w:eastAsia="en-IN"/>
        </w:rPr>
        <w:t>Edge(</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 xml:space="preserve">Input → </w:t>
      </w:r>
      <w:proofErr w:type="spellStart"/>
      <w:r w:rsidRPr="003678DD">
        <w:rPr>
          <w:rFonts w:ascii="Times New Roman" w:eastAsia="Times New Roman" w:hAnsi="Times New Roman" w:cs="Times New Roman"/>
          <w:sz w:val="24"/>
          <w:szCs w:val="24"/>
          <w:lang w:val="en-IN" w:eastAsia="en-IN"/>
        </w:rPr>
        <w:t>start_vertex</w:t>
      </w:r>
      <w:proofErr w:type="spellEnd"/>
      <w:r w:rsidRPr="003678DD">
        <w:rPr>
          <w:rFonts w:ascii="Times New Roman" w:eastAsia="Times New Roman" w:hAnsi="Times New Roman" w:cs="Times New Roman"/>
          <w:sz w:val="24"/>
          <w:szCs w:val="24"/>
          <w:lang w:val="en-IN" w:eastAsia="en-IN"/>
        </w:rPr>
        <w:t xml:space="preserve">, </w:t>
      </w:r>
      <w:proofErr w:type="spellStart"/>
      <w:r w:rsidRPr="003678DD">
        <w:rPr>
          <w:rFonts w:ascii="Times New Roman" w:eastAsia="Times New Roman" w:hAnsi="Times New Roman" w:cs="Times New Roman"/>
          <w:sz w:val="24"/>
          <w:szCs w:val="24"/>
          <w:lang w:val="en-IN" w:eastAsia="en-IN"/>
        </w:rPr>
        <w:t>end_vertex</w:t>
      </w:r>
      <w:proofErr w:type="spellEnd"/>
      <w:r w:rsidRPr="003678DD">
        <w:rPr>
          <w:rFonts w:ascii="Times New Roman" w:eastAsia="Times New Roman" w:hAnsi="Times New Roman" w:cs="Times New Roman"/>
          <w:sz w:val="24"/>
          <w:szCs w:val="24"/>
          <w:lang w:val="en-IN" w:eastAsia="en-IN"/>
        </w:rPr>
        <w:br/>
        <w:t xml:space="preserve">if </w:t>
      </w:r>
      <w:proofErr w:type="spellStart"/>
      <w:r w:rsidRPr="003678DD">
        <w:rPr>
          <w:rFonts w:ascii="Times New Roman" w:eastAsia="Times New Roman" w:hAnsi="Times New Roman" w:cs="Times New Roman"/>
          <w:sz w:val="24"/>
          <w:szCs w:val="24"/>
          <w:lang w:val="en-IN" w:eastAsia="en-IN"/>
        </w:rPr>
        <w:t>adj</w:t>
      </w:r>
      <w:proofErr w:type="spellEnd"/>
      <w:r w:rsidRPr="003678DD">
        <w:rPr>
          <w:rFonts w:ascii="Times New Roman" w:eastAsia="Times New Roman" w:hAnsi="Times New Roman" w:cs="Times New Roman"/>
          <w:sz w:val="24"/>
          <w:szCs w:val="24"/>
          <w:lang w:val="en-IN" w:eastAsia="en-IN"/>
        </w:rPr>
        <w:t>[start][end] == 1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"Edge found"</w:t>
      </w:r>
      <w:r w:rsidRPr="003678DD">
        <w:rPr>
          <w:rFonts w:ascii="Times New Roman" w:eastAsia="Times New Roman" w:hAnsi="Times New Roman" w:cs="Times New Roman"/>
          <w:sz w:val="24"/>
          <w:szCs w:val="24"/>
          <w:lang w:val="en-IN" w:eastAsia="en-IN"/>
        </w:rPr>
        <w:br/>
        <w:t>else → Output → "Edge not found"</w:t>
      </w:r>
    </w:p>
    <w:p w14:paraId="3D72E8E7"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AC28FE5">
          <v:rect id="_x0000_i1036" style="width:0;height:1.5pt" o:hralign="center" o:hrstd="t" o:hr="t" fillcolor="#a0a0a0" stroked="f"/>
        </w:pict>
      </w:r>
    </w:p>
    <w:p w14:paraId="7C5DAD8C"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678DD">
        <w:rPr>
          <w:rFonts w:ascii="Times New Roman" w:eastAsia="Times New Roman" w:hAnsi="Times New Roman" w:cs="Times New Roman"/>
          <w:b/>
          <w:bCs/>
          <w:sz w:val="24"/>
          <w:szCs w:val="24"/>
          <w:lang w:val="en-IN" w:eastAsia="en-IN"/>
        </w:rPr>
        <w:t>Display(</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none</w:t>
      </w:r>
      <w:r w:rsidRPr="003678DD">
        <w:rPr>
          <w:rFonts w:ascii="Times New Roman" w:eastAsia="Times New Roman" w:hAnsi="Times New Roman" w:cs="Times New Roman"/>
          <w:sz w:val="24"/>
          <w:szCs w:val="24"/>
          <w:lang w:val="en-IN" w:eastAsia="en-IN"/>
        </w:rPr>
        <w:br/>
        <w:t xml:space="preserve">for </w:t>
      </w:r>
      <w:proofErr w:type="spellStart"/>
      <w:r w:rsidRPr="003678DD">
        <w:rPr>
          <w:rFonts w:ascii="Times New Roman" w:eastAsia="Times New Roman" w:hAnsi="Times New Roman" w:cs="Times New Roman"/>
          <w:sz w:val="24"/>
          <w:szCs w:val="24"/>
          <w:lang w:val="en-IN" w:eastAsia="en-IN"/>
        </w:rPr>
        <w:t>i</w:t>
      </w:r>
      <w:proofErr w:type="spellEnd"/>
      <w:r w:rsidRPr="003678DD">
        <w:rPr>
          <w:rFonts w:ascii="Times New Roman" w:eastAsia="Times New Roman" w:hAnsi="Times New Roman" w:cs="Times New Roman"/>
          <w:sz w:val="24"/>
          <w:szCs w:val="24"/>
          <w:lang w:val="en-IN" w:eastAsia="en-IN"/>
        </w:rPr>
        <w:t xml:space="preserve"> = 0 to </w:t>
      </w:r>
      <w:proofErr w:type="spellStart"/>
      <w:r w:rsidRPr="003678DD">
        <w:rPr>
          <w:rFonts w:ascii="Times New Roman" w:eastAsia="Times New Roman" w:hAnsi="Times New Roman" w:cs="Times New Roman"/>
          <w:sz w:val="24"/>
          <w:szCs w:val="24"/>
          <w:lang w:val="en-IN" w:eastAsia="en-IN"/>
        </w:rPr>
        <w:t>vertex_count</w:t>
      </w:r>
      <w:proofErr w:type="spellEnd"/>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 xml:space="preserve">print row </w:t>
      </w:r>
      <w:proofErr w:type="spellStart"/>
      <w:r w:rsidRPr="003678DD">
        <w:rPr>
          <w:rFonts w:ascii="Times New Roman" w:eastAsia="Times New Roman" w:hAnsi="Times New Roman" w:cs="Times New Roman"/>
          <w:sz w:val="24"/>
          <w:szCs w:val="24"/>
          <w:lang w:val="en-IN" w:eastAsia="en-IN"/>
        </w:rPr>
        <w:t>i</w:t>
      </w:r>
      <w:proofErr w:type="spellEnd"/>
      <w:r w:rsidRPr="003678DD">
        <w:rPr>
          <w:rFonts w:ascii="Times New Roman" w:eastAsia="Times New Roman" w:hAnsi="Times New Roman" w:cs="Times New Roman"/>
          <w:sz w:val="24"/>
          <w:szCs w:val="24"/>
          <w:lang w:val="en-IN" w:eastAsia="en-IN"/>
        </w:rPr>
        <w:t xml:space="preserve"> of </w:t>
      </w:r>
      <w:proofErr w:type="spellStart"/>
      <w:r w:rsidRPr="003678DD">
        <w:rPr>
          <w:rFonts w:ascii="Times New Roman" w:eastAsia="Times New Roman" w:hAnsi="Times New Roman" w:cs="Times New Roman"/>
          <w:sz w:val="24"/>
          <w:szCs w:val="24"/>
          <w:lang w:val="en-IN" w:eastAsia="en-IN"/>
        </w:rPr>
        <w:t>adj</w:t>
      </w:r>
      <w:proofErr w:type="spellEnd"/>
      <w:r w:rsidRPr="003678DD">
        <w:rPr>
          <w:rFonts w:ascii="Times New Roman" w:eastAsia="Times New Roman" w:hAnsi="Times New Roman" w:cs="Times New Roman"/>
          <w:sz w:val="24"/>
          <w:szCs w:val="24"/>
          <w:lang w:val="en-IN" w:eastAsia="en-IN"/>
        </w:rPr>
        <w:t xml:space="preserve"> matrix</w:t>
      </w:r>
      <w:r w:rsidRPr="003678DD">
        <w:rPr>
          <w:rFonts w:ascii="Times New Roman" w:eastAsia="Times New Roman" w:hAnsi="Times New Roman" w:cs="Times New Roman"/>
          <w:sz w:val="24"/>
          <w:szCs w:val="24"/>
          <w:lang w:val="en-IN" w:eastAsia="en-IN"/>
        </w:rPr>
        <w:br/>
        <w:t>Output → "Adjacency matrix of graph"</w:t>
      </w:r>
    </w:p>
    <w:p w14:paraId="406B736D" w14:textId="77777777" w:rsidR="004377D1" w:rsidRPr="00CA3606" w:rsidRDefault="004377D1">
      <w:pPr>
        <w:rPr>
          <w:color w:val="000000" w:themeColor="text1"/>
        </w:rPr>
      </w:pPr>
    </w:p>
    <w:p w14:paraId="753800EC" w14:textId="77777777" w:rsidR="004377D1" w:rsidRPr="00CA3606" w:rsidRDefault="00DA4B22">
      <w:pPr>
        <w:pStyle w:val="Heading2"/>
        <w:rPr>
          <w:color w:val="000000" w:themeColor="text1"/>
        </w:rPr>
      </w:pPr>
      <w:r w:rsidRPr="00CA3606">
        <w:rPr>
          <w:color w:val="000000" w:themeColor="text1"/>
        </w:rPr>
        <w:t>Code:</w:t>
      </w:r>
    </w:p>
    <w:p w14:paraId="23C8E34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#include</w:t>
      </w:r>
      <w:r w:rsidRPr="003678DD">
        <w:rPr>
          <w:rFonts w:ascii="Consolas" w:eastAsia="Times New Roman" w:hAnsi="Consolas" w:cs="Times New Roman"/>
          <w:color w:val="0F4A85"/>
          <w:sz w:val="27"/>
          <w:szCs w:val="27"/>
          <w:lang w:val="en-IN" w:eastAsia="en-IN"/>
        </w:rPr>
        <w:t xml:space="preserve"> &lt;iostream&gt;</w:t>
      </w:r>
    </w:p>
    <w:p w14:paraId="6CC5211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#include</w:t>
      </w:r>
      <w:r w:rsidRPr="003678DD">
        <w:rPr>
          <w:rFonts w:ascii="Consolas" w:eastAsia="Times New Roman" w:hAnsi="Consolas" w:cs="Times New Roman"/>
          <w:color w:val="0F4A85"/>
          <w:sz w:val="27"/>
          <w:szCs w:val="27"/>
          <w:lang w:val="en-IN" w:eastAsia="en-IN"/>
        </w:rPr>
        <w:t xml:space="preserve"> &lt;vector&gt;</w:t>
      </w:r>
    </w:p>
    <w:p w14:paraId="619375E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using</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namespace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185E73"/>
          <w:sz w:val="27"/>
          <w:szCs w:val="27"/>
          <w:lang w:val="en-IN" w:eastAsia="en-IN"/>
        </w:rPr>
        <w:t>std</w:t>
      </w:r>
      <w:r w:rsidRPr="003678DD">
        <w:rPr>
          <w:rFonts w:ascii="Consolas" w:eastAsia="Times New Roman" w:hAnsi="Consolas" w:cs="Times New Roman"/>
          <w:color w:val="292929"/>
          <w:sz w:val="27"/>
          <w:szCs w:val="27"/>
          <w:lang w:val="en-IN" w:eastAsia="en-IN"/>
        </w:rPr>
        <w:t>;</w:t>
      </w:r>
    </w:p>
    <w:p w14:paraId="711FE7A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7005DFD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0F4A85"/>
          <w:sz w:val="27"/>
          <w:szCs w:val="27"/>
          <w:lang w:val="en-IN" w:eastAsia="en-IN"/>
        </w:rPr>
        <w:t>class</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185E73"/>
          <w:sz w:val="27"/>
          <w:szCs w:val="27"/>
          <w:lang w:val="en-IN" w:eastAsia="en-IN"/>
        </w:rPr>
        <w:t>adj_mat</w:t>
      </w:r>
      <w:proofErr w:type="spellEnd"/>
    </w:p>
    <w:p w14:paraId="2C69C2C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70622D9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row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5</w:t>
      </w:r>
      <w:r w:rsidRPr="003678DD">
        <w:rPr>
          <w:rFonts w:ascii="Consolas" w:eastAsia="Times New Roman" w:hAnsi="Consolas" w:cs="Times New Roman"/>
          <w:color w:val="292929"/>
          <w:sz w:val="27"/>
          <w:szCs w:val="27"/>
          <w:lang w:val="en-IN" w:eastAsia="en-IN"/>
        </w:rPr>
        <w:t>;</w:t>
      </w:r>
    </w:p>
    <w:p w14:paraId="017D2B1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col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5</w:t>
      </w:r>
      <w:r w:rsidRPr="003678DD">
        <w:rPr>
          <w:rFonts w:ascii="Consolas" w:eastAsia="Times New Roman" w:hAnsi="Consolas" w:cs="Times New Roman"/>
          <w:color w:val="292929"/>
          <w:sz w:val="27"/>
          <w:szCs w:val="27"/>
          <w:lang w:val="en-IN" w:eastAsia="en-IN"/>
        </w:rPr>
        <w:t>;</w:t>
      </w:r>
    </w:p>
    <w:p w14:paraId="39EAF4C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5</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5</w:t>
      </w:r>
      <w:r w:rsidRPr="003678DD">
        <w:rPr>
          <w:rFonts w:ascii="Consolas" w:eastAsia="Times New Roman" w:hAnsi="Consolas" w:cs="Times New Roman"/>
          <w:color w:val="292929"/>
          <w:sz w:val="27"/>
          <w:szCs w:val="27"/>
          <w:lang w:val="en-IN" w:eastAsia="en-IN"/>
        </w:rPr>
        <w:t>];</w:t>
      </w:r>
    </w:p>
    <w:p w14:paraId="05BD9E4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566E1E9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0F4A85"/>
          <w:sz w:val="27"/>
          <w:szCs w:val="27"/>
          <w:lang w:val="en-IN" w:eastAsia="en-IN"/>
        </w:rPr>
        <w:t>public:</w:t>
      </w:r>
    </w:p>
    <w:p w14:paraId="5998C9B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5E2CBC"/>
          <w:sz w:val="27"/>
          <w:szCs w:val="27"/>
          <w:lang w:val="en-IN" w:eastAsia="en-IN"/>
        </w:rPr>
        <w:t>adj_</w:t>
      </w:r>
      <w:proofErr w:type="gramStart"/>
      <w:r w:rsidRPr="003678DD">
        <w:rPr>
          <w:rFonts w:ascii="Consolas" w:eastAsia="Times New Roman" w:hAnsi="Consolas" w:cs="Times New Roman"/>
          <w:color w:val="5E2CBC"/>
          <w:sz w:val="27"/>
          <w:szCs w:val="27"/>
          <w:lang w:val="en-IN" w:eastAsia="en-IN"/>
        </w:rPr>
        <w:t>mat</w:t>
      </w:r>
      <w:proofErr w:type="spellEnd"/>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5580690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A49CD5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for</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q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q</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row; q</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w:t>
      </w:r>
    </w:p>
    <w:p w14:paraId="3C576B5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0BE595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for</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k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k</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col; k</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w:t>
      </w:r>
    </w:p>
    <w:p w14:paraId="21769CA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E63722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 xml:space="preserve">[q][k]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28201BB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2D3810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70A1C6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9F03EB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insert</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j</w:t>
      </w:r>
      <w:r w:rsidRPr="003678DD">
        <w:rPr>
          <w:rFonts w:ascii="Consolas" w:eastAsia="Times New Roman" w:hAnsi="Consolas" w:cs="Times New Roman"/>
          <w:color w:val="292929"/>
          <w:sz w:val="27"/>
          <w:szCs w:val="27"/>
          <w:lang w:val="en-IN" w:eastAsia="en-IN"/>
        </w:rPr>
        <w:t>)</w:t>
      </w:r>
    </w:p>
    <w:p w14:paraId="30A294C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833374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][j]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0FDD024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2CAD22F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"Already exist"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0922B73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w:t>
      </w:r>
    </w:p>
    <w:p w14:paraId="13DBAB4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D4569C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][j]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1AF8B61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[j][</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526F4BE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
    <w:p w14:paraId="12BECC4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CB0B6C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6262014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del</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j</w:t>
      </w:r>
      <w:r w:rsidRPr="003678DD">
        <w:rPr>
          <w:rFonts w:ascii="Consolas" w:eastAsia="Times New Roman" w:hAnsi="Consolas" w:cs="Times New Roman"/>
          <w:color w:val="292929"/>
          <w:sz w:val="27"/>
          <w:szCs w:val="27"/>
          <w:lang w:val="en-IN" w:eastAsia="en-IN"/>
        </w:rPr>
        <w:t>)</w:t>
      </w:r>
    </w:p>
    <w:p w14:paraId="64D912E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6B82F7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][j]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1302D85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[j][</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6F32DDF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D7A54C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91410E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search</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j</w:t>
      </w:r>
      <w:r w:rsidRPr="003678DD">
        <w:rPr>
          <w:rFonts w:ascii="Consolas" w:eastAsia="Times New Roman" w:hAnsi="Consolas" w:cs="Times New Roman"/>
          <w:color w:val="292929"/>
          <w:sz w:val="27"/>
          <w:szCs w:val="27"/>
          <w:lang w:val="en-IN" w:eastAsia="en-IN"/>
        </w:rPr>
        <w:t>)</w:t>
      </w:r>
    </w:p>
    <w:p w14:paraId="01D9D60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CF5599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roofErr w:type="gramStart"/>
      <w:r w:rsidRPr="003678DD">
        <w:rPr>
          <w:rFonts w:ascii="Consolas" w:eastAsia="Times New Roman" w:hAnsi="Consolas" w:cs="Times New Roman"/>
          <w:color w:val="292929"/>
          <w:sz w:val="27"/>
          <w:szCs w:val="27"/>
          <w:lang w:val="en-IN" w:eastAsia="en-IN"/>
        </w:rPr>
        <w:t>j]</w:t>
      </w:r>
      <w:r w:rsidRPr="003678DD">
        <w:rPr>
          <w:rFonts w:ascii="Consolas" w:eastAsia="Times New Roman" w:hAnsi="Consolas" w:cs="Times New Roman"/>
          <w:color w:val="000000"/>
          <w:sz w:val="27"/>
          <w:szCs w:val="27"/>
          <w:lang w:val="en-IN" w:eastAsia="en-IN"/>
        </w:rPr>
        <w:t>=</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0B799C9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3783A7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"Available"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4667041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w:t>
      </w:r>
    </w:p>
    <w:p w14:paraId="7915275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B943DC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"Not Available"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4111F1A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87053A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846328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display</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780CCDA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E3AD93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for</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a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a</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row; a</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w:t>
      </w:r>
    </w:p>
    <w:p w14:paraId="52AAC59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C6B838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for</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h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h</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col; h</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w:t>
      </w:r>
    </w:p>
    <w:p w14:paraId="43A0CE8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B208CE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mat</w:t>
      </w:r>
      <w:r w:rsidRPr="003678DD">
        <w:rPr>
          <w:rFonts w:ascii="Consolas" w:eastAsia="Times New Roman" w:hAnsi="Consolas" w:cs="Times New Roman"/>
          <w:color w:val="292929"/>
          <w:sz w:val="27"/>
          <w:szCs w:val="27"/>
          <w:lang w:val="en-IN" w:eastAsia="en-IN"/>
        </w:rPr>
        <w:t xml:space="preserve">[a][h]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w:t>
      </w:r>
      <w:r w:rsidRPr="003678DD">
        <w:rPr>
          <w:rFonts w:ascii="Consolas" w:eastAsia="Times New Roman" w:hAnsi="Consolas" w:cs="Times New Roman"/>
          <w:color w:val="292929"/>
          <w:sz w:val="27"/>
          <w:szCs w:val="27"/>
          <w:lang w:val="en-IN" w:eastAsia="en-IN"/>
        </w:rPr>
        <w:t>;</w:t>
      </w:r>
    </w:p>
    <w:p w14:paraId="7AC95A2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99519E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0810B87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481BAD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FE9D5D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48BDB67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10D6B1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main</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6AD1265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74B9D10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choice, </w:t>
      </w:r>
      <w:proofErr w:type="spellStart"/>
      <w:proofErr w:type="gramStart"/>
      <w:r w:rsidRPr="003678DD">
        <w:rPr>
          <w:rFonts w:ascii="Consolas" w:eastAsia="Times New Roman" w:hAnsi="Consolas" w:cs="Times New Roman"/>
          <w:color w:val="292929"/>
          <w:sz w:val="27"/>
          <w:szCs w:val="27"/>
          <w:lang w:val="en-IN" w:eastAsia="en-IN"/>
        </w:rPr>
        <w:t>i,j</w:t>
      </w:r>
      <w:proofErr w:type="gramEnd"/>
      <w:r w:rsidRPr="003678DD">
        <w:rPr>
          <w:rFonts w:ascii="Consolas" w:eastAsia="Times New Roman" w:hAnsi="Consolas" w:cs="Times New Roman"/>
          <w:color w:val="292929"/>
          <w:sz w:val="27"/>
          <w:szCs w:val="27"/>
          <w:lang w:val="en-IN" w:eastAsia="en-IN"/>
        </w:rPr>
        <w:t>,exit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179483D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79171B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adj_mat</w:t>
      </w:r>
      <w:proofErr w:type="spellEnd"/>
      <w:r w:rsidRPr="003678DD">
        <w:rPr>
          <w:rFonts w:ascii="Consolas" w:eastAsia="Times New Roman" w:hAnsi="Consolas" w:cs="Times New Roman"/>
          <w:color w:val="292929"/>
          <w:sz w:val="27"/>
          <w:szCs w:val="27"/>
          <w:lang w:val="en-IN" w:eastAsia="en-IN"/>
        </w:rPr>
        <w:t xml:space="preserve"> am;</w:t>
      </w:r>
    </w:p>
    <w:p w14:paraId="61C376C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2B19F1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(exit</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13302E0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A62E77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"1. Insert</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2. Delete</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3. Search</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4. Display</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5. Exit"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7F566BA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16E264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choice;</w:t>
      </w:r>
    </w:p>
    <w:p w14:paraId="69BEC4C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568F404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xml:space="preserve">        </w:t>
      </w:r>
      <w:r w:rsidRPr="003678DD">
        <w:rPr>
          <w:rFonts w:ascii="Consolas" w:eastAsia="Times New Roman" w:hAnsi="Consolas" w:cs="Times New Roman"/>
          <w:color w:val="B5200D"/>
          <w:sz w:val="27"/>
          <w:szCs w:val="27"/>
          <w:lang w:val="en-IN" w:eastAsia="en-IN"/>
        </w:rPr>
        <w:t>switch</w:t>
      </w:r>
      <w:r w:rsidRPr="003678DD">
        <w:rPr>
          <w:rFonts w:ascii="Consolas" w:eastAsia="Times New Roman" w:hAnsi="Consolas" w:cs="Times New Roman"/>
          <w:color w:val="292929"/>
          <w:sz w:val="27"/>
          <w:szCs w:val="27"/>
          <w:lang w:val="en-IN" w:eastAsia="en-IN"/>
        </w:rPr>
        <w:t xml:space="preserve"> (choice)</w:t>
      </w:r>
    </w:p>
    <w:p w14:paraId="50A2FDE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7F258C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4744EBC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xml:space="preserve">"Enter the vertex values: </w:t>
      </w:r>
      <w:proofErr w:type="spellStart"/>
      <w:r w:rsidRPr="003678DD">
        <w:rPr>
          <w:rFonts w:ascii="Consolas" w:eastAsia="Times New Roman" w:hAnsi="Consolas" w:cs="Times New Roman"/>
          <w:color w:val="0F4A85"/>
          <w:sz w:val="27"/>
          <w:szCs w:val="27"/>
          <w:lang w:val="en-IN" w:eastAsia="en-IN"/>
        </w:rPr>
        <w:t>i</w:t>
      </w:r>
      <w:proofErr w:type="spellEnd"/>
      <w:r w:rsidRPr="003678DD">
        <w:rPr>
          <w:rFonts w:ascii="Consolas" w:eastAsia="Times New Roman" w:hAnsi="Consolas" w:cs="Times New Roman"/>
          <w:color w:val="0F4A85"/>
          <w:sz w:val="27"/>
          <w:szCs w:val="27"/>
          <w:lang w:val="en-IN" w:eastAsia="en-IN"/>
        </w:rPr>
        <w:t>, j"</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3A15826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6637F50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j;</w:t>
      </w:r>
    </w:p>
    <w:p w14:paraId="0BC0821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734C413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am</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insert</w:t>
      </w:r>
      <w:proofErr w:type="spellEnd"/>
      <w:proofErr w:type="gramEnd"/>
      <w:r w:rsidRPr="003678DD">
        <w:rPr>
          <w:rFonts w:ascii="Consolas" w:eastAsia="Times New Roman" w:hAnsi="Consolas" w:cs="Times New Roman"/>
          <w:color w:val="292929"/>
          <w:sz w:val="27"/>
          <w:szCs w:val="27"/>
          <w:lang w:val="en-IN" w:eastAsia="en-IN"/>
        </w:rPr>
        <w:t>(i</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,j</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4F6EBB0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660A436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2</w:t>
      </w:r>
      <w:r w:rsidRPr="003678DD">
        <w:rPr>
          <w:rFonts w:ascii="Consolas" w:eastAsia="Times New Roman" w:hAnsi="Consolas" w:cs="Times New Roman"/>
          <w:color w:val="292929"/>
          <w:sz w:val="27"/>
          <w:szCs w:val="27"/>
          <w:lang w:val="en-IN" w:eastAsia="en-IN"/>
        </w:rPr>
        <w:t>):</w:t>
      </w:r>
    </w:p>
    <w:p w14:paraId="32C7A46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xml:space="preserve">"Enter the vertex values to delete: </w:t>
      </w:r>
      <w:proofErr w:type="spellStart"/>
      <w:r w:rsidRPr="003678DD">
        <w:rPr>
          <w:rFonts w:ascii="Consolas" w:eastAsia="Times New Roman" w:hAnsi="Consolas" w:cs="Times New Roman"/>
          <w:color w:val="0F4A85"/>
          <w:sz w:val="27"/>
          <w:szCs w:val="27"/>
          <w:lang w:val="en-IN" w:eastAsia="en-IN"/>
        </w:rPr>
        <w:t>i</w:t>
      </w:r>
      <w:proofErr w:type="spellEnd"/>
      <w:r w:rsidRPr="003678DD">
        <w:rPr>
          <w:rFonts w:ascii="Consolas" w:eastAsia="Times New Roman" w:hAnsi="Consolas" w:cs="Times New Roman"/>
          <w:color w:val="0F4A85"/>
          <w:sz w:val="27"/>
          <w:szCs w:val="27"/>
          <w:lang w:val="en-IN" w:eastAsia="en-IN"/>
        </w:rPr>
        <w:t>, j"</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2FFBA85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6474E02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j;</w:t>
      </w:r>
    </w:p>
    <w:p w14:paraId="72C8F36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am</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del</w:t>
      </w:r>
      <w:proofErr w:type="spellEnd"/>
      <w:r w:rsidRPr="003678DD">
        <w:rPr>
          <w:rFonts w:ascii="Consolas" w:eastAsia="Times New Roman" w:hAnsi="Consolas" w:cs="Times New Roman"/>
          <w:color w:val="292929"/>
          <w:sz w:val="27"/>
          <w:szCs w:val="27"/>
          <w:lang w:val="en-IN" w:eastAsia="en-IN"/>
        </w:rPr>
        <w:t>(i</w:t>
      </w:r>
      <w:r w:rsidRPr="003678DD">
        <w:rPr>
          <w:rFonts w:ascii="Consolas" w:eastAsia="Times New Roman" w:hAnsi="Consolas" w:cs="Times New Roman"/>
          <w:color w:val="000000"/>
          <w:sz w:val="27"/>
          <w:szCs w:val="27"/>
          <w:lang w:val="en-IN" w:eastAsia="en-IN"/>
        </w:rPr>
        <w:t>-</w:t>
      </w:r>
      <w:proofErr w:type="gramStart"/>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,j</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222E236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5F1061B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3</w:t>
      </w:r>
      <w:r w:rsidRPr="003678DD">
        <w:rPr>
          <w:rFonts w:ascii="Consolas" w:eastAsia="Times New Roman" w:hAnsi="Consolas" w:cs="Times New Roman"/>
          <w:color w:val="292929"/>
          <w:sz w:val="27"/>
          <w:szCs w:val="27"/>
          <w:lang w:val="en-IN" w:eastAsia="en-IN"/>
        </w:rPr>
        <w:t>):</w:t>
      </w:r>
    </w:p>
    <w:p w14:paraId="1281474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xml:space="preserve">"Enter the vertex values to search: </w:t>
      </w:r>
      <w:proofErr w:type="spellStart"/>
      <w:r w:rsidRPr="003678DD">
        <w:rPr>
          <w:rFonts w:ascii="Consolas" w:eastAsia="Times New Roman" w:hAnsi="Consolas" w:cs="Times New Roman"/>
          <w:color w:val="0F4A85"/>
          <w:sz w:val="27"/>
          <w:szCs w:val="27"/>
          <w:lang w:val="en-IN" w:eastAsia="en-IN"/>
        </w:rPr>
        <w:t>i</w:t>
      </w:r>
      <w:proofErr w:type="spellEnd"/>
      <w:r w:rsidRPr="003678DD">
        <w:rPr>
          <w:rFonts w:ascii="Consolas" w:eastAsia="Times New Roman" w:hAnsi="Consolas" w:cs="Times New Roman"/>
          <w:color w:val="0F4A85"/>
          <w:sz w:val="27"/>
          <w:szCs w:val="27"/>
          <w:lang w:val="en-IN" w:eastAsia="en-IN"/>
        </w:rPr>
        <w:t>, j"</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04993A0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0554DFD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j;</w:t>
      </w:r>
    </w:p>
    <w:p w14:paraId="241BE9C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am</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search</w:t>
      </w:r>
      <w:proofErr w:type="spellEnd"/>
      <w:proofErr w:type="gramEnd"/>
      <w:r w:rsidRPr="003678DD">
        <w:rPr>
          <w:rFonts w:ascii="Consolas" w:eastAsia="Times New Roman" w:hAnsi="Consolas" w:cs="Times New Roman"/>
          <w:color w:val="292929"/>
          <w:sz w:val="27"/>
          <w:szCs w:val="27"/>
          <w:lang w:val="en-IN" w:eastAsia="en-IN"/>
        </w:rPr>
        <w:t>(i</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,j</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5DE4A41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277767D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4</w:t>
      </w:r>
      <w:r w:rsidRPr="003678DD">
        <w:rPr>
          <w:rFonts w:ascii="Consolas" w:eastAsia="Times New Roman" w:hAnsi="Consolas" w:cs="Times New Roman"/>
          <w:color w:val="292929"/>
          <w:sz w:val="27"/>
          <w:szCs w:val="27"/>
          <w:lang w:val="en-IN" w:eastAsia="en-IN"/>
        </w:rPr>
        <w:t>):</w:t>
      </w:r>
    </w:p>
    <w:p w14:paraId="2AD83F8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am</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display</w:t>
      </w:r>
      <w:proofErr w:type="spellEnd"/>
      <w:proofErr w:type="gramEnd"/>
      <w:r w:rsidRPr="003678DD">
        <w:rPr>
          <w:rFonts w:ascii="Consolas" w:eastAsia="Times New Roman" w:hAnsi="Consolas" w:cs="Times New Roman"/>
          <w:color w:val="292929"/>
          <w:sz w:val="27"/>
          <w:szCs w:val="27"/>
          <w:lang w:val="en-IN" w:eastAsia="en-IN"/>
        </w:rPr>
        <w:t>();</w:t>
      </w:r>
    </w:p>
    <w:p w14:paraId="450A31B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332286E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5</w:t>
      </w:r>
      <w:r w:rsidRPr="003678DD">
        <w:rPr>
          <w:rFonts w:ascii="Consolas" w:eastAsia="Times New Roman" w:hAnsi="Consolas" w:cs="Times New Roman"/>
          <w:color w:val="292929"/>
          <w:sz w:val="27"/>
          <w:szCs w:val="27"/>
          <w:lang w:val="en-IN" w:eastAsia="en-IN"/>
        </w:rPr>
        <w:t>):</w:t>
      </w:r>
    </w:p>
    <w:p w14:paraId="4E9F5AE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exit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526F7F8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A7D151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4B9E2D0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00886642" w14:textId="77777777" w:rsidR="004377D1" w:rsidRPr="00CA3606" w:rsidRDefault="004377D1">
      <w:pPr>
        <w:rPr>
          <w:color w:val="000000" w:themeColor="text1"/>
        </w:rPr>
      </w:pPr>
    </w:p>
    <w:p w14:paraId="0BC7A3A8" w14:textId="77777777" w:rsidR="004377D1" w:rsidRPr="00CA3606" w:rsidRDefault="00DA4B22">
      <w:pPr>
        <w:pStyle w:val="Heading2"/>
        <w:rPr>
          <w:color w:val="000000" w:themeColor="text1"/>
        </w:rPr>
      </w:pPr>
      <w:r w:rsidRPr="00CA3606">
        <w:rPr>
          <w:color w:val="000000" w:themeColor="text1"/>
        </w:rPr>
        <w:lastRenderedPageBreak/>
        <w:t>Output:</w:t>
      </w:r>
    </w:p>
    <w:p w14:paraId="04DE27EC" w14:textId="494B02A5" w:rsidR="004377D1" w:rsidRDefault="003678DD">
      <w:pPr>
        <w:rPr>
          <w:color w:val="000000" w:themeColor="text1"/>
        </w:rPr>
      </w:pPr>
      <w:r w:rsidRPr="003678DD">
        <w:rPr>
          <w:noProof/>
          <w:color w:val="000000" w:themeColor="text1"/>
        </w:rPr>
        <w:drawing>
          <wp:inline distT="0" distB="0" distL="0" distR="0" wp14:anchorId="66EC16A9" wp14:editId="0A2E3DAB">
            <wp:extent cx="4153480" cy="74686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3480" cy="7468642"/>
                    </a:xfrm>
                    <a:prstGeom prst="rect">
                      <a:avLst/>
                    </a:prstGeom>
                  </pic:spPr>
                </pic:pic>
              </a:graphicData>
            </a:graphic>
          </wp:inline>
        </w:drawing>
      </w:r>
    </w:p>
    <w:p w14:paraId="5DB15E43" w14:textId="787A26E0" w:rsidR="003678DD" w:rsidRDefault="003678DD">
      <w:pPr>
        <w:rPr>
          <w:color w:val="000000" w:themeColor="text1"/>
        </w:rPr>
      </w:pPr>
    </w:p>
    <w:p w14:paraId="0C836BD2" w14:textId="63564DE2"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2.</w:t>
      </w:r>
      <w:r w:rsidRPr="003678DD">
        <w:rPr>
          <w:rFonts w:ascii="Times New Roman" w:eastAsia="Times New Roman" w:hAnsi="Times New Roman" w:cs="Times New Roman"/>
          <w:sz w:val="24"/>
          <w:szCs w:val="24"/>
          <w:lang w:val="en-IN" w:eastAsia="en-IN"/>
        </w:rPr>
        <w:t>Write a separate C++ menu-driven program to implement Graph ADT with an adjacency list. Maintain proper boundary conditions and follow good coding practices. The Graph ADT has the following operations,</w:t>
      </w:r>
    </w:p>
    <w:p w14:paraId="28CC213F" w14:textId="77777777" w:rsidR="003678DD" w:rsidRPr="003678DD" w:rsidRDefault="003678DD" w:rsidP="003678DD">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Insert Vertex/Edge</w:t>
      </w:r>
    </w:p>
    <w:p w14:paraId="3A242C14" w14:textId="77777777" w:rsidR="003678DD" w:rsidRPr="003678DD" w:rsidRDefault="003678DD" w:rsidP="003678DD">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Delete Vertex/Edge</w:t>
      </w:r>
    </w:p>
    <w:p w14:paraId="18BBCBF7" w14:textId="77777777" w:rsidR="003678DD" w:rsidRPr="003678DD" w:rsidRDefault="003678DD" w:rsidP="003678DD">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Search Vertex/Edge</w:t>
      </w:r>
    </w:p>
    <w:p w14:paraId="778C8E41" w14:textId="77777777" w:rsidR="003678DD" w:rsidRPr="003678DD" w:rsidRDefault="003678DD" w:rsidP="003678DD">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Display Graph</w:t>
      </w:r>
    </w:p>
    <w:p w14:paraId="663A5769" w14:textId="77777777" w:rsidR="003678DD" w:rsidRPr="003678DD" w:rsidRDefault="003678DD" w:rsidP="003678DD">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sz w:val="24"/>
          <w:szCs w:val="24"/>
          <w:lang w:val="en-IN" w:eastAsia="en-IN"/>
        </w:rPr>
        <w:t>Exit</w:t>
      </w:r>
    </w:p>
    <w:p w14:paraId="013246DB" w14:textId="132594FC" w:rsidR="003678DD" w:rsidRDefault="003678DD">
      <w:pPr>
        <w:rPr>
          <w:b/>
          <w:bCs/>
          <w:color w:val="000000" w:themeColor="text1"/>
        </w:rPr>
      </w:pPr>
      <w:r>
        <w:rPr>
          <w:b/>
          <w:bCs/>
          <w:color w:val="000000" w:themeColor="text1"/>
        </w:rPr>
        <w:t>AIM:</w:t>
      </w:r>
    </w:p>
    <w:p w14:paraId="2E7B8F4C" w14:textId="23D13388" w:rsidR="003678DD" w:rsidRDefault="003678DD">
      <w:r>
        <w:t xml:space="preserve">Write a C++ menu-driven program to implement </w:t>
      </w:r>
      <w:r>
        <w:rPr>
          <w:rStyle w:val="Strong"/>
        </w:rPr>
        <w:t>Graph ADT using an adjacency list</w:t>
      </w:r>
      <w:r>
        <w:t>. Maintain proper boundary conditions and follow good coding practices. The operations include Insert, Delete, Search, Display, and Exit.</w:t>
      </w:r>
    </w:p>
    <w:p w14:paraId="2BB2B3C9" w14:textId="4BEB9995" w:rsidR="003678DD" w:rsidRDefault="003678DD">
      <w:pPr>
        <w:rPr>
          <w:b/>
          <w:bCs/>
        </w:rPr>
      </w:pPr>
      <w:r>
        <w:rPr>
          <w:b/>
          <w:bCs/>
        </w:rPr>
        <w:t>Algorithm:</w:t>
      </w:r>
    </w:p>
    <w:p w14:paraId="60EB6A3E"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Insert </w:t>
      </w:r>
      <w:proofErr w:type="gramStart"/>
      <w:r w:rsidRPr="003678DD">
        <w:rPr>
          <w:rFonts w:ascii="Times New Roman" w:eastAsia="Times New Roman" w:hAnsi="Times New Roman" w:cs="Times New Roman"/>
          <w:b/>
          <w:bCs/>
          <w:sz w:val="24"/>
          <w:szCs w:val="24"/>
          <w:lang w:val="en-IN" w:eastAsia="en-IN"/>
        </w:rPr>
        <w:t>Vertex(</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w:t>
      </w:r>
      <w:r w:rsidRPr="003678DD">
        <w:rPr>
          <w:rFonts w:ascii="Times New Roman" w:eastAsia="Times New Roman" w:hAnsi="Times New Roman" w:cs="Times New Roman"/>
          <w:sz w:val="24"/>
          <w:szCs w:val="24"/>
          <w:lang w:val="en-IN" w:eastAsia="en-IN"/>
        </w:rPr>
        <w:br/>
        <w:t>if vertex not in graph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create empty list for vertex</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"Vertex inserted"</w:t>
      </w:r>
      <w:r w:rsidRPr="003678DD">
        <w:rPr>
          <w:rFonts w:ascii="Times New Roman" w:eastAsia="Times New Roman" w:hAnsi="Times New Roman" w:cs="Times New Roman"/>
          <w:sz w:val="24"/>
          <w:szCs w:val="24"/>
          <w:lang w:val="en-IN" w:eastAsia="en-IN"/>
        </w:rPr>
        <w:br/>
        <w:t>else → Output → "Vertex exists"</w:t>
      </w:r>
    </w:p>
    <w:p w14:paraId="4257B366"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980C2E8">
          <v:rect id="_x0000_i1037" style="width:0;height:1.5pt" o:hralign="center" o:hrstd="t" o:hr="t" fillcolor="#a0a0a0" stroked="f"/>
        </w:pict>
      </w:r>
    </w:p>
    <w:p w14:paraId="398A38F4"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Insert </w:t>
      </w:r>
      <w:proofErr w:type="gramStart"/>
      <w:r w:rsidRPr="003678DD">
        <w:rPr>
          <w:rFonts w:ascii="Times New Roman" w:eastAsia="Times New Roman" w:hAnsi="Times New Roman" w:cs="Times New Roman"/>
          <w:b/>
          <w:bCs/>
          <w:sz w:val="24"/>
          <w:szCs w:val="24"/>
          <w:lang w:val="en-IN" w:eastAsia="en-IN"/>
        </w:rPr>
        <w:t>Edge(</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vertex1, vertex2</w:t>
      </w:r>
      <w:r w:rsidRPr="003678DD">
        <w:rPr>
          <w:rFonts w:ascii="Times New Roman" w:eastAsia="Times New Roman" w:hAnsi="Times New Roman" w:cs="Times New Roman"/>
          <w:sz w:val="24"/>
          <w:szCs w:val="24"/>
          <w:lang w:val="en-IN" w:eastAsia="en-IN"/>
        </w:rPr>
        <w:br/>
        <w:t>if both vertices exist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add vertex2 to vertex1's list</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add vertex1 to vertex2's list (if undirected)</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"Edge inserted"</w:t>
      </w:r>
      <w:r w:rsidRPr="003678DD">
        <w:rPr>
          <w:rFonts w:ascii="Times New Roman" w:eastAsia="Times New Roman" w:hAnsi="Times New Roman" w:cs="Times New Roman"/>
          <w:sz w:val="24"/>
          <w:szCs w:val="24"/>
          <w:lang w:val="en-IN" w:eastAsia="en-IN"/>
        </w:rPr>
        <w:br/>
        <w:t>else → Output → "Invalid vertex/vertices"</w:t>
      </w:r>
    </w:p>
    <w:p w14:paraId="06B7CDDF"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BC227B5">
          <v:rect id="_x0000_i1038" style="width:0;height:1.5pt" o:hralign="center" o:hrstd="t" o:hr="t" fillcolor="#a0a0a0" stroked="f"/>
        </w:pict>
      </w:r>
    </w:p>
    <w:p w14:paraId="5461A6B2"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Delete </w:t>
      </w:r>
      <w:proofErr w:type="gramStart"/>
      <w:r w:rsidRPr="003678DD">
        <w:rPr>
          <w:rFonts w:ascii="Times New Roman" w:eastAsia="Times New Roman" w:hAnsi="Times New Roman" w:cs="Times New Roman"/>
          <w:b/>
          <w:bCs/>
          <w:sz w:val="24"/>
          <w:szCs w:val="24"/>
          <w:lang w:val="en-IN" w:eastAsia="en-IN"/>
        </w:rPr>
        <w:t>Vertex(</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w:t>
      </w:r>
      <w:r w:rsidRPr="003678DD">
        <w:rPr>
          <w:rFonts w:ascii="Times New Roman" w:eastAsia="Times New Roman" w:hAnsi="Times New Roman" w:cs="Times New Roman"/>
          <w:sz w:val="24"/>
          <w:szCs w:val="24"/>
          <w:lang w:val="en-IN" w:eastAsia="en-IN"/>
        </w:rPr>
        <w:br/>
        <w:t>if vertex in graph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remove all edges pointing to vertex</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delete vertex from list</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"Vertex deleted"</w:t>
      </w:r>
      <w:r w:rsidRPr="003678DD">
        <w:rPr>
          <w:rFonts w:ascii="Times New Roman" w:eastAsia="Times New Roman" w:hAnsi="Times New Roman" w:cs="Times New Roman"/>
          <w:sz w:val="24"/>
          <w:szCs w:val="24"/>
          <w:lang w:val="en-IN" w:eastAsia="en-IN"/>
        </w:rPr>
        <w:br/>
        <w:t>else → Output → "Vertex not found"</w:t>
      </w:r>
    </w:p>
    <w:p w14:paraId="4144EDD4"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27A1409">
          <v:rect id="_x0000_i1039" style="width:0;height:1.5pt" o:hralign="center" o:hrstd="t" o:hr="t" fillcolor="#a0a0a0" stroked="f"/>
        </w:pict>
      </w:r>
    </w:p>
    <w:p w14:paraId="0C64BED4"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lastRenderedPageBreak/>
        <w:t xml:space="preserve">Delete </w:t>
      </w:r>
      <w:proofErr w:type="gramStart"/>
      <w:r w:rsidRPr="003678DD">
        <w:rPr>
          <w:rFonts w:ascii="Times New Roman" w:eastAsia="Times New Roman" w:hAnsi="Times New Roman" w:cs="Times New Roman"/>
          <w:b/>
          <w:bCs/>
          <w:sz w:val="24"/>
          <w:szCs w:val="24"/>
          <w:lang w:val="en-IN" w:eastAsia="en-IN"/>
        </w:rPr>
        <w:t>Edge(</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vertex1, vertex2</w:t>
      </w:r>
      <w:r w:rsidRPr="003678DD">
        <w:rPr>
          <w:rFonts w:ascii="Times New Roman" w:eastAsia="Times New Roman" w:hAnsi="Times New Roman" w:cs="Times New Roman"/>
          <w:sz w:val="24"/>
          <w:szCs w:val="24"/>
          <w:lang w:val="en-IN" w:eastAsia="en-IN"/>
        </w:rPr>
        <w:br/>
        <w:t>if edge exists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remove vertex2 from vertex1’s list</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remove vertex1 from vertex2’s list (if undirected)</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Output → "Edge deleted"</w:t>
      </w:r>
      <w:r w:rsidRPr="003678DD">
        <w:rPr>
          <w:rFonts w:ascii="Times New Roman" w:eastAsia="Times New Roman" w:hAnsi="Times New Roman" w:cs="Times New Roman"/>
          <w:sz w:val="24"/>
          <w:szCs w:val="24"/>
          <w:lang w:val="en-IN" w:eastAsia="en-IN"/>
        </w:rPr>
        <w:br/>
        <w:t>else → Output → "Edge not found"</w:t>
      </w:r>
    </w:p>
    <w:p w14:paraId="0FF97235"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05F697A">
          <v:rect id="_x0000_i1040" style="width:0;height:1.5pt" o:hralign="center" o:hrstd="t" o:hr="t" fillcolor="#a0a0a0" stroked="f"/>
        </w:pict>
      </w:r>
    </w:p>
    <w:p w14:paraId="6F9F0EA7"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Search </w:t>
      </w:r>
      <w:proofErr w:type="gramStart"/>
      <w:r w:rsidRPr="003678DD">
        <w:rPr>
          <w:rFonts w:ascii="Times New Roman" w:eastAsia="Times New Roman" w:hAnsi="Times New Roman" w:cs="Times New Roman"/>
          <w:b/>
          <w:bCs/>
          <w:sz w:val="24"/>
          <w:szCs w:val="24"/>
          <w:lang w:val="en-IN" w:eastAsia="en-IN"/>
        </w:rPr>
        <w:t>Vertex(</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w:t>
      </w:r>
      <w:r w:rsidRPr="003678DD">
        <w:rPr>
          <w:rFonts w:ascii="Times New Roman" w:eastAsia="Times New Roman" w:hAnsi="Times New Roman" w:cs="Times New Roman"/>
          <w:sz w:val="24"/>
          <w:szCs w:val="24"/>
          <w:lang w:val="en-IN" w:eastAsia="en-IN"/>
        </w:rPr>
        <w:br/>
        <w:t>if vertex in graph → Output → "Vertex found"</w:t>
      </w:r>
      <w:r w:rsidRPr="003678DD">
        <w:rPr>
          <w:rFonts w:ascii="Times New Roman" w:eastAsia="Times New Roman" w:hAnsi="Times New Roman" w:cs="Times New Roman"/>
          <w:sz w:val="24"/>
          <w:szCs w:val="24"/>
          <w:lang w:val="en-IN" w:eastAsia="en-IN"/>
        </w:rPr>
        <w:br/>
        <w:t>else → Output → "Vertex not found"</w:t>
      </w:r>
    </w:p>
    <w:p w14:paraId="44020DBC"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75E1662">
          <v:rect id="_x0000_i1041" style="width:0;height:1.5pt" o:hralign="center" o:hrstd="t" o:hr="t" fillcolor="#a0a0a0" stroked="f"/>
        </w:pict>
      </w:r>
    </w:p>
    <w:p w14:paraId="1DD5C2E2"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r w:rsidRPr="003678DD">
        <w:rPr>
          <w:rFonts w:ascii="Times New Roman" w:eastAsia="Times New Roman" w:hAnsi="Times New Roman" w:cs="Times New Roman"/>
          <w:b/>
          <w:bCs/>
          <w:sz w:val="24"/>
          <w:szCs w:val="24"/>
          <w:lang w:val="en-IN" w:eastAsia="en-IN"/>
        </w:rPr>
        <w:t xml:space="preserve">Search </w:t>
      </w:r>
      <w:proofErr w:type="gramStart"/>
      <w:r w:rsidRPr="003678DD">
        <w:rPr>
          <w:rFonts w:ascii="Times New Roman" w:eastAsia="Times New Roman" w:hAnsi="Times New Roman" w:cs="Times New Roman"/>
          <w:b/>
          <w:bCs/>
          <w:sz w:val="24"/>
          <w:szCs w:val="24"/>
          <w:lang w:val="en-IN" w:eastAsia="en-IN"/>
        </w:rPr>
        <w:t>Edge(</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vertex1, vertex2</w:t>
      </w:r>
      <w:r w:rsidRPr="003678DD">
        <w:rPr>
          <w:rFonts w:ascii="Times New Roman" w:eastAsia="Times New Roman" w:hAnsi="Times New Roman" w:cs="Times New Roman"/>
          <w:sz w:val="24"/>
          <w:szCs w:val="24"/>
          <w:lang w:val="en-IN" w:eastAsia="en-IN"/>
        </w:rPr>
        <w:br/>
        <w:t>if vertex2 in vertex1’s list → Output → "Edge found"</w:t>
      </w:r>
      <w:r w:rsidRPr="003678DD">
        <w:rPr>
          <w:rFonts w:ascii="Times New Roman" w:eastAsia="Times New Roman" w:hAnsi="Times New Roman" w:cs="Times New Roman"/>
          <w:sz w:val="24"/>
          <w:szCs w:val="24"/>
          <w:lang w:val="en-IN" w:eastAsia="en-IN"/>
        </w:rPr>
        <w:br/>
        <w:t>else → Output → "Edge not found"</w:t>
      </w:r>
    </w:p>
    <w:p w14:paraId="2CA22CEC" w14:textId="77777777" w:rsidR="003678DD" w:rsidRPr="003678DD" w:rsidRDefault="00570038" w:rsidP="003678D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F8D75C2">
          <v:rect id="_x0000_i1042" style="width:0;height:1.5pt" o:hralign="center" o:hrstd="t" o:hr="t" fillcolor="#a0a0a0" stroked="f"/>
        </w:pict>
      </w:r>
    </w:p>
    <w:p w14:paraId="64A224E3" w14:textId="77777777" w:rsidR="003678DD" w:rsidRPr="003678DD" w:rsidRDefault="003678DD" w:rsidP="003678DD">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678DD">
        <w:rPr>
          <w:rFonts w:ascii="Times New Roman" w:eastAsia="Times New Roman" w:hAnsi="Times New Roman" w:cs="Times New Roman"/>
          <w:b/>
          <w:bCs/>
          <w:sz w:val="24"/>
          <w:szCs w:val="24"/>
          <w:lang w:val="en-IN" w:eastAsia="en-IN"/>
        </w:rPr>
        <w:t>Display(</w:t>
      </w:r>
      <w:proofErr w:type="gramEnd"/>
      <w:r w:rsidRPr="003678DD">
        <w:rPr>
          <w:rFonts w:ascii="Times New Roman" w:eastAsia="Times New Roman" w:hAnsi="Times New Roman" w:cs="Times New Roman"/>
          <w:b/>
          <w:bCs/>
          <w:sz w:val="24"/>
          <w:szCs w:val="24"/>
          <w:lang w:val="en-IN" w:eastAsia="en-IN"/>
        </w:rPr>
        <w:t>):</w:t>
      </w:r>
      <w:r w:rsidRPr="003678DD">
        <w:rPr>
          <w:rFonts w:ascii="Times New Roman" w:eastAsia="Times New Roman" w:hAnsi="Times New Roman" w:cs="Times New Roman"/>
          <w:sz w:val="24"/>
          <w:szCs w:val="24"/>
          <w:lang w:val="en-IN" w:eastAsia="en-IN"/>
        </w:rPr>
        <w:br/>
        <w:t>Input → none</w:t>
      </w:r>
      <w:r w:rsidRPr="003678DD">
        <w:rPr>
          <w:rFonts w:ascii="Times New Roman" w:eastAsia="Times New Roman" w:hAnsi="Times New Roman" w:cs="Times New Roman"/>
          <w:sz w:val="24"/>
          <w:szCs w:val="24"/>
          <w:lang w:val="en-IN" w:eastAsia="en-IN"/>
        </w:rPr>
        <w:br/>
        <w:t>for each vertex in graph →</w:t>
      </w:r>
      <w:r w:rsidRPr="003678DD">
        <w:rPr>
          <w:rFonts w:ascii="Times New Roman" w:eastAsia="Times New Roman" w:hAnsi="Times New Roman" w:cs="Times New Roman"/>
          <w:sz w:val="24"/>
          <w:szCs w:val="24"/>
          <w:lang w:val="en-IN" w:eastAsia="en-IN"/>
        </w:rPr>
        <w:br/>
      </w:r>
      <w:r w:rsidRPr="003678DD">
        <w:rPr>
          <w:rFonts w:ascii="Times New Roman" w:eastAsia="Times New Roman" w:hAnsi="Times New Roman" w:cs="Times New Roman"/>
          <w:sz w:val="24"/>
          <w:szCs w:val="24"/>
          <w:lang w:val="en-IN" w:eastAsia="en-IN"/>
        </w:rPr>
        <w:t> </w:t>
      </w:r>
      <w:r w:rsidRPr="003678DD">
        <w:rPr>
          <w:rFonts w:ascii="Times New Roman" w:eastAsia="Times New Roman" w:hAnsi="Times New Roman" w:cs="Times New Roman"/>
          <w:sz w:val="24"/>
          <w:szCs w:val="24"/>
          <w:lang w:val="en-IN" w:eastAsia="en-IN"/>
        </w:rPr>
        <w:t>print vertex and its adjacency list</w:t>
      </w:r>
      <w:r w:rsidRPr="003678DD">
        <w:rPr>
          <w:rFonts w:ascii="Times New Roman" w:eastAsia="Times New Roman" w:hAnsi="Times New Roman" w:cs="Times New Roman"/>
          <w:sz w:val="24"/>
          <w:szCs w:val="24"/>
          <w:lang w:val="en-IN" w:eastAsia="en-IN"/>
        </w:rPr>
        <w:br/>
        <w:t>Output → "Adjacency list displayed"</w:t>
      </w:r>
    </w:p>
    <w:p w14:paraId="286FB3D6" w14:textId="16EC1A21" w:rsidR="003678DD" w:rsidRDefault="003678DD">
      <w:pPr>
        <w:rPr>
          <w:color w:val="000000" w:themeColor="text1"/>
        </w:rPr>
      </w:pPr>
    </w:p>
    <w:p w14:paraId="7AB324A6" w14:textId="5AB9CCCA" w:rsidR="003678DD" w:rsidRDefault="003678DD">
      <w:pPr>
        <w:rPr>
          <w:b/>
          <w:bCs/>
          <w:color w:val="000000" w:themeColor="text1"/>
        </w:rPr>
      </w:pPr>
      <w:r>
        <w:rPr>
          <w:b/>
          <w:bCs/>
          <w:color w:val="000000" w:themeColor="text1"/>
        </w:rPr>
        <w:t>Code:</w:t>
      </w:r>
    </w:p>
    <w:p w14:paraId="18CAEC0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#include</w:t>
      </w:r>
      <w:r w:rsidRPr="003678DD">
        <w:rPr>
          <w:rFonts w:ascii="Consolas" w:eastAsia="Times New Roman" w:hAnsi="Consolas" w:cs="Times New Roman"/>
          <w:color w:val="0F4A85"/>
          <w:sz w:val="27"/>
          <w:szCs w:val="27"/>
          <w:lang w:val="en-IN" w:eastAsia="en-IN"/>
        </w:rPr>
        <w:t xml:space="preserve"> &lt;iostream&gt;</w:t>
      </w:r>
    </w:p>
    <w:p w14:paraId="3BCD032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#include</w:t>
      </w:r>
      <w:r w:rsidRPr="003678DD">
        <w:rPr>
          <w:rFonts w:ascii="Consolas" w:eastAsia="Times New Roman" w:hAnsi="Consolas" w:cs="Times New Roman"/>
          <w:color w:val="0F4A85"/>
          <w:sz w:val="27"/>
          <w:szCs w:val="27"/>
          <w:lang w:val="en-IN" w:eastAsia="en-IN"/>
        </w:rPr>
        <w:t xml:space="preserve"> &lt;vector&gt;</w:t>
      </w:r>
    </w:p>
    <w:p w14:paraId="42FF0E1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#include</w:t>
      </w:r>
      <w:r w:rsidRPr="003678DD">
        <w:rPr>
          <w:rFonts w:ascii="Consolas" w:eastAsia="Times New Roman" w:hAnsi="Consolas" w:cs="Times New Roman"/>
          <w:color w:val="0F4A85"/>
          <w:sz w:val="27"/>
          <w:szCs w:val="27"/>
          <w:lang w:val="en-IN" w:eastAsia="en-IN"/>
        </w:rPr>
        <w:t xml:space="preserve"> &lt;queue&gt;</w:t>
      </w:r>
    </w:p>
    <w:p w14:paraId="4DCC6C2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#include</w:t>
      </w:r>
      <w:r w:rsidRPr="003678DD">
        <w:rPr>
          <w:rFonts w:ascii="Consolas" w:eastAsia="Times New Roman" w:hAnsi="Consolas" w:cs="Times New Roman"/>
          <w:color w:val="0F4A85"/>
          <w:sz w:val="27"/>
          <w:szCs w:val="27"/>
          <w:lang w:val="en-IN" w:eastAsia="en-IN"/>
        </w:rPr>
        <w:t xml:space="preserve"> &lt;functional&gt;</w:t>
      </w:r>
    </w:p>
    <w:p w14:paraId="365E38A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57AF939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B5200D"/>
          <w:sz w:val="27"/>
          <w:szCs w:val="27"/>
          <w:lang w:val="en-IN" w:eastAsia="en-IN"/>
        </w:rPr>
        <w:t>using</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namespace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185E73"/>
          <w:sz w:val="27"/>
          <w:szCs w:val="27"/>
          <w:lang w:val="en-IN" w:eastAsia="en-IN"/>
        </w:rPr>
        <w:t>std</w:t>
      </w:r>
      <w:r w:rsidRPr="003678DD">
        <w:rPr>
          <w:rFonts w:ascii="Consolas" w:eastAsia="Times New Roman" w:hAnsi="Consolas" w:cs="Times New Roman"/>
          <w:color w:val="292929"/>
          <w:sz w:val="27"/>
          <w:szCs w:val="27"/>
          <w:lang w:val="en-IN" w:eastAsia="en-IN"/>
        </w:rPr>
        <w:t>;</w:t>
      </w:r>
    </w:p>
    <w:p w14:paraId="05BDE18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60827B9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0F4A85"/>
          <w:sz w:val="27"/>
          <w:szCs w:val="27"/>
          <w:lang w:val="en-IN" w:eastAsia="en-IN"/>
        </w:rPr>
        <w:t>class</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185E73"/>
          <w:sz w:val="27"/>
          <w:szCs w:val="27"/>
          <w:lang w:val="en-IN" w:eastAsia="en-IN"/>
        </w:rPr>
        <w:t>adj_list</w:t>
      </w:r>
      <w:proofErr w:type="spellEnd"/>
    </w:p>
    <w:p w14:paraId="08CC57D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225313A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struct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185E73"/>
          <w:sz w:val="27"/>
          <w:szCs w:val="27"/>
          <w:lang w:val="en-IN" w:eastAsia="en-IN"/>
        </w:rPr>
        <w:t>Node</w:t>
      </w:r>
    </w:p>
    <w:p w14:paraId="6826804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w:t>
      </w:r>
    </w:p>
    <w:p w14:paraId="281418F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000000"/>
          <w:sz w:val="27"/>
          <w:szCs w:val="27"/>
          <w:lang w:val="en-IN" w:eastAsia="en-IN"/>
        </w:rPr>
        <w:t>&gt;</w:t>
      </w:r>
      <w:r w:rsidRPr="003678DD">
        <w:rPr>
          <w:rFonts w:ascii="Consolas" w:eastAsia="Times New Roman" w:hAnsi="Consolas" w:cs="Times New Roman"/>
          <w:color w:val="292929"/>
          <w:sz w:val="27"/>
          <w:szCs w:val="27"/>
          <w:lang w:val="en-IN" w:eastAsia="en-IN"/>
        </w:rPr>
        <w:t xml:space="preserve"> data;</w:t>
      </w:r>
    </w:p>
    <w:p w14:paraId="260F325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next;</w:t>
      </w:r>
    </w:p>
    <w:p w14:paraId="300A452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Node</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 xml:space="preserve">) : </w:t>
      </w:r>
      <w:r w:rsidRPr="003678DD">
        <w:rPr>
          <w:rFonts w:ascii="Consolas" w:eastAsia="Times New Roman" w:hAnsi="Consolas" w:cs="Times New Roman"/>
          <w:color w:val="5E2CBC"/>
          <w:sz w:val="27"/>
          <w:szCs w:val="27"/>
          <w:lang w:val="en-IN" w:eastAsia="en-IN"/>
        </w:rPr>
        <w:t>data</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2</w:t>
      </w:r>
      <w:r w:rsidRPr="003678DD">
        <w:rPr>
          <w:rFonts w:ascii="Consolas" w:eastAsia="Times New Roman" w:hAnsi="Consolas" w:cs="Times New Roman"/>
          <w:color w:val="292929"/>
          <w:sz w:val="27"/>
          <w:szCs w:val="27"/>
          <w:lang w:val="en-IN" w:eastAsia="en-IN"/>
        </w:rPr>
        <w:t>) {}</w:t>
      </w:r>
    </w:p>
    <w:p w14:paraId="150C19C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C459FA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660A20D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proofErr w:type="spellStart"/>
      <w:proofErr w:type="gram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7</w:t>
      </w:r>
      <w:r w:rsidRPr="003678DD">
        <w:rPr>
          <w:rFonts w:ascii="Consolas" w:eastAsia="Times New Roman" w:hAnsi="Consolas" w:cs="Times New Roman"/>
          <w:color w:val="292929"/>
          <w:sz w:val="27"/>
          <w:szCs w:val="27"/>
          <w:lang w:val="en-IN" w:eastAsia="en-IN"/>
        </w:rPr>
        <w:t>];</w:t>
      </w:r>
    </w:p>
    <w:p w14:paraId="2D9A657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173286A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0F4A85"/>
          <w:sz w:val="27"/>
          <w:szCs w:val="27"/>
          <w:lang w:val="en-IN" w:eastAsia="en-IN"/>
        </w:rPr>
        <w:t>public:</w:t>
      </w:r>
    </w:p>
    <w:p w14:paraId="08639B8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5E2CBC"/>
          <w:sz w:val="27"/>
          <w:szCs w:val="27"/>
          <w:lang w:val="en-IN" w:eastAsia="en-IN"/>
        </w:rPr>
        <w:t>adj_</w:t>
      </w:r>
      <w:proofErr w:type="gramStart"/>
      <w:r w:rsidRPr="003678DD">
        <w:rPr>
          <w:rFonts w:ascii="Consolas" w:eastAsia="Times New Roman" w:hAnsi="Consolas" w:cs="Times New Roman"/>
          <w:color w:val="5E2CBC"/>
          <w:sz w:val="27"/>
          <w:szCs w:val="27"/>
          <w:lang w:val="en-IN" w:eastAsia="en-IN"/>
        </w:rPr>
        <w:t>list</w:t>
      </w:r>
      <w:proofErr w:type="spellEnd"/>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7051E64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0FCFF8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54E392B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for</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7</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w:t>
      </w:r>
    </w:p>
    <w:p w14:paraId="39806AE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E929D8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w:t>
      </w:r>
    </w:p>
    <w:p w14:paraId="29B2FE7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2D8152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46B187A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bool</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search</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j</w:t>
      </w:r>
      <w:r w:rsidRPr="003678DD">
        <w:rPr>
          <w:rFonts w:ascii="Consolas" w:eastAsia="Times New Roman" w:hAnsi="Consolas" w:cs="Times New Roman"/>
          <w:color w:val="292929"/>
          <w:sz w:val="27"/>
          <w:szCs w:val="27"/>
          <w:lang w:val="en-IN" w:eastAsia="en-IN"/>
        </w:rPr>
        <w:t>)</w:t>
      </w:r>
    </w:p>
    <w:p w14:paraId="23AD50B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4AFDF71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0BFCDDD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292929"/>
          <w:sz w:val="27"/>
          <w:szCs w:val="27"/>
          <w:lang w:val="en-IN" w:eastAsia="en-IN"/>
        </w:rPr>
        <w:t xml:space="preserve">head </w:t>
      </w:r>
      <w:r w:rsidRPr="003678DD">
        <w:rPr>
          <w:rFonts w:ascii="Consolas" w:eastAsia="Times New Roman" w:hAnsi="Consolas" w:cs="Times New Roman"/>
          <w:color w:val="000000"/>
          <w:sz w:val="27"/>
          <w:szCs w:val="27"/>
          <w:lang w:val="en-IN" w:eastAsia="en-IN"/>
        </w:rPr>
        <w:t>!</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w:t>
      </w:r>
    </w:p>
    <w:p w14:paraId="7ED7223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E48C97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j)</w:t>
      </w:r>
    </w:p>
    <w:p w14:paraId="69667FB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C3EC8B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true</w:t>
      </w:r>
      <w:r w:rsidRPr="003678DD">
        <w:rPr>
          <w:rFonts w:ascii="Consolas" w:eastAsia="Times New Roman" w:hAnsi="Consolas" w:cs="Times New Roman"/>
          <w:color w:val="292929"/>
          <w:sz w:val="27"/>
          <w:szCs w:val="27"/>
          <w:lang w:val="en-IN" w:eastAsia="en-IN"/>
        </w:rPr>
        <w:t>;</w:t>
      </w:r>
    </w:p>
    <w:p w14:paraId="2FA67BD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20E9571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32BE2C5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44B73D6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false</w:t>
      </w:r>
      <w:r w:rsidRPr="003678DD">
        <w:rPr>
          <w:rFonts w:ascii="Consolas" w:eastAsia="Times New Roman" w:hAnsi="Consolas" w:cs="Times New Roman"/>
          <w:color w:val="292929"/>
          <w:sz w:val="27"/>
          <w:szCs w:val="27"/>
          <w:lang w:val="en-IN" w:eastAsia="en-IN"/>
        </w:rPr>
        <w:t>;</w:t>
      </w:r>
    </w:p>
    <w:p w14:paraId="44BA61D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D4775E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7982023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185E73"/>
          <w:sz w:val="27"/>
          <w:szCs w:val="27"/>
          <w:lang w:val="en-IN" w:eastAsia="en-IN"/>
        </w:rPr>
        <w:t>Node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w:t>
      </w:r>
      <w:proofErr w:type="spellStart"/>
      <w:r w:rsidRPr="003678DD">
        <w:rPr>
          <w:rFonts w:ascii="Consolas" w:eastAsia="Times New Roman" w:hAnsi="Consolas" w:cs="Times New Roman"/>
          <w:color w:val="5E2CBC"/>
          <w:sz w:val="27"/>
          <w:szCs w:val="27"/>
          <w:lang w:val="en-IN" w:eastAsia="en-IN"/>
        </w:rPr>
        <w:t>insert_linked_</w:t>
      </w:r>
      <w:proofErr w:type="gramStart"/>
      <w:r w:rsidRPr="003678DD">
        <w:rPr>
          <w:rFonts w:ascii="Consolas" w:eastAsia="Times New Roman" w:hAnsi="Consolas" w:cs="Times New Roman"/>
          <w:color w:val="5E2CBC"/>
          <w:sz w:val="27"/>
          <w:szCs w:val="27"/>
          <w:lang w:val="en-IN" w:eastAsia="en-IN"/>
        </w:rPr>
        <w:t>list</w:t>
      </w:r>
      <w:proofErr w:type="spellEnd"/>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185E73"/>
          <w:sz w:val="27"/>
          <w:szCs w:val="27"/>
          <w:lang w:val="en-IN" w:eastAsia="en-IN"/>
        </w:rPr>
        <w:t>Node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j</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w:t>
      </w:r>
    </w:p>
    <w:p w14:paraId="0B9CE5A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D223AE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proofErr w:type="spellStart"/>
      <w:r w:rsidRPr="003678DD">
        <w:rPr>
          <w:rFonts w:ascii="Consolas" w:eastAsia="Times New Roman" w:hAnsi="Consolas" w:cs="Times New Roman"/>
          <w:color w:val="292929"/>
          <w:sz w:val="27"/>
          <w:szCs w:val="27"/>
          <w:lang w:val="en-IN" w:eastAsia="en-IN"/>
        </w:rPr>
        <w:t>newnode</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new</w:t>
      </w:r>
      <w:r w:rsidRPr="003678DD">
        <w:rPr>
          <w:rFonts w:ascii="Consolas" w:eastAsia="Times New Roman" w:hAnsi="Consolas" w:cs="Times New Roman"/>
          <w:color w:val="292929"/>
          <w:sz w:val="27"/>
          <w:szCs w:val="27"/>
          <w:lang w:val="en-IN" w:eastAsia="en-IN"/>
        </w:rPr>
        <w:t xml:space="preserve"> Node;</w:t>
      </w:r>
    </w:p>
    <w:p w14:paraId="453AEC4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newnode</w:t>
      </w:r>
      <w:proofErr w:type="spellEnd"/>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head;</w:t>
      </w:r>
    </w:p>
    <w:p w14:paraId="00879F1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xml:space="preserve">        </w:t>
      </w:r>
      <w:proofErr w:type="spellStart"/>
      <w:r w:rsidRPr="003678DD">
        <w:rPr>
          <w:rFonts w:ascii="Consolas" w:eastAsia="Times New Roman" w:hAnsi="Consolas" w:cs="Times New Roman"/>
          <w:color w:val="001080"/>
          <w:sz w:val="27"/>
          <w:szCs w:val="27"/>
          <w:lang w:val="en-IN" w:eastAsia="en-IN"/>
        </w:rPr>
        <w:t>newnode</w:t>
      </w:r>
      <w:proofErr w:type="spellEnd"/>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6DEEDE6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roofErr w:type="spellStart"/>
      <w:r w:rsidRPr="003678DD">
        <w:rPr>
          <w:rFonts w:ascii="Consolas" w:eastAsia="Times New Roman" w:hAnsi="Consolas" w:cs="Times New Roman"/>
          <w:color w:val="001080"/>
          <w:sz w:val="27"/>
          <w:szCs w:val="27"/>
          <w:lang w:val="en-IN" w:eastAsia="en-IN"/>
        </w:rPr>
        <w:t>newnode</w:t>
      </w:r>
      <w:proofErr w:type="spellEnd"/>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j;</w:t>
      </w:r>
    </w:p>
    <w:p w14:paraId="7FD7770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roofErr w:type="spellStart"/>
      <w:r w:rsidRPr="003678DD">
        <w:rPr>
          <w:rFonts w:ascii="Consolas" w:eastAsia="Times New Roman" w:hAnsi="Consolas" w:cs="Times New Roman"/>
          <w:color w:val="001080"/>
          <w:sz w:val="27"/>
          <w:szCs w:val="27"/>
          <w:lang w:val="en-IN" w:eastAsia="en-IN"/>
        </w:rPr>
        <w:t>newnode</w:t>
      </w:r>
      <w:proofErr w:type="spellEnd"/>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2</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w:t>
      </w:r>
    </w:p>
    <w:p w14:paraId="07FE29E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C9B2F9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newnode</w:t>
      </w:r>
      <w:proofErr w:type="spellEnd"/>
      <w:r w:rsidRPr="003678DD">
        <w:rPr>
          <w:rFonts w:ascii="Consolas" w:eastAsia="Times New Roman" w:hAnsi="Consolas" w:cs="Times New Roman"/>
          <w:color w:val="292929"/>
          <w:sz w:val="27"/>
          <w:szCs w:val="27"/>
          <w:lang w:val="en-IN" w:eastAsia="en-IN"/>
        </w:rPr>
        <w:t>;</w:t>
      </w:r>
    </w:p>
    <w:p w14:paraId="287E243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 xml:space="preserve"> head;</w:t>
      </w:r>
    </w:p>
    <w:p w14:paraId="0A40938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A6835F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AEB776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insert</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j</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w:t>
      </w:r>
    </w:p>
    <w:p w14:paraId="7651BF5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925E9D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5E2CBC"/>
          <w:sz w:val="27"/>
          <w:szCs w:val="27"/>
          <w:lang w:val="en-IN" w:eastAsia="en-IN"/>
        </w:rPr>
        <w:t>search</w:t>
      </w:r>
      <w:proofErr w:type="gram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j))</w:t>
      </w:r>
    </w:p>
    <w:p w14:paraId="7E88750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3FDA56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5E2CBC"/>
          <w:sz w:val="27"/>
          <w:szCs w:val="27"/>
          <w:lang w:val="en-IN" w:eastAsia="en-IN"/>
        </w:rPr>
        <w:t>insert_linked_list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j, </w:t>
      </w:r>
      <w:proofErr w:type="spellStart"/>
      <w:r w:rsidRPr="003678DD">
        <w:rPr>
          <w:rFonts w:ascii="Consolas" w:eastAsia="Times New Roman" w:hAnsi="Consolas" w:cs="Times New Roman"/>
          <w:color w:val="292929"/>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w:t>
      </w:r>
    </w:p>
    <w:p w14:paraId="44BEDB3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 xml:space="preserve">[j]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5E2CBC"/>
          <w:sz w:val="27"/>
          <w:szCs w:val="27"/>
          <w:lang w:val="en-IN" w:eastAsia="en-IN"/>
        </w:rPr>
        <w:t>insert_linked_list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 xml:space="preserve">[j], j,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w:t>
      </w:r>
    </w:p>
    <w:p w14:paraId="68EDEBA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A75875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9D5ADC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7578ACB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del</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j</w:t>
      </w:r>
      <w:r w:rsidRPr="003678DD">
        <w:rPr>
          <w:rFonts w:ascii="Consolas" w:eastAsia="Times New Roman" w:hAnsi="Consolas" w:cs="Times New Roman"/>
          <w:color w:val="292929"/>
          <w:sz w:val="27"/>
          <w:szCs w:val="27"/>
          <w:lang w:val="en-IN" w:eastAsia="en-IN"/>
        </w:rPr>
        <w:t>)</w:t>
      </w:r>
    </w:p>
    <w:p w14:paraId="3185F6B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B5794F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head1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69FB901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head2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[j];</w:t>
      </w:r>
    </w:p>
    <w:p w14:paraId="72D2B43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temp;</w:t>
      </w:r>
    </w:p>
    <w:p w14:paraId="18588C3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bool</w:t>
      </w:r>
      <w:r w:rsidRPr="003678DD">
        <w:rPr>
          <w:rFonts w:ascii="Consolas" w:eastAsia="Times New Roman" w:hAnsi="Consolas" w:cs="Times New Roman"/>
          <w:color w:val="292929"/>
          <w:sz w:val="27"/>
          <w:szCs w:val="27"/>
          <w:lang w:val="en-IN" w:eastAsia="en-IN"/>
        </w:rPr>
        <w:t xml:space="preserve"> found;</w:t>
      </w:r>
    </w:p>
    <w:p w14:paraId="18087CC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18A8248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(head1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or</w:t>
      </w:r>
      <w:r w:rsidRPr="003678DD">
        <w:rPr>
          <w:rFonts w:ascii="Consolas" w:eastAsia="Times New Roman" w:hAnsi="Consolas" w:cs="Times New Roman"/>
          <w:color w:val="292929"/>
          <w:sz w:val="27"/>
          <w:szCs w:val="27"/>
          <w:lang w:val="en-IN" w:eastAsia="en-IN"/>
        </w:rPr>
        <w:t xml:space="preserve"> head2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w:t>
      </w:r>
    </w:p>
    <w:p w14:paraId="058F26E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FD3C15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"Not Available"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59ADB9A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w:t>
      </w:r>
    </w:p>
    <w:p w14:paraId="78B8A76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EFA921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head1</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j)</w:t>
      </w:r>
    </w:p>
    <w:p w14:paraId="4DC3C32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A2211C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head1</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3811912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found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true</w:t>
      </w:r>
      <w:r w:rsidRPr="003678DD">
        <w:rPr>
          <w:rFonts w:ascii="Consolas" w:eastAsia="Times New Roman" w:hAnsi="Consolas" w:cs="Times New Roman"/>
          <w:color w:val="292929"/>
          <w:sz w:val="27"/>
          <w:szCs w:val="27"/>
          <w:lang w:val="en-IN" w:eastAsia="en-IN"/>
        </w:rPr>
        <w:t>;</w:t>
      </w:r>
    </w:p>
    <w:p w14:paraId="14FA816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943060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4B4B7B4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head1</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and</w:t>
      </w:r>
      <w:r w:rsidRPr="003678DD">
        <w:rPr>
          <w:rFonts w:ascii="Consolas" w:eastAsia="Times New Roman" w:hAnsi="Consolas" w:cs="Times New Roman"/>
          <w:color w:val="292929"/>
          <w:sz w:val="27"/>
          <w:szCs w:val="27"/>
          <w:lang w:val="en-IN" w:eastAsia="en-IN"/>
        </w:rPr>
        <w:t xml:space="preserve"> found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true</w:t>
      </w:r>
      <w:r w:rsidRPr="003678DD">
        <w:rPr>
          <w:rFonts w:ascii="Consolas" w:eastAsia="Times New Roman" w:hAnsi="Consolas" w:cs="Times New Roman"/>
          <w:color w:val="292929"/>
          <w:sz w:val="27"/>
          <w:szCs w:val="27"/>
          <w:lang w:val="en-IN" w:eastAsia="en-IN"/>
        </w:rPr>
        <w:t>)</w:t>
      </w:r>
    </w:p>
    <w:p w14:paraId="29C473B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097D3B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head1</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j)</w:t>
      </w:r>
    </w:p>
    <w:p w14:paraId="0BA157E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47B6766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temp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head1</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3DE9822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head1</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temp;</w:t>
      </w:r>
    </w:p>
    <w:p w14:paraId="4232A3C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head1;</w:t>
      </w:r>
    </w:p>
    <w:p w14:paraId="2BC1D71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466495D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BD5642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head1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head1</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6470CA9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619F90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D741F8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head2</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2AEAFDB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4138C9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 xml:space="preserve">[j]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head2</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4D04C75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w:t>
      </w:r>
    </w:p>
    <w:p w14:paraId="4B60D3B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CA7BFC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A75A93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head2</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w:t>
      </w:r>
    </w:p>
    <w:p w14:paraId="7EE8532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1C9F7C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head2</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2C33383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4400E5F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temp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head2</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7183B10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head2</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temp;</w:t>
      </w:r>
    </w:p>
    <w:p w14:paraId="642AB05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 xml:space="preserve">[j]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head2;</w:t>
      </w:r>
    </w:p>
    <w:p w14:paraId="54BB8A9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return</w:t>
      </w:r>
      <w:r w:rsidRPr="003678DD">
        <w:rPr>
          <w:rFonts w:ascii="Consolas" w:eastAsia="Times New Roman" w:hAnsi="Consolas" w:cs="Times New Roman"/>
          <w:color w:val="292929"/>
          <w:sz w:val="27"/>
          <w:szCs w:val="27"/>
          <w:lang w:val="en-IN" w:eastAsia="en-IN"/>
        </w:rPr>
        <w:t>;</w:t>
      </w:r>
    </w:p>
    <w:p w14:paraId="39C18BC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11CADA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head2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head2</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543EE7B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C4D121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"Value Not found"</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03BC647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D67B83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3F14228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display</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027C6BA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A39E53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for</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7</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w:t>
      </w:r>
    </w:p>
    <w:p w14:paraId="1A1C48A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w:t>
      </w:r>
    </w:p>
    <w:p w14:paraId="4A1B0F7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0B2C62C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 "</w:t>
      </w:r>
      <w:r w:rsidRPr="003678DD">
        <w:rPr>
          <w:rFonts w:ascii="Consolas" w:eastAsia="Times New Roman" w:hAnsi="Consolas" w:cs="Times New Roman"/>
          <w:color w:val="292929"/>
          <w:sz w:val="27"/>
          <w:szCs w:val="27"/>
          <w:lang w:val="en-IN" w:eastAsia="en-IN"/>
        </w:rPr>
        <w:t>;</w:t>
      </w:r>
    </w:p>
    <w:p w14:paraId="40D6486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w:t>
      </w:r>
    </w:p>
    <w:p w14:paraId="77A3942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977204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0F4A85"/>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w:t>
      </w:r>
      <w:r w:rsidRPr="003678DD">
        <w:rPr>
          <w:rFonts w:ascii="Consolas" w:eastAsia="Times New Roman" w:hAnsi="Consolas" w:cs="Times New Roman"/>
          <w:color w:val="292929"/>
          <w:sz w:val="27"/>
          <w:szCs w:val="27"/>
          <w:lang w:val="en-IN" w:eastAsia="en-IN"/>
        </w:rPr>
        <w:t>;</w:t>
      </w:r>
    </w:p>
    <w:p w14:paraId="4A1E906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1975B6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292929"/>
          <w:sz w:val="27"/>
          <w:szCs w:val="27"/>
          <w:lang w:val="en-IN" w:eastAsia="en-IN"/>
        </w:rPr>
        <w:t xml:space="preserve">head </w:t>
      </w:r>
      <w:r w:rsidRPr="003678DD">
        <w:rPr>
          <w:rFonts w:ascii="Consolas" w:eastAsia="Times New Roman" w:hAnsi="Consolas" w:cs="Times New Roman"/>
          <w:color w:val="000000"/>
          <w:sz w:val="27"/>
          <w:szCs w:val="27"/>
          <w:lang w:val="en-IN" w:eastAsia="en-IN"/>
        </w:rPr>
        <w:t>!</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w:t>
      </w:r>
    </w:p>
    <w:p w14:paraId="769A1B9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120566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proofErr w:type="gramStart"/>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2</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w:t>
      </w:r>
      <w:r w:rsidRPr="003678DD">
        <w:rPr>
          <w:rFonts w:ascii="Consolas" w:eastAsia="Times New Roman" w:hAnsi="Consolas" w:cs="Times New Roman"/>
          <w:color w:val="292929"/>
          <w:sz w:val="27"/>
          <w:szCs w:val="27"/>
          <w:lang w:val="en-IN" w:eastAsia="en-IN"/>
        </w:rPr>
        <w:t>;</w:t>
      </w:r>
    </w:p>
    <w:p w14:paraId="209F874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2314C0A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E2F79B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2E5C6FE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2B3D499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93CA51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5696DDB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void</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prims</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74C3A3D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07084E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priority_queue</w:t>
      </w:r>
      <w:proofErr w:type="spellEnd"/>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000000"/>
          <w:sz w:val="27"/>
          <w:szCs w:val="27"/>
          <w:lang w:val="en-IN" w:eastAsia="en-IN"/>
        </w:rPr>
        <w:t>&gt;</w:t>
      </w:r>
      <w:r w:rsidRPr="003678DD">
        <w:rPr>
          <w:rFonts w:ascii="Consolas" w:eastAsia="Times New Roman" w:hAnsi="Consolas" w:cs="Times New Roman"/>
          <w:color w:val="292929"/>
          <w:sz w:val="27"/>
          <w:szCs w:val="27"/>
          <w:lang w:val="en-IN" w:eastAsia="en-IN"/>
        </w:rPr>
        <w:t>, 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185E73"/>
          <w:sz w:val="27"/>
          <w:szCs w:val="27"/>
          <w:lang w:val="en-IN" w:eastAsia="en-IN"/>
        </w:rPr>
        <w:t>std</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greater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000000"/>
          <w:sz w:val="27"/>
          <w:szCs w:val="27"/>
          <w:lang w:val="en-IN" w:eastAsia="en-IN"/>
        </w:rPr>
        <w:t>&gt;&gt;&gt;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pq</w:t>
      </w:r>
      <w:proofErr w:type="spellEnd"/>
      <w:r w:rsidRPr="003678DD">
        <w:rPr>
          <w:rFonts w:ascii="Consolas" w:eastAsia="Times New Roman" w:hAnsi="Consolas" w:cs="Times New Roman"/>
          <w:color w:val="292929"/>
          <w:sz w:val="27"/>
          <w:szCs w:val="27"/>
          <w:lang w:val="en-IN" w:eastAsia="en-IN"/>
        </w:rPr>
        <w:t>;</w:t>
      </w:r>
    </w:p>
    <w:p w14:paraId="47A88FF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000000"/>
          <w:sz w:val="27"/>
          <w:szCs w:val="27"/>
          <w:lang w:val="en-IN" w:eastAsia="en-IN"/>
        </w:rPr>
        <w:t>&gt;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visited</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7</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15151"/>
          <w:sz w:val="27"/>
          <w:szCs w:val="27"/>
          <w:lang w:val="en-IN" w:eastAsia="en-IN"/>
        </w:rPr>
        <w:t xml:space="preserve"> // Assuming 7 vertices: 0 through 6</w:t>
      </w:r>
    </w:p>
    <w:p w14:paraId="28A84AC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292929"/>
          <w:sz w:val="27"/>
          <w:szCs w:val="27"/>
          <w:lang w:val="en-IN" w:eastAsia="en-IN"/>
        </w:rPr>
        <w:t>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path;</w:t>
      </w:r>
    </w:p>
    <w:p w14:paraId="5B498FC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Node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head;</w:t>
      </w:r>
    </w:p>
    <w:p w14:paraId="301DBD2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sum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7FEF592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1C3C76B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pq</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push</w:t>
      </w:r>
      <w:proofErr w:type="spellEnd"/>
      <w:proofErr w:type="gramEnd"/>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15151"/>
          <w:sz w:val="27"/>
          <w:szCs w:val="27"/>
          <w:lang w:val="en-IN" w:eastAsia="en-IN"/>
        </w:rPr>
        <w:t xml:space="preserve"> // cost, from, to</w:t>
      </w:r>
    </w:p>
    <w:p w14:paraId="56A388B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5AC1022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00000"/>
          <w:sz w:val="27"/>
          <w:szCs w:val="27"/>
          <w:lang w:val="en-IN" w:eastAsia="en-IN"/>
        </w:rPr>
        <w:t>!</w:t>
      </w:r>
      <w:proofErr w:type="spellStart"/>
      <w:r w:rsidRPr="003678DD">
        <w:rPr>
          <w:rFonts w:ascii="Consolas" w:eastAsia="Times New Roman" w:hAnsi="Consolas" w:cs="Times New Roman"/>
          <w:color w:val="001080"/>
          <w:sz w:val="27"/>
          <w:szCs w:val="27"/>
          <w:lang w:val="en-IN" w:eastAsia="en-IN"/>
        </w:rPr>
        <w:t>pq</w:t>
      </w:r>
      <w:proofErr w:type="gramEnd"/>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empty</w:t>
      </w:r>
      <w:proofErr w:type="spellEnd"/>
      <w:r w:rsidRPr="003678DD">
        <w:rPr>
          <w:rFonts w:ascii="Consolas" w:eastAsia="Times New Roman" w:hAnsi="Consolas" w:cs="Times New Roman"/>
          <w:color w:val="292929"/>
          <w:sz w:val="27"/>
          <w:szCs w:val="27"/>
          <w:lang w:val="en-IN" w:eastAsia="en-IN"/>
        </w:rPr>
        <w:t>())</w:t>
      </w:r>
    </w:p>
    <w:p w14:paraId="397CE0B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6C6D0E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vector</w:t>
      </w:r>
      <w:r w:rsidRPr="003678DD">
        <w:rPr>
          <w:rFonts w:ascii="Consolas" w:eastAsia="Times New Roman" w:hAnsi="Consolas" w:cs="Times New Roman"/>
          <w:color w:val="000000"/>
          <w:sz w:val="27"/>
          <w:szCs w:val="27"/>
          <w:lang w:val="en-IN" w:eastAsia="en-IN"/>
        </w:rPr>
        <w:t>&lt;</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000000"/>
          <w:sz w:val="27"/>
          <w:szCs w:val="27"/>
          <w:lang w:val="en-IN" w:eastAsia="en-IN"/>
        </w:rPr>
        <w:t>&gt;</w:t>
      </w:r>
      <w:r w:rsidRPr="003678DD">
        <w:rPr>
          <w:rFonts w:ascii="Consolas" w:eastAsia="Times New Roman" w:hAnsi="Consolas" w:cs="Times New Roman"/>
          <w:color w:val="292929"/>
          <w:sz w:val="27"/>
          <w:szCs w:val="27"/>
          <w:lang w:val="en-IN" w:eastAsia="en-IN"/>
        </w:rPr>
        <w:t xml:space="preserve"> top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pq</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top</w:t>
      </w:r>
      <w:proofErr w:type="spellEnd"/>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1449461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pq</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pop</w:t>
      </w:r>
      <w:proofErr w:type="spellEnd"/>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5A13038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67C033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cost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001080"/>
          <w:sz w:val="27"/>
          <w:szCs w:val="27"/>
          <w:lang w:val="en-IN" w:eastAsia="en-IN"/>
        </w:rPr>
        <w:t>top</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7E949B1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from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001080"/>
          <w:sz w:val="27"/>
          <w:szCs w:val="27"/>
          <w:lang w:val="en-IN" w:eastAsia="en-IN"/>
        </w:rPr>
        <w:t>top</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260EA51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to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001080"/>
          <w:sz w:val="27"/>
          <w:szCs w:val="27"/>
          <w:lang w:val="en-IN" w:eastAsia="en-IN"/>
        </w:rPr>
        <w:t>top</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2</w:t>
      </w:r>
      <w:r w:rsidRPr="003678DD">
        <w:rPr>
          <w:rFonts w:ascii="Consolas" w:eastAsia="Times New Roman" w:hAnsi="Consolas" w:cs="Times New Roman"/>
          <w:color w:val="292929"/>
          <w:sz w:val="27"/>
          <w:szCs w:val="27"/>
          <w:lang w:val="en-IN" w:eastAsia="en-IN"/>
        </w:rPr>
        <w:t>];</w:t>
      </w:r>
    </w:p>
    <w:p w14:paraId="1AE00DD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07FCA9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visited</w:t>
      </w:r>
      <w:r w:rsidRPr="003678DD">
        <w:rPr>
          <w:rFonts w:ascii="Consolas" w:eastAsia="Times New Roman" w:hAnsi="Consolas" w:cs="Times New Roman"/>
          <w:color w:val="292929"/>
          <w:sz w:val="27"/>
          <w:szCs w:val="27"/>
          <w:lang w:val="en-IN" w:eastAsia="en-IN"/>
        </w:rPr>
        <w:t xml:space="preserve">[to]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618B183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02D7D6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visited</w:t>
      </w:r>
      <w:r w:rsidRPr="003678DD">
        <w:rPr>
          <w:rFonts w:ascii="Consolas" w:eastAsia="Times New Roman" w:hAnsi="Consolas" w:cs="Times New Roman"/>
          <w:color w:val="292929"/>
          <w:sz w:val="27"/>
          <w:szCs w:val="27"/>
          <w:lang w:val="en-IN" w:eastAsia="en-IN"/>
        </w:rPr>
        <w:t xml:space="preserve">[to]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5C31B15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sum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cost;</w:t>
      </w:r>
    </w:p>
    <w:p w14:paraId="796C276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4531408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292929"/>
          <w:sz w:val="27"/>
          <w:szCs w:val="27"/>
          <w:lang w:val="en-IN" w:eastAsia="en-IN"/>
        </w:rPr>
        <w:t xml:space="preserve">from </w:t>
      </w:r>
      <w:r w:rsidRPr="003678DD">
        <w:rPr>
          <w:rFonts w:ascii="Consolas" w:eastAsia="Times New Roman" w:hAnsi="Consolas" w:cs="Times New Roman"/>
          <w:color w:val="000000"/>
          <w:sz w:val="27"/>
          <w:szCs w:val="27"/>
          <w:lang w:val="en-IN" w:eastAsia="en-IN"/>
        </w:rPr>
        <w:t>!</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to)</w:t>
      </w:r>
      <w:r w:rsidRPr="003678DD">
        <w:rPr>
          <w:rFonts w:ascii="Consolas" w:eastAsia="Times New Roman" w:hAnsi="Consolas" w:cs="Times New Roman"/>
          <w:color w:val="515151"/>
          <w:sz w:val="27"/>
          <w:szCs w:val="27"/>
          <w:lang w:val="en-IN" w:eastAsia="en-IN"/>
        </w:rPr>
        <w:t xml:space="preserve"> // skip the initial self-edge</w:t>
      </w:r>
    </w:p>
    <w:p w14:paraId="0D84B92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path</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push</w:t>
      </w:r>
      <w:proofErr w:type="gramEnd"/>
      <w:r w:rsidRPr="003678DD">
        <w:rPr>
          <w:rFonts w:ascii="Consolas" w:eastAsia="Times New Roman" w:hAnsi="Consolas" w:cs="Times New Roman"/>
          <w:color w:val="5E2CBC"/>
          <w:sz w:val="27"/>
          <w:szCs w:val="27"/>
          <w:lang w:val="en-IN" w:eastAsia="en-IN"/>
        </w:rPr>
        <w:t>_back</w:t>
      </w:r>
      <w:proofErr w:type="spellEnd"/>
      <w:r w:rsidRPr="003678DD">
        <w:rPr>
          <w:rFonts w:ascii="Consolas" w:eastAsia="Times New Roman" w:hAnsi="Consolas" w:cs="Times New Roman"/>
          <w:color w:val="292929"/>
          <w:sz w:val="27"/>
          <w:szCs w:val="27"/>
          <w:lang w:val="en-IN" w:eastAsia="en-IN"/>
        </w:rPr>
        <w:t>({from, to});</w:t>
      </w:r>
    </w:p>
    <w:p w14:paraId="37C1008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023D838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01080"/>
          <w:sz w:val="27"/>
          <w:szCs w:val="27"/>
          <w:lang w:val="en-IN" w:eastAsia="en-IN"/>
        </w:rPr>
        <w:t>lst</w:t>
      </w:r>
      <w:proofErr w:type="spellEnd"/>
      <w:r w:rsidRPr="003678DD">
        <w:rPr>
          <w:rFonts w:ascii="Consolas" w:eastAsia="Times New Roman" w:hAnsi="Consolas" w:cs="Times New Roman"/>
          <w:color w:val="292929"/>
          <w:sz w:val="27"/>
          <w:szCs w:val="27"/>
          <w:lang w:val="en-IN" w:eastAsia="en-IN"/>
        </w:rPr>
        <w:t>[to];</w:t>
      </w:r>
    </w:p>
    <w:p w14:paraId="0CEB6EA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292929"/>
          <w:sz w:val="27"/>
          <w:szCs w:val="27"/>
          <w:lang w:val="en-IN" w:eastAsia="en-IN"/>
        </w:rPr>
        <w:t xml:space="preserve">head </w:t>
      </w:r>
      <w:r w:rsidRPr="003678DD">
        <w:rPr>
          <w:rFonts w:ascii="Consolas" w:eastAsia="Times New Roman" w:hAnsi="Consolas" w:cs="Times New Roman"/>
          <w:color w:val="000000"/>
          <w:sz w:val="27"/>
          <w:szCs w:val="27"/>
          <w:lang w:val="en-IN" w:eastAsia="en-IN"/>
        </w:rPr>
        <w:t>!</w:t>
      </w:r>
      <w:proofErr w:type="gramEnd"/>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nullptr</w:t>
      </w:r>
      <w:proofErr w:type="spellEnd"/>
      <w:r w:rsidRPr="003678DD">
        <w:rPr>
          <w:rFonts w:ascii="Consolas" w:eastAsia="Times New Roman" w:hAnsi="Consolas" w:cs="Times New Roman"/>
          <w:color w:val="292929"/>
          <w:sz w:val="27"/>
          <w:szCs w:val="27"/>
          <w:lang w:val="en-IN" w:eastAsia="en-IN"/>
        </w:rPr>
        <w:t>)</w:t>
      </w:r>
    </w:p>
    <w:p w14:paraId="3F01586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31AA81A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pq</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push</w:t>
      </w:r>
      <w:proofErr w:type="spellEnd"/>
      <w:proofErr w:type="gramEnd"/>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2</w:t>
      </w:r>
      <w:r w:rsidRPr="003678DD">
        <w:rPr>
          <w:rFonts w:ascii="Consolas" w:eastAsia="Times New Roman" w:hAnsi="Consolas" w:cs="Times New Roman"/>
          <w:color w:val="292929"/>
          <w:sz w:val="27"/>
          <w:szCs w:val="27"/>
          <w:lang w:val="en-IN" w:eastAsia="en-IN"/>
        </w:rPr>
        <w:t xml:space="preserve">], to,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data</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15151"/>
          <w:sz w:val="27"/>
          <w:szCs w:val="27"/>
          <w:lang w:val="en-IN" w:eastAsia="en-IN"/>
        </w:rPr>
        <w:t xml:space="preserve"> // cost, from=to, to=</w:t>
      </w:r>
      <w:proofErr w:type="spellStart"/>
      <w:r w:rsidRPr="003678DD">
        <w:rPr>
          <w:rFonts w:ascii="Consolas" w:eastAsia="Times New Roman" w:hAnsi="Consolas" w:cs="Times New Roman"/>
          <w:color w:val="515151"/>
          <w:sz w:val="27"/>
          <w:szCs w:val="27"/>
          <w:lang w:val="en-IN" w:eastAsia="en-IN"/>
        </w:rPr>
        <w:t>neighbor</w:t>
      </w:r>
      <w:proofErr w:type="spellEnd"/>
    </w:p>
    <w:p w14:paraId="753C4DA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head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head</w:t>
      </w:r>
      <w:r w:rsidRPr="003678DD">
        <w:rPr>
          <w:rFonts w:ascii="Consolas" w:eastAsia="Times New Roman" w:hAnsi="Consolas" w:cs="Times New Roman"/>
          <w:color w:val="292929"/>
          <w:sz w:val="27"/>
          <w:szCs w:val="27"/>
          <w:lang w:val="en-IN" w:eastAsia="en-IN"/>
        </w:rPr>
        <w:t>-&gt;</w:t>
      </w:r>
      <w:r w:rsidRPr="003678DD">
        <w:rPr>
          <w:rFonts w:ascii="Consolas" w:eastAsia="Times New Roman" w:hAnsi="Consolas" w:cs="Times New Roman"/>
          <w:color w:val="001080"/>
          <w:sz w:val="27"/>
          <w:szCs w:val="27"/>
          <w:lang w:val="en-IN" w:eastAsia="en-IN"/>
        </w:rPr>
        <w:t>next</w:t>
      </w:r>
      <w:r w:rsidRPr="003678DD">
        <w:rPr>
          <w:rFonts w:ascii="Consolas" w:eastAsia="Times New Roman" w:hAnsi="Consolas" w:cs="Times New Roman"/>
          <w:color w:val="292929"/>
          <w:sz w:val="27"/>
          <w:szCs w:val="27"/>
          <w:lang w:val="en-IN" w:eastAsia="en-IN"/>
        </w:rPr>
        <w:t>;</w:t>
      </w:r>
    </w:p>
    <w:p w14:paraId="257B56F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07C4C34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2283A04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2EA8B3D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1906FB3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for</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0F4A85"/>
          <w:sz w:val="27"/>
          <w:szCs w:val="27"/>
          <w:lang w:val="en-IN" w:eastAsia="en-IN"/>
        </w:rPr>
        <w:t>const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auto</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&amp;</w:t>
      </w:r>
      <w:proofErr w:type="gramStart"/>
      <w:r w:rsidRPr="003678DD">
        <w:rPr>
          <w:rFonts w:ascii="Consolas" w:eastAsia="Times New Roman" w:hAnsi="Consolas" w:cs="Times New Roman"/>
          <w:color w:val="292929"/>
          <w:sz w:val="27"/>
          <w:szCs w:val="27"/>
          <w:lang w:val="en-IN" w:eastAsia="en-IN"/>
        </w:rPr>
        <w:t>edge :</w:t>
      </w:r>
      <w:proofErr w:type="gramEnd"/>
      <w:r w:rsidRPr="003678DD">
        <w:rPr>
          <w:rFonts w:ascii="Consolas" w:eastAsia="Times New Roman" w:hAnsi="Consolas" w:cs="Times New Roman"/>
          <w:color w:val="292929"/>
          <w:sz w:val="27"/>
          <w:szCs w:val="27"/>
          <w:lang w:val="en-IN" w:eastAsia="en-IN"/>
        </w:rPr>
        <w:t xml:space="preserve"> path)</w:t>
      </w:r>
    </w:p>
    <w:p w14:paraId="3BE15AB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4F619BC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001080"/>
          <w:sz w:val="27"/>
          <w:szCs w:val="27"/>
          <w:lang w:val="en-IN" w:eastAsia="en-IN"/>
        </w:rPr>
        <w:t>edge</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1080"/>
          <w:sz w:val="27"/>
          <w:szCs w:val="27"/>
          <w:lang w:val="en-IN" w:eastAsia="en-IN"/>
        </w:rPr>
        <w:t>edge</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w:t>
      </w:r>
      <w:r w:rsidRPr="003678DD">
        <w:rPr>
          <w:rFonts w:ascii="Consolas" w:eastAsia="Times New Roman" w:hAnsi="Consolas" w:cs="Times New Roman"/>
          <w:color w:val="292929"/>
          <w:sz w:val="27"/>
          <w:szCs w:val="27"/>
          <w:lang w:val="en-IN" w:eastAsia="en-IN"/>
        </w:rPr>
        <w:t>;</w:t>
      </w:r>
    </w:p>
    <w:p w14:paraId="6EA2332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F92384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07863AF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"The sum: "</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sum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438FCAA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E5F1F3E"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223E89E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543D50D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w:t>
      </w:r>
      <w:proofErr w:type="gramStart"/>
      <w:r w:rsidRPr="003678DD">
        <w:rPr>
          <w:rFonts w:ascii="Consolas" w:eastAsia="Times New Roman" w:hAnsi="Consolas" w:cs="Times New Roman"/>
          <w:color w:val="5E2CBC"/>
          <w:sz w:val="27"/>
          <w:szCs w:val="27"/>
          <w:lang w:val="en-IN" w:eastAsia="en-IN"/>
        </w:rPr>
        <w:t>main</w:t>
      </w:r>
      <w:r w:rsidRPr="003678DD">
        <w:rPr>
          <w:rFonts w:ascii="Consolas" w:eastAsia="Times New Roman" w:hAnsi="Consolas" w:cs="Times New Roman"/>
          <w:color w:val="292929"/>
          <w:sz w:val="27"/>
          <w:szCs w:val="27"/>
          <w:lang w:val="en-IN" w:eastAsia="en-IN"/>
        </w:rPr>
        <w:t>(</w:t>
      </w:r>
      <w:proofErr w:type="gramEnd"/>
      <w:r w:rsidRPr="003678DD">
        <w:rPr>
          <w:rFonts w:ascii="Consolas" w:eastAsia="Times New Roman" w:hAnsi="Consolas" w:cs="Times New Roman"/>
          <w:color w:val="292929"/>
          <w:sz w:val="27"/>
          <w:szCs w:val="27"/>
          <w:lang w:val="en-IN" w:eastAsia="en-IN"/>
        </w:rPr>
        <w:t>)</w:t>
      </w:r>
    </w:p>
    <w:p w14:paraId="4F530D7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403955E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adj_list</w:t>
      </w:r>
      <w:proofErr w:type="spellEnd"/>
      <w:r w:rsidRPr="003678DD">
        <w:rPr>
          <w:rFonts w:ascii="Consolas" w:eastAsia="Times New Roman" w:hAnsi="Consolas" w:cs="Times New Roman"/>
          <w:color w:val="292929"/>
          <w:sz w:val="27"/>
          <w:szCs w:val="27"/>
          <w:lang w:val="en-IN" w:eastAsia="en-IN"/>
        </w:rPr>
        <w:t xml:space="preserve"> al;</w:t>
      </w:r>
    </w:p>
    <w:p w14:paraId="72A0F1B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int</w:t>
      </w:r>
      <w:r w:rsidRPr="003678DD">
        <w:rPr>
          <w:rFonts w:ascii="Consolas" w:eastAsia="Times New Roman" w:hAnsi="Consolas" w:cs="Times New Roman"/>
          <w:color w:val="292929"/>
          <w:sz w:val="27"/>
          <w:szCs w:val="27"/>
          <w:lang w:val="en-IN" w:eastAsia="en-IN"/>
        </w:rPr>
        <w:t xml:space="preserve"> choice,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j, </w:t>
      </w:r>
      <w:proofErr w:type="spellStart"/>
      <w:r w:rsidRPr="003678DD">
        <w:rPr>
          <w:rFonts w:ascii="Consolas" w:eastAsia="Times New Roman" w:hAnsi="Consolas" w:cs="Times New Roman"/>
          <w:color w:val="292929"/>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 xml:space="preserve">, exit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23666DF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B95B79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xml:space="preserve">    </w:t>
      </w:r>
      <w:r w:rsidRPr="003678DD">
        <w:rPr>
          <w:rFonts w:ascii="Consolas" w:eastAsia="Times New Roman" w:hAnsi="Consolas" w:cs="Times New Roman"/>
          <w:color w:val="B5200D"/>
          <w:sz w:val="27"/>
          <w:szCs w:val="27"/>
          <w:lang w:val="en-IN" w:eastAsia="en-IN"/>
        </w:rPr>
        <w:t>while</w:t>
      </w:r>
      <w:r w:rsidRPr="003678DD">
        <w:rPr>
          <w:rFonts w:ascii="Consolas" w:eastAsia="Times New Roman" w:hAnsi="Consolas" w:cs="Times New Roman"/>
          <w:color w:val="292929"/>
          <w:sz w:val="27"/>
          <w:szCs w:val="27"/>
          <w:lang w:val="en-IN" w:eastAsia="en-IN"/>
        </w:rPr>
        <w:t xml:space="preserve"> (exit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29B1A07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E65789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"1. Insert</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2. Delete</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3. Search</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4. Display</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5. Prims</w:t>
      </w:r>
      <w:r w:rsidRPr="003678DD">
        <w:rPr>
          <w:rFonts w:ascii="Consolas" w:eastAsia="Times New Roman" w:hAnsi="Consolas" w:cs="Times New Roman"/>
          <w:color w:val="EE0000"/>
          <w:sz w:val="27"/>
          <w:szCs w:val="27"/>
          <w:lang w:val="en-IN" w:eastAsia="en-IN"/>
        </w:rPr>
        <w:t>\n</w:t>
      </w:r>
      <w:r w:rsidRPr="003678DD">
        <w:rPr>
          <w:rFonts w:ascii="Consolas" w:eastAsia="Times New Roman" w:hAnsi="Consolas" w:cs="Times New Roman"/>
          <w:color w:val="0F4A85"/>
          <w:sz w:val="27"/>
          <w:szCs w:val="27"/>
          <w:lang w:val="en-IN" w:eastAsia="en-IN"/>
        </w:rPr>
        <w:t>6. Exit"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35D08C7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1CA9162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choice;</w:t>
      </w:r>
    </w:p>
    <w:p w14:paraId="1DC4CCF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1F7C29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switch</w:t>
      </w:r>
      <w:r w:rsidRPr="003678DD">
        <w:rPr>
          <w:rFonts w:ascii="Consolas" w:eastAsia="Times New Roman" w:hAnsi="Consolas" w:cs="Times New Roman"/>
          <w:color w:val="292929"/>
          <w:sz w:val="27"/>
          <w:szCs w:val="27"/>
          <w:lang w:val="en-IN" w:eastAsia="en-IN"/>
        </w:rPr>
        <w:t xml:space="preserve"> (choice)</w:t>
      </w:r>
    </w:p>
    <w:p w14:paraId="38F046A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74D2AEC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1</w:t>
      </w:r>
      <w:r w:rsidRPr="003678DD">
        <w:rPr>
          <w:rFonts w:ascii="Consolas" w:eastAsia="Times New Roman" w:hAnsi="Consolas" w:cs="Times New Roman"/>
          <w:color w:val="292929"/>
          <w:sz w:val="27"/>
          <w:szCs w:val="27"/>
          <w:lang w:val="en-IN" w:eastAsia="en-IN"/>
        </w:rPr>
        <w:t>):</w:t>
      </w:r>
    </w:p>
    <w:p w14:paraId="5187369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xml:space="preserve">"Enter the vertex values: </w:t>
      </w:r>
      <w:proofErr w:type="spellStart"/>
      <w:r w:rsidRPr="003678DD">
        <w:rPr>
          <w:rFonts w:ascii="Consolas" w:eastAsia="Times New Roman" w:hAnsi="Consolas" w:cs="Times New Roman"/>
          <w:color w:val="0F4A85"/>
          <w:sz w:val="27"/>
          <w:szCs w:val="27"/>
          <w:lang w:val="en-IN" w:eastAsia="en-IN"/>
        </w:rPr>
        <w:t>i</w:t>
      </w:r>
      <w:proofErr w:type="spellEnd"/>
      <w:r w:rsidRPr="003678DD">
        <w:rPr>
          <w:rFonts w:ascii="Consolas" w:eastAsia="Times New Roman" w:hAnsi="Consolas" w:cs="Times New Roman"/>
          <w:color w:val="0F4A85"/>
          <w:sz w:val="27"/>
          <w:szCs w:val="27"/>
          <w:lang w:val="en-IN" w:eastAsia="en-IN"/>
        </w:rPr>
        <w:t xml:space="preserve">, j, </w:t>
      </w:r>
      <w:proofErr w:type="spellStart"/>
      <w:r w:rsidRPr="003678DD">
        <w:rPr>
          <w:rFonts w:ascii="Consolas" w:eastAsia="Times New Roman" w:hAnsi="Consolas" w:cs="Times New Roman"/>
          <w:color w:val="0F4A85"/>
          <w:sz w:val="27"/>
          <w:szCs w:val="27"/>
          <w:lang w:val="en-IN" w:eastAsia="en-IN"/>
        </w:rPr>
        <w:t>wght</w:t>
      </w:r>
      <w:proofErr w:type="spellEnd"/>
      <w:r w:rsidRPr="003678DD">
        <w:rPr>
          <w:rFonts w:ascii="Consolas" w:eastAsia="Times New Roman" w:hAnsi="Consolas" w:cs="Times New Roman"/>
          <w:color w:val="0F4A85"/>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4B474C3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0943239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j;</w:t>
      </w:r>
    </w:p>
    <w:p w14:paraId="6FB8E9E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w:t>
      </w:r>
    </w:p>
    <w:p w14:paraId="23F2873B"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p>
    <w:p w14:paraId="2A3AB86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al</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insert</w:t>
      </w:r>
      <w:proofErr w:type="spellEnd"/>
      <w:proofErr w:type="gram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xml:space="preserve">, j, </w:t>
      </w:r>
      <w:proofErr w:type="spellStart"/>
      <w:r w:rsidRPr="003678DD">
        <w:rPr>
          <w:rFonts w:ascii="Consolas" w:eastAsia="Times New Roman" w:hAnsi="Consolas" w:cs="Times New Roman"/>
          <w:color w:val="292929"/>
          <w:sz w:val="27"/>
          <w:szCs w:val="27"/>
          <w:lang w:val="en-IN" w:eastAsia="en-IN"/>
        </w:rPr>
        <w:t>wght</w:t>
      </w:r>
      <w:proofErr w:type="spellEnd"/>
      <w:r w:rsidRPr="003678DD">
        <w:rPr>
          <w:rFonts w:ascii="Consolas" w:eastAsia="Times New Roman" w:hAnsi="Consolas" w:cs="Times New Roman"/>
          <w:color w:val="292929"/>
          <w:sz w:val="27"/>
          <w:szCs w:val="27"/>
          <w:lang w:val="en-IN" w:eastAsia="en-IN"/>
        </w:rPr>
        <w:t>);</w:t>
      </w:r>
    </w:p>
    <w:p w14:paraId="29C021D4"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4ADE8B8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2</w:t>
      </w:r>
      <w:r w:rsidRPr="003678DD">
        <w:rPr>
          <w:rFonts w:ascii="Consolas" w:eastAsia="Times New Roman" w:hAnsi="Consolas" w:cs="Times New Roman"/>
          <w:color w:val="292929"/>
          <w:sz w:val="27"/>
          <w:szCs w:val="27"/>
          <w:lang w:val="en-IN" w:eastAsia="en-IN"/>
        </w:rPr>
        <w:t>):</w:t>
      </w:r>
    </w:p>
    <w:p w14:paraId="569B4E6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xml:space="preserve">"Enter the vertex values to delete: </w:t>
      </w:r>
      <w:proofErr w:type="spellStart"/>
      <w:r w:rsidRPr="003678DD">
        <w:rPr>
          <w:rFonts w:ascii="Consolas" w:eastAsia="Times New Roman" w:hAnsi="Consolas" w:cs="Times New Roman"/>
          <w:color w:val="0F4A85"/>
          <w:sz w:val="27"/>
          <w:szCs w:val="27"/>
          <w:lang w:val="en-IN" w:eastAsia="en-IN"/>
        </w:rPr>
        <w:t>i</w:t>
      </w:r>
      <w:proofErr w:type="spellEnd"/>
      <w:r w:rsidRPr="003678DD">
        <w:rPr>
          <w:rFonts w:ascii="Consolas" w:eastAsia="Times New Roman" w:hAnsi="Consolas" w:cs="Times New Roman"/>
          <w:color w:val="0F4A85"/>
          <w:sz w:val="27"/>
          <w:szCs w:val="27"/>
          <w:lang w:val="en-IN" w:eastAsia="en-IN"/>
        </w:rPr>
        <w:t>, j"</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1F1C6EA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20CE12A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j;</w:t>
      </w:r>
    </w:p>
    <w:p w14:paraId="1CAF430D"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al</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del</w:t>
      </w:r>
      <w:proofErr w:type="spellEnd"/>
      <w:r w:rsidRPr="003678DD">
        <w:rPr>
          <w:rFonts w:ascii="Consolas" w:eastAsia="Times New Roman" w:hAnsi="Consolas" w:cs="Times New Roman"/>
          <w:color w:val="292929"/>
          <w:sz w:val="27"/>
          <w:szCs w:val="27"/>
          <w:lang w:val="en-IN" w:eastAsia="en-IN"/>
        </w:rPr>
        <w:t>(</w:t>
      </w:r>
      <w:proofErr w:type="spellStart"/>
      <w:proofErr w:type="gramEnd"/>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j);</w:t>
      </w:r>
    </w:p>
    <w:p w14:paraId="0AAC192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074D8EF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3</w:t>
      </w:r>
      <w:r w:rsidRPr="003678DD">
        <w:rPr>
          <w:rFonts w:ascii="Consolas" w:eastAsia="Times New Roman" w:hAnsi="Consolas" w:cs="Times New Roman"/>
          <w:color w:val="292929"/>
          <w:sz w:val="27"/>
          <w:szCs w:val="27"/>
          <w:lang w:val="en-IN" w:eastAsia="en-IN"/>
        </w:rPr>
        <w:t>):</w:t>
      </w:r>
    </w:p>
    <w:p w14:paraId="45724A22"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 xml:space="preserve">"Enter the vertex values to search: </w:t>
      </w:r>
      <w:proofErr w:type="spellStart"/>
      <w:r w:rsidRPr="003678DD">
        <w:rPr>
          <w:rFonts w:ascii="Consolas" w:eastAsia="Times New Roman" w:hAnsi="Consolas" w:cs="Times New Roman"/>
          <w:color w:val="0F4A85"/>
          <w:sz w:val="27"/>
          <w:szCs w:val="27"/>
          <w:lang w:val="en-IN" w:eastAsia="en-IN"/>
        </w:rPr>
        <w:t>i</w:t>
      </w:r>
      <w:proofErr w:type="spellEnd"/>
      <w:r w:rsidRPr="003678DD">
        <w:rPr>
          <w:rFonts w:ascii="Consolas" w:eastAsia="Times New Roman" w:hAnsi="Consolas" w:cs="Times New Roman"/>
          <w:color w:val="0F4A85"/>
          <w:sz w:val="27"/>
          <w:szCs w:val="27"/>
          <w:lang w:val="en-IN" w:eastAsia="en-IN"/>
        </w:rPr>
        <w:t>, j"</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4C92E13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w:t>
      </w:r>
    </w:p>
    <w:p w14:paraId="39D756F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cin</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&gt;&gt;</w:t>
      </w:r>
      <w:r w:rsidRPr="003678DD">
        <w:rPr>
          <w:rFonts w:ascii="Consolas" w:eastAsia="Times New Roman" w:hAnsi="Consolas" w:cs="Times New Roman"/>
          <w:color w:val="292929"/>
          <w:sz w:val="27"/>
          <w:szCs w:val="27"/>
          <w:lang w:val="en-IN" w:eastAsia="en-IN"/>
        </w:rPr>
        <w:t xml:space="preserve"> j;</w:t>
      </w:r>
    </w:p>
    <w:p w14:paraId="15304D5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if</w:t>
      </w: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al</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search</w:t>
      </w:r>
      <w:proofErr w:type="spellEnd"/>
      <w:proofErr w:type="gramEnd"/>
      <w:r w:rsidRPr="003678DD">
        <w:rPr>
          <w:rFonts w:ascii="Consolas" w:eastAsia="Times New Roman" w:hAnsi="Consolas" w:cs="Times New Roman"/>
          <w:color w:val="292929"/>
          <w:sz w:val="27"/>
          <w:szCs w:val="27"/>
          <w:lang w:val="en-IN" w:eastAsia="en-IN"/>
        </w:rPr>
        <w:t>(</w:t>
      </w:r>
      <w:proofErr w:type="spellStart"/>
      <w:r w:rsidRPr="003678DD">
        <w:rPr>
          <w:rFonts w:ascii="Consolas" w:eastAsia="Times New Roman" w:hAnsi="Consolas" w:cs="Times New Roman"/>
          <w:color w:val="292929"/>
          <w:sz w:val="27"/>
          <w:szCs w:val="27"/>
          <w:lang w:val="en-IN" w:eastAsia="en-IN"/>
        </w:rPr>
        <w:t>i</w:t>
      </w:r>
      <w:proofErr w:type="spellEnd"/>
      <w:r w:rsidRPr="003678DD">
        <w:rPr>
          <w:rFonts w:ascii="Consolas" w:eastAsia="Times New Roman" w:hAnsi="Consolas" w:cs="Times New Roman"/>
          <w:color w:val="292929"/>
          <w:sz w:val="27"/>
          <w:szCs w:val="27"/>
          <w:lang w:val="en-IN" w:eastAsia="en-IN"/>
        </w:rPr>
        <w:t>, j))</w:t>
      </w:r>
    </w:p>
    <w:p w14:paraId="79132BD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F85A3E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"Available"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74EDDC2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64240BDA"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else</w:t>
      </w:r>
    </w:p>
    <w:p w14:paraId="55E786E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2E2E5A0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lastRenderedPageBreak/>
        <w:t xml:space="preserve">                </w:t>
      </w:r>
      <w:proofErr w:type="spellStart"/>
      <w:r w:rsidRPr="003678DD">
        <w:rPr>
          <w:rFonts w:ascii="Consolas" w:eastAsia="Times New Roman" w:hAnsi="Consolas" w:cs="Times New Roman"/>
          <w:color w:val="292929"/>
          <w:sz w:val="27"/>
          <w:szCs w:val="27"/>
          <w:lang w:val="en-IN" w:eastAsia="en-IN"/>
        </w:rPr>
        <w:t>cout</w:t>
      </w:r>
      <w:proofErr w:type="spellEnd"/>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F4A85"/>
          <w:sz w:val="27"/>
          <w:szCs w:val="27"/>
          <w:lang w:val="en-IN" w:eastAsia="en-IN"/>
        </w:rPr>
        <w:t>"No"</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00000"/>
          <w:sz w:val="27"/>
          <w:szCs w:val="27"/>
          <w:lang w:val="en-IN" w:eastAsia="en-IN"/>
        </w:rPr>
        <w:t>&lt;&lt;</w:t>
      </w:r>
      <w:r w:rsidRPr="003678DD">
        <w:rPr>
          <w:rFonts w:ascii="Consolas" w:eastAsia="Times New Roman" w:hAnsi="Consolas" w:cs="Times New Roman"/>
          <w:color w:val="292929"/>
          <w:sz w:val="27"/>
          <w:szCs w:val="27"/>
          <w:lang w:val="en-IN" w:eastAsia="en-IN"/>
        </w:rPr>
        <w:t xml:space="preserve"> </w:t>
      </w:r>
      <w:proofErr w:type="spellStart"/>
      <w:r w:rsidRPr="003678DD">
        <w:rPr>
          <w:rFonts w:ascii="Consolas" w:eastAsia="Times New Roman" w:hAnsi="Consolas" w:cs="Times New Roman"/>
          <w:color w:val="292929"/>
          <w:sz w:val="27"/>
          <w:szCs w:val="27"/>
          <w:lang w:val="en-IN" w:eastAsia="en-IN"/>
        </w:rPr>
        <w:t>endl</w:t>
      </w:r>
      <w:proofErr w:type="spellEnd"/>
      <w:r w:rsidRPr="003678DD">
        <w:rPr>
          <w:rFonts w:ascii="Consolas" w:eastAsia="Times New Roman" w:hAnsi="Consolas" w:cs="Times New Roman"/>
          <w:color w:val="292929"/>
          <w:sz w:val="27"/>
          <w:szCs w:val="27"/>
          <w:lang w:val="en-IN" w:eastAsia="en-IN"/>
        </w:rPr>
        <w:t>;</w:t>
      </w:r>
    </w:p>
    <w:p w14:paraId="434094C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F98BF7C"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41F6B111"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4</w:t>
      </w:r>
      <w:r w:rsidRPr="003678DD">
        <w:rPr>
          <w:rFonts w:ascii="Consolas" w:eastAsia="Times New Roman" w:hAnsi="Consolas" w:cs="Times New Roman"/>
          <w:color w:val="292929"/>
          <w:sz w:val="27"/>
          <w:szCs w:val="27"/>
          <w:lang w:val="en-IN" w:eastAsia="en-IN"/>
        </w:rPr>
        <w:t>):</w:t>
      </w:r>
    </w:p>
    <w:p w14:paraId="2FF3BBC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al</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display</w:t>
      </w:r>
      <w:proofErr w:type="spellEnd"/>
      <w:proofErr w:type="gramEnd"/>
      <w:r w:rsidRPr="003678DD">
        <w:rPr>
          <w:rFonts w:ascii="Consolas" w:eastAsia="Times New Roman" w:hAnsi="Consolas" w:cs="Times New Roman"/>
          <w:color w:val="292929"/>
          <w:sz w:val="27"/>
          <w:szCs w:val="27"/>
          <w:lang w:val="en-IN" w:eastAsia="en-IN"/>
        </w:rPr>
        <w:t>();</w:t>
      </w:r>
    </w:p>
    <w:p w14:paraId="3477C2F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71807438"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5</w:t>
      </w:r>
      <w:r w:rsidRPr="003678DD">
        <w:rPr>
          <w:rFonts w:ascii="Consolas" w:eastAsia="Times New Roman" w:hAnsi="Consolas" w:cs="Times New Roman"/>
          <w:color w:val="292929"/>
          <w:sz w:val="27"/>
          <w:szCs w:val="27"/>
          <w:lang w:val="en-IN" w:eastAsia="en-IN"/>
        </w:rPr>
        <w:t>):</w:t>
      </w:r>
    </w:p>
    <w:p w14:paraId="67F78266"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proofErr w:type="spellStart"/>
      <w:proofErr w:type="gramStart"/>
      <w:r w:rsidRPr="003678DD">
        <w:rPr>
          <w:rFonts w:ascii="Consolas" w:eastAsia="Times New Roman" w:hAnsi="Consolas" w:cs="Times New Roman"/>
          <w:color w:val="001080"/>
          <w:sz w:val="27"/>
          <w:szCs w:val="27"/>
          <w:lang w:val="en-IN" w:eastAsia="en-IN"/>
        </w:rPr>
        <w:t>al</w:t>
      </w:r>
      <w:r w:rsidRPr="003678DD">
        <w:rPr>
          <w:rFonts w:ascii="Consolas" w:eastAsia="Times New Roman" w:hAnsi="Consolas" w:cs="Times New Roman"/>
          <w:color w:val="292929"/>
          <w:sz w:val="27"/>
          <w:szCs w:val="27"/>
          <w:lang w:val="en-IN" w:eastAsia="en-IN"/>
        </w:rPr>
        <w:t>.</w:t>
      </w:r>
      <w:r w:rsidRPr="003678DD">
        <w:rPr>
          <w:rFonts w:ascii="Consolas" w:eastAsia="Times New Roman" w:hAnsi="Consolas" w:cs="Times New Roman"/>
          <w:color w:val="5E2CBC"/>
          <w:sz w:val="27"/>
          <w:szCs w:val="27"/>
          <w:lang w:val="en-IN" w:eastAsia="en-IN"/>
        </w:rPr>
        <w:t>prims</w:t>
      </w:r>
      <w:proofErr w:type="spellEnd"/>
      <w:proofErr w:type="gramEnd"/>
      <w:r w:rsidRPr="003678DD">
        <w:rPr>
          <w:rFonts w:ascii="Consolas" w:eastAsia="Times New Roman" w:hAnsi="Consolas" w:cs="Times New Roman"/>
          <w:color w:val="292929"/>
          <w:sz w:val="27"/>
          <w:szCs w:val="27"/>
          <w:lang w:val="en-IN" w:eastAsia="en-IN"/>
        </w:rPr>
        <w:t>();</w:t>
      </w:r>
    </w:p>
    <w:p w14:paraId="1D527F37"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break</w:t>
      </w:r>
      <w:r w:rsidRPr="003678DD">
        <w:rPr>
          <w:rFonts w:ascii="Consolas" w:eastAsia="Times New Roman" w:hAnsi="Consolas" w:cs="Times New Roman"/>
          <w:color w:val="292929"/>
          <w:sz w:val="27"/>
          <w:szCs w:val="27"/>
          <w:lang w:val="en-IN" w:eastAsia="en-IN"/>
        </w:rPr>
        <w:t>;</w:t>
      </w:r>
    </w:p>
    <w:p w14:paraId="00E713A3"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B5200D"/>
          <w:sz w:val="27"/>
          <w:szCs w:val="27"/>
          <w:lang w:val="en-IN" w:eastAsia="en-IN"/>
        </w:rPr>
        <w:t>case</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6</w:t>
      </w:r>
      <w:r w:rsidRPr="003678DD">
        <w:rPr>
          <w:rFonts w:ascii="Consolas" w:eastAsia="Times New Roman" w:hAnsi="Consolas" w:cs="Times New Roman"/>
          <w:color w:val="292929"/>
          <w:sz w:val="27"/>
          <w:szCs w:val="27"/>
          <w:lang w:val="en-IN" w:eastAsia="en-IN"/>
        </w:rPr>
        <w:t>):</w:t>
      </w:r>
    </w:p>
    <w:p w14:paraId="3BE8FF99"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xml:space="preserve">            exit </w:t>
      </w:r>
      <w:r w:rsidRPr="003678DD">
        <w:rPr>
          <w:rFonts w:ascii="Consolas" w:eastAsia="Times New Roman" w:hAnsi="Consolas" w:cs="Times New Roman"/>
          <w:color w:val="000000"/>
          <w:sz w:val="27"/>
          <w:szCs w:val="27"/>
          <w:lang w:val="en-IN" w:eastAsia="en-IN"/>
        </w:rPr>
        <w:t>=</w:t>
      </w:r>
      <w:r w:rsidRPr="003678DD">
        <w:rPr>
          <w:rFonts w:ascii="Consolas" w:eastAsia="Times New Roman" w:hAnsi="Consolas" w:cs="Times New Roman"/>
          <w:color w:val="292929"/>
          <w:sz w:val="27"/>
          <w:szCs w:val="27"/>
          <w:lang w:val="en-IN" w:eastAsia="en-IN"/>
        </w:rPr>
        <w:t xml:space="preserve"> </w:t>
      </w:r>
      <w:r w:rsidRPr="003678DD">
        <w:rPr>
          <w:rFonts w:ascii="Consolas" w:eastAsia="Times New Roman" w:hAnsi="Consolas" w:cs="Times New Roman"/>
          <w:color w:val="096D48"/>
          <w:sz w:val="27"/>
          <w:szCs w:val="27"/>
          <w:lang w:val="en-IN" w:eastAsia="en-IN"/>
        </w:rPr>
        <w:t>0</w:t>
      </w:r>
      <w:r w:rsidRPr="003678DD">
        <w:rPr>
          <w:rFonts w:ascii="Consolas" w:eastAsia="Times New Roman" w:hAnsi="Consolas" w:cs="Times New Roman"/>
          <w:color w:val="292929"/>
          <w:sz w:val="27"/>
          <w:szCs w:val="27"/>
          <w:lang w:val="en-IN" w:eastAsia="en-IN"/>
        </w:rPr>
        <w:t>;</w:t>
      </w:r>
    </w:p>
    <w:p w14:paraId="74A270F0"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16D3A31F"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    }</w:t>
      </w:r>
    </w:p>
    <w:p w14:paraId="5025A085" w14:textId="77777777" w:rsidR="003678DD" w:rsidRPr="003678DD" w:rsidRDefault="003678DD" w:rsidP="003678DD">
      <w:pPr>
        <w:shd w:val="clear" w:color="auto" w:fill="FFFFFF"/>
        <w:spacing w:after="0" w:line="360" w:lineRule="atLeast"/>
        <w:rPr>
          <w:rFonts w:ascii="Consolas" w:eastAsia="Times New Roman" w:hAnsi="Consolas" w:cs="Times New Roman"/>
          <w:color w:val="292929"/>
          <w:sz w:val="27"/>
          <w:szCs w:val="27"/>
          <w:lang w:val="en-IN" w:eastAsia="en-IN"/>
        </w:rPr>
      </w:pPr>
      <w:r w:rsidRPr="003678DD">
        <w:rPr>
          <w:rFonts w:ascii="Consolas" w:eastAsia="Times New Roman" w:hAnsi="Consolas" w:cs="Times New Roman"/>
          <w:color w:val="292929"/>
          <w:sz w:val="27"/>
          <w:szCs w:val="27"/>
          <w:lang w:val="en-IN" w:eastAsia="en-IN"/>
        </w:rPr>
        <w:t>}</w:t>
      </w:r>
    </w:p>
    <w:p w14:paraId="24F23B86" w14:textId="7BE24ADC" w:rsidR="003678DD" w:rsidRDefault="003678DD">
      <w:pPr>
        <w:rPr>
          <w:b/>
          <w:bCs/>
          <w:color w:val="000000" w:themeColor="text1"/>
        </w:rPr>
      </w:pPr>
    </w:p>
    <w:p w14:paraId="335EC931" w14:textId="631E5B0C" w:rsidR="003678DD" w:rsidRDefault="003678DD">
      <w:pPr>
        <w:rPr>
          <w:b/>
          <w:bCs/>
          <w:color w:val="000000" w:themeColor="text1"/>
        </w:rPr>
      </w:pPr>
      <w:r>
        <w:rPr>
          <w:b/>
          <w:bCs/>
          <w:color w:val="000000" w:themeColor="text1"/>
        </w:rPr>
        <w:t>Output:</w:t>
      </w:r>
    </w:p>
    <w:p w14:paraId="1E97C948" w14:textId="485A55BF" w:rsidR="003678DD" w:rsidRDefault="003C37D3">
      <w:pPr>
        <w:rPr>
          <w:b/>
          <w:bCs/>
          <w:color w:val="000000" w:themeColor="text1"/>
        </w:rPr>
      </w:pPr>
      <w:r w:rsidRPr="003C37D3">
        <w:rPr>
          <w:b/>
          <w:bCs/>
          <w:noProof/>
          <w:color w:val="000000" w:themeColor="text1"/>
        </w:rPr>
        <w:lastRenderedPageBreak/>
        <w:drawing>
          <wp:inline distT="0" distB="0" distL="0" distR="0" wp14:anchorId="751E351C" wp14:editId="22E8643E">
            <wp:extent cx="3753374" cy="66493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3374" cy="6649378"/>
                    </a:xfrm>
                    <a:prstGeom prst="rect">
                      <a:avLst/>
                    </a:prstGeom>
                  </pic:spPr>
                </pic:pic>
              </a:graphicData>
            </a:graphic>
          </wp:inline>
        </w:drawing>
      </w:r>
    </w:p>
    <w:p w14:paraId="4C985535" w14:textId="0B099D69" w:rsidR="003C37D3" w:rsidRDefault="003C37D3">
      <w:pPr>
        <w:rPr>
          <w:b/>
          <w:bCs/>
          <w:color w:val="000000" w:themeColor="text1"/>
        </w:rPr>
      </w:pPr>
    </w:p>
    <w:p w14:paraId="0AE87FBE" w14:textId="14795127" w:rsidR="003C37D3" w:rsidRDefault="003C37D3">
      <w:pPr>
        <w:rPr>
          <w:b/>
          <w:bCs/>
          <w:color w:val="000000" w:themeColor="text1"/>
        </w:rPr>
      </w:pPr>
    </w:p>
    <w:p w14:paraId="0D2AF055" w14:textId="435291F8" w:rsidR="003C37D3" w:rsidRDefault="003C37D3">
      <w:pPr>
        <w:rPr>
          <w:b/>
          <w:bCs/>
          <w:color w:val="000000" w:themeColor="text1"/>
        </w:rPr>
      </w:pPr>
    </w:p>
    <w:p w14:paraId="51B6AD8F" w14:textId="682D3850" w:rsidR="003C37D3" w:rsidRDefault="003C37D3">
      <w:pPr>
        <w:rPr>
          <w:b/>
          <w:bCs/>
          <w:color w:val="000000" w:themeColor="text1"/>
        </w:rPr>
      </w:pPr>
    </w:p>
    <w:p w14:paraId="29D64E73" w14:textId="1D8C4F25" w:rsidR="003C37D3" w:rsidRDefault="003C37D3">
      <w:pPr>
        <w:rPr>
          <w:b/>
          <w:bCs/>
          <w:color w:val="000000" w:themeColor="text1"/>
        </w:rPr>
      </w:pPr>
    </w:p>
    <w:p w14:paraId="2AC50F37" w14:textId="6FF08AAB" w:rsidR="003C37D3" w:rsidRDefault="003C37D3">
      <w:pPr>
        <w:rPr>
          <w:rStyle w:val="Strong"/>
          <w:b w:val="0"/>
          <w:bCs w:val="0"/>
        </w:rPr>
      </w:pPr>
      <w:r>
        <w:rPr>
          <w:rStyle w:val="Strong"/>
          <w:b w:val="0"/>
          <w:bCs w:val="0"/>
        </w:rPr>
        <w:lastRenderedPageBreak/>
        <w:t>3.</w:t>
      </w:r>
      <w:r w:rsidRPr="003C37D3">
        <w:rPr>
          <w:rStyle w:val="Strong"/>
          <w:b w:val="0"/>
          <w:bCs w:val="0"/>
        </w:rPr>
        <w:t>Write a separate C++ menu-driven program to implement Graph ADT with Prim’s, Kruskal’s, and Dijkstra’s algorithms. Maintain proper boundary conditions and follow good coding practices</w:t>
      </w:r>
    </w:p>
    <w:p w14:paraId="7A04B9EE" w14:textId="5712C8E6" w:rsidR="003C37D3" w:rsidRDefault="003C37D3">
      <w:pPr>
        <w:rPr>
          <w:rStyle w:val="Strong"/>
        </w:rPr>
      </w:pPr>
      <w:r>
        <w:rPr>
          <w:rStyle w:val="Strong"/>
        </w:rPr>
        <w:t>AIM:</w:t>
      </w:r>
    </w:p>
    <w:p w14:paraId="06B1F3B4" w14:textId="16CCAA6A" w:rsidR="003C37D3" w:rsidRDefault="003C37D3">
      <w:r>
        <w:t xml:space="preserve">Write a separate C++ menu-driven program to implement </w:t>
      </w:r>
      <w:r>
        <w:rPr>
          <w:rStyle w:val="Strong"/>
        </w:rPr>
        <w:t>Graph ADT</w:t>
      </w:r>
      <w:r>
        <w:t xml:space="preserve"> with </w:t>
      </w:r>
      <w:r>
        <w:rPr>
          <w:rStyle w:val="Strong"/>
        </w:rPr>
        <w:t>Prim’s</w:t>
      </w:r>
      <w:r>
        <w:t xml:space="preserve">, </w:t>
      </w:r>
      <w:r>
        <w:rPr>
          <w:rStyle w:val="Strong"/>
        </w:rPr>
        <w:t>Kruskal’s</w:t>
      </w:r>
      <w:r>
        <w:t xml:space="preserve">, and </w:t>
      </w:r>
      <w:r>
        <w:rPr>
          <w:rStyle w:val="Strong"/>
        </w:rPr>
        <w:t>Dijkstra’s algorithms</w:t>
      </w:r>
      <w:r>
        <w:t>. Maintain proper boundary conditions and follow good coding practices.</w:t>
      </w:r>
    </w:p>
    <w:p w14:paraId="44B270DC" w14:textId="0CA08549" w:rsidR="003C37D3" w:rsidRDefault="003C37D3"/>
    <w:p w14:paraId="3CC2509E" w14:textId="77777777" w:rsidR="003C37D3" w:rsidRPr="003C37D3" w:rsidRDefault="003C37D3" w:rsidP="003C37D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C37D3">
        <w:rPr>
          <w:rFonts w:ascii="Times New Roman" w:eastAsia="Times New Roman" w:hAnsi="Times New Roman" w:cs="Times New Roman"/>
          <w:b/>
          <w:bCs/>
          <w:sz w:val="27"/>
          <w:szCs w:val="27"/>
          <w:lang w:val="en-IN" w:eastAsia="en-IN"/>
        </w:rPr>
        <w:t>Algorithm:</w:t>
      </w:r>
    </w:p>
    <w:p w14:paraId="059B8AF4" w14:textId="77777777" w:rsidR="003C37D3" w:rsidRPr="003C37D3" w:rsidRDefault="00570038" w:rsidP="003C37D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633D80D">
          <v:rect id="_x0000_i1043" style="width:0;height:1.5pt" o:hralign="center" o:hrstd="t" o:hr="t" fillcolor="#a0a0a0" stroked="f"/>
        </w:pict>
      </w:r>
    </w:p>
    <w:p w14:paraId="3B2E660B" w14:textId="77777777" w:rsidR="003C37D3" w:rsidRPr="003C37D3" w:rsidRDefault="003C37D3" w:rsidP="003C37D3">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3C37D3">
        <w:rPr>
          <w:rFonts w:ascii="Times New Roman" w:eastAsia="Times New Roman" w:hAnsi="Times New Roman" w:cs="Times New Roman"/>
          <w:b/>
          <w:bCs/>
          <w:sz w:val="24"/>
          <w:szCs w:val="24"/>
          <w:lang w:val="en-IN" w:eastAsia="en-IN"/>
        </w:rPr>
        <w:t xml:space="preserve">Insert </w:t>
      </w:r>
      <w:proofErr w:type="gramStart"/>
      <w:r w:rsidRPr="003C37D3">
        <w:rPr>
          <w:rFonts w:ascii="Times New Roman" w:eastAsia="Times New Roman" w:hAnsi="Times New Roman" w:cs="Times New Roman"/>
          <w:b/>
          <w:bCs/>
          <w:sz w:val="24"/>
          <w:szCs w:val="24"/>
          <w:lang w:val="en-IN" w:eastAsia="en-IN"/>
        </w:rPr>
        <w:t>Vertex(</w:t>
      </w:r>
      <w:proofErr w:type="gramEnd"/>
      <w:r w:rsidRPr="003C37D3">
        <w:rPr>
          <w:rFonts w:ascii="Times New Roman" w:eastAsia="Times New Roman" w:hAnsi="Times New Roman" w:cs="Times New Roman"/>
          <w:b/>
          <w:bCs/>
          <w:sz w:val="24"/>
          <w:szCs w:val="24"/>
          <w:lang w:val="en-IN" w:eastAsia="en-IN"/>
        </w:rPr>
        <w:t>):</w:t>
      </w:r>
    </w:p>
    <w:p w14:paraId="7E0D7EB2" w14:textId="77777777" w:rsidR="003C37D3" w:rsidRPr="003C37D3" w:rsidRDefault="003C37D3" w:rsidP="003C37D3">
      <w:pPr>
        <w:spacing w:before="100" w:beforeAutospacing="1" w:after="100" w:afterAutospacing="1" w:line="240" w:lineRule="auto"/>
        <w:rPr>
          <w:rFonts w:ascii="Times New Roman" w:eastAsia="Times New Roman" w:hAnsi="Times New Roman" w:cs="Times New Roman"/>
          <w:sz w:val="24"/>
          <w:szCs w:val="24"/>
          <w:lang w:val="en-IN" w:eastAsia="en-IN"/>
        </w:rPr>
      </w:pPr>
      <w:r w:rsidRPr="003C37D3">
        <w:rPr>
          <w:rFonts w:ascii="Times New Roman" w:eastAsia="Times New Roman" w:hAnsi="Times New Roman" w:cs="Times New Roman"/>
          <w:sz w:val="24"/>
          <w:szCs w:val="24"/>
          <w:lang w:val="en-IN" w:eastAsia="en-IN"/>
        </w:rPr>
        <w:t>Input → vertex</w:t>
      </w:r>
      <w:r w:rsidRPr="003C37D3">
        <w:rPr>
          <w:rFonts w:ascii="Times New Roman" w:eastAsia="Times New Roman" w:hAnsi="Times New Roman" w:cs="Times New Roman"/>
          <w:sz w:val="24"/>
          <w:szCs w:val="24"/>
          <w:lang w:val="en-IN" w:eastAsia="en-IN"/>
        </w:rPr>
        <w:br/>
        <w:t>if vertex not in graph → add vertex</w:t>
      </w:r>
      <w:r w:rsidRPr="003C37D3">
        <w:rPr>
          <w:rFonts w:ascii="Times New Roman" w:eastAsia="Times New Roman" w:hAnsi="Times New Roman" w:cs="Times New Roman"/>
          <w:sz w:val="24"/>
          <w:szCs w:val="24"/>
          <w:lang w:val="en-IN" w:eastAsia="en-IN"/>
        </w:rPr>
        <w:br/>
        <w:t>else → Output → "Vertex exists"</w:t>
      </w:r>
    </w:p>
    <w:p w14:paraId="66C27689" w14:textId="77777777" w:rsidR="003C37D3" w:rsidRPr="003C37D3" w:rsidRDefault="00570038" w:rsidP="003C37D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DF4587E">
          <v:rect id="_x0000_i1044" style="width:0;height:1.5pt" o:hralign="center" o:hrstd="t" o:hr="t" fillcolor="#a0a0a0" stroked="f"/>
        </w:pict>
      </w:r>
    </w:p>
    <w:p w14:paraId="4D4A59FC" w14:textId="77777777" w:rsidR="003C37D3" w:rsidRPr="003C37D3" w:rsidRDefault="003C37D3" w:rsidP="003C37D3">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3C37D3">
        <w:rPr>
          <w:rFonts w:ascii="Times New Roman" w:eastAsia="Times New Roman" w:hAnsi="Times New Roman" w:cs="Times New Roman"/>
          <w:b/>
          <w:bCs/>
          <w:sz w:val="24"/>
          <w:szCs w:val="24"/>
          <w:lang w:val="en-IN" w:eastAsia="en-IN"/>
        </w:rPr>
        <w:t xml:space="preserve">Insert </w:t>
      </w:r>
      <w:proofErr w:type="gramStart"/>
      <w:r w:rsidRPr="003C37D3">
        <w:rPr>
          <w:rFonts w:ascii="Times New Roman" w:eastAsia="Times New Roman" w:hAnsi="Times New Roman" w:cs="Times New Roman"/>
          <w:b/>
          <w:bCs/>
          <w:sz w:val="24"/>
          <w:szCs w:val="24"/>
          <w:lang w:val="en-IN" w:eastAsia="en-IN"/>
        </w:rPr>
        <w:t>Edge(</w:t>
      </w:r>
      <w:proofErr w:type="gramEnd"/>
      <w:r w:rsidRPr="003C37D3">
        <w:rPr>
          <w:rFonts w:ascii="Times New Roman" w:eastAsia="Times New Roman" w:hAnsi="Times New Roman" w:cs="Times New Roman"/>
          <w:b/>
          <w:bCs/>
          <w:sz w:val="24"/>
          <w:szCs w:val="24"/>
          <w:lang w:val="en-IN" w:eastAsia="en-IN"/>
        </w:rPr>
        <w:t>):</w:t>
      </w:r>
    </w:p>
    <w:p w14:paraId="386AE7D2" w14:textId="77777777" w:rsidR="003C37D3" w:rsidRPr="003C37D3" w:rsidRDefault="003C37D3" w:rsidP="003C37D3">
      <w:pPr>
        <w:spacing w:before="100" w:beforeAutospacing="1" w:after="100" w:afterAutospacing="1" w:line="240" w:lineRule="auto"/>
        <w:rPr>
          <w:rFonts w:ascii="Times New Roman" w:eastAsia="Times New Roman" w:hAnsi="Times New Roman" w:cs="Times New Roman"/>
          <w:sz w:val="24"/>
          <w:szCs w:val="24"/>
          <w:lang w:val="en-IN" w:eastAsia="en-IN"/>
        </w:rPr>
      </w:pPr>
      <w:r w:rsidRPr="003C37D3">
        <w:rPr>
          <w:rFonts w:ascii="Times New Roman" w:eastAsia="Times New Roman" w:hAnsi="Times New Roman" w:cs="Times New Roman"/>
          <w:sz w:val="24"/>
          <w:szCs w:val="24"/>
          <w:lang w:val="en-IN" w:eastAsia="en-IN"/>
        </w:rPr>
        <w:t>Input → vertex1, vertex2, weight</w:t>
      </w:r>
      <w:r w:rsidRPr="003C37D3">
        <w:rPr>
          <w:rFonts w:ascii="Times New Roman" w:eastAsia="Times New Roman" w:hAnsi="Times New Roman" w:cs="Times New Roman"/>
          <w:sz w:val="24"/>
          <w:szCs w:val="24"/>
          <w:lang w:val="en-IN" w:eastAsia="en-IN"/>
        </w:rPr>
        <w:br/>
        <w:t>if both vertices exist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add edge (vertex1, vertex2, weight)</w:t>
      </w:r>
      <w:r w:rsidRPr="003C37D3">
        <w:rPr>
          <w:rFonts w:ascii="Times New Roman" w:eastAsia="Times New Roman" w:hAnsi="Times New Roman" w:cs="Times New Roman"/>
          <w:sz w:val="24"/>
          <w:szCs w:val="24"/>
          <w:lang w:val="en-IN" w:eastAsia="en-IN"/>
        </w:rPr>
        <w:br/>
        <w:t>else → Output → "Invalid vertices"</w:t>
      </w:r>
    </w:p>
    <w:p w14:paraId="784C43DE" w14:textId="77777777" w:rsidR="003C37D3" w:rsidRPr="003C37D3" w:rsidRDefault="00570038" w:rsidP="003C37D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1F3B7A8">
          <v:rect id="_x0000_i1045" style="width:0;height:1.5pt" o:hralign="center" o:hrstd="t" o:hr="t" fillcolor="#a0a0a0" stroked="f"/>
        </w:pict>
      </w:r>
    </w:p>
    <w:p w14:paraId="20D4A106" w14:textId="77777777" w:rsidR="003C37D3" w:rsidRPr="003C37D3" w:rsidRDefault="003C37D3" w:rsidP="003C37D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C37D3">
        <w:rPr>
          <w:rFonts w:ascii="Times New Roman" w:eastAsia="Times New Roman" w:hAnsi="Times New Roman" w:cs="Times New Roman"/>
          <w:b/>
          <w:bCs/>
          <w:sz w:val="27"/>
          <w:szCs w:val="27"/>
          <w:lang w:val="en-IN" w:eastAsia="en-IN"/>
        </w:rPr>
        <w:t>Prim’s Algorithm:</w:t>
      </w:r>
    </w:p>
    <w:p w14:paraId="183222F2" w14:textId="77777777" w:rsidR="003C37D3" w:rsidRPr="003C37D3" w:rsidRDefault="003C37D3" w:rsidP="003C37D3">
      <w:pPr>
        <w:spacing w:before="100" w:beforeAutospacing="1" w:after="100" w:afterAutospacing="1" w:line="240" w:lineRule="auto"/>
        <w:rPr>
          <w:rFonts w:ascii="Times New Roman" w:eastAsia="Times New Roman" w:hAnsi="Times New Roman" w:cs="Times New Roman"/>
          <w:sz w:val="24"/>
          <w:szCs w:val="24"/>
          <w:lang w:val="en-IN" w:eastAsia="en-IN"/>
        </w:rPr>
      </w:pPr>
      <w:r w:rsidRPr="003C37D3">
        <w:rPr>
          <w:rFonts w:ascii="Times New Roman" w:eastAsia="Times New Roman" w:hAnsi="Times New Roman" w:cs="Times New Roman"/>
          <w:sz w:val="24"/>
          <w:szCs w:val="24"/>
          <w:lang w:val="en-IN" w:eastAsia="en-IN"/>
        </w:rPr>
        <w:t>Input → weighted graph, start vertex</w:t>
      </w:r>
      <w:r w:rsidRPr="003C37D3">
        <w:rPr>
          <w:rFonts w:ascii="Times New Roman" w:eastAsia="Times New Roman" w:hAnsi="Times New Roman" w:cs="Times New Roman"/>
          <w:sz w:val="24"/>
          <w:szCs w:val="24"/>
          <w:lang w:val="en-IN" w:eastAsia="en-IN"/>
        </w:rPr>
        <w:br/>
        <w:t>Initialize → visited[], key[], parent[]</w:t>
      </w:r>
      <w:r w:rsidRPr="003C37D3">
        <w:rPr>
          <w:rFonts w:ascii="Times New Roman" w:eastAsia="Times New Roman" w:hAnsi="Times New Roman" w:cs="Times New Roman"/>
          <w:sz w:val="24"/>
          <w:szCs w:val="24"/>
          <w:lang w:val="en-IN" w:eastAsia="en-IN"/>
        </w:rPr>
        <w:br/>
        <w:t>for each vertex v → key[v] = ∞, visited[v] = false</w:t>
      </w:r>
      <w:r w:rsidRPr="003C37D3">
        <w:rPr>
          <w:rFonts w:ascii="Times New Roman" w:eastAsia="Times New Roman" w:hAnsi="Times New Roman" w:cs="Times New Roman"/>
          <w:sz w:val="24"/>
          <w:szCs w:val="24"/>
          <w:lang w:val="en-IN" w:eastAsia="en-IN"/>
        </w:rPr>
        <w:br/>
        <w:t>key[start] = 0, parent[start] = -1</w:t>
      </w:r>
      <w:r w:rsidRPr="003C37D3">
        <w:rPr>
          <w:rFonts w:ascii="Times New Roman" w:eastAsia="Times New Roman" w:hAnsi="Times New Roman" w:cs="Times New Roman"/>
          <w:sz w:val="24"/>
          <w:szCs w:val="24"/>
          <w:lang w:val="en-IN" w:eastAsia="en-IN"/>
        </w:rPr>
        <w:br/>
        <w:t>repeat (V - 1) times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u = vertex with min key and not visited</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mark u visited</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xml:space="preserve">for all </w:t>
      </w:r>
      <w:proofErr w:type="spellStart"/>
      <w:r w:rsidRPr="003C37D3">
        <w:rPr>
          <w:rFonts w:ascii="Times New Roman" w:eastAsia="Times New Roman" w:hAnsi="Times New Roman" w:cs="Times New Roman"/>
          <w:sz w:val="24"/>
          <w:szCs w:val="24"/>
          <w:lang w:val="en-IN" w:eastAsia="en-IN"/>
        </w:rPr>
        <w:t>neighbors</w:t>
      </w:r>
      <w:proofErr w:type="spellEnd"/>
      <w:r w:rsidRPr="003C37D3">
        <w:rPr>
          <w:rFonts w:ascii="Times New Roman" w:eastAsia="Times New Roman" w:hAnsi="Times New Roman" w:cs="Times New Roman"/>
          <w:sz w:val="24"/>
          <w:szCs w:val="24"/>
          <w:lang w:val="en-IN" w:eastAsia="en-IN"/>
        </w:rPr>
        <w:t xml:space="preserve"> v of u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if weight(u, v) &lt; key[v] and v not visited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key[v] = weight(u, v), parent[v] = u</w:t>
      </w:r>
      <w:r w:rsidRPr="003C37D3">
        <w:rPr>
          <w:rFonts w:ascii="Times New Roman" w:eastAsia="Times New Roman" w:hAnsi="Times New Roman" w:cs="Times New Roman"/>
          <w:sz w:val="24"/>
          <w:szCs w:val="24"/>
          <w:lang w:val="en-IN" w:eastAsia="en-IN"/>
        </w:rPr>
        <w:br/>
        <w:t>Output → edges in MST and total cost</w:t>
      </w:r>
    </w:p>
    <w:p w14:paraId="5673677E" w14:textId="77777777" w:rsidR="003C37D3" w:rsidRPr="003C37D3" w:rsidRDefault="00570038" w:rsidP="003C37D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pict w14:anchorId="5DD998B9">
          <v:rect id="_x0000_i1046" style="width:0;height:1.5pt" o:hralign="center" o:hrstd="t" o:hr="t" fillcolor="#a0a0a0" stroked="f"/>
        </w:pict>
      </w:r>
    </w:p>
    <w:p w14:paraId="245634DA" w14:textId="77777777" w:rsidR="003C37D3" w:rsidRPr="003C37D3" w:rsidRDefault="003C37D3" w:rsidP="003C37D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C37D3">
        <w:rPr>
          <w:rFonts w:ascii="Times New Roman" w:eastAsia="Times New Roman" w:hAnsi="Times New Roman" w:cs="Times New Roman"/>
          <w:b/>
          <w:bCs/>
          <w:sz w:val="27"/>
          <w:szCs w:val="27"/>
          <w:lang w:val="en-IN" w:eastAsia="en-IN"/>
        </w:rPr>
        <w:t>Kruskal’s Algorithm:</w:t>
      </w:r>
    </w:p>
    <w:p w14:paraId="1A364E23" w14:textId="77777777" w:rsidR="003C37D3" w:rsidRPr="003C37D3" w:rsidRDefault="003C37D3" w:rsidP="003C37D3">
      <w:pPr>
        <w:spacing w:before="100" w:beforeAutospacing="1" w:after="100" w:afterAutospacing="1" w:line="240" w:lineRule="auto"/>
        <w:rPr>
          <w:rFonts w:ascii="Times New Roman" w:eastAsia="Times New Roman" w:hAnsi="Times New Roman" w:cs="Times New Roman"/>
          <w:sz w:val="24"/>
          <w:szCs w:val="24"/>
          <w:lang w:val="en-IN" w:eastAsia="en-IN"/>
        </w:rPr>
      </w:pPr>
      <w:r w:rsidRPr="003C37D3">
        <w:rPr>
          <w:rFonts w:ascii="Times New Roman" w:eastAsia="Times New Roman" w:hAnsi="Times New Roman" w:cs="Times New Roman"/>
          <w:sz w:val="24"/>
          <w:szCs w:val="24"/>
          <w:lang w:val="en-IN" w:eastAsia="en-IN"/>
        </w:rPr>
        <w:t>Input → weighted graph</w:t>
      </w:r>
      <w:r w:rsidRPr="003C37D3">
        <w:rPr>
          <w:rFonts w:ascii="Times New Roman" w:eastAsia="Times New Roman" w:hAnsi="Times New Roman" w:cs="Times New Roman"/>
          <w:sz w:val="24"/>
          <w:szCs w:val="24"/>
          <w:lang w:val="en-IN" w:eastAsia="en-IN"/>
        </w:rPr>
        <w:br/>
        <w:t xml:space="preserve">Initialize → </w:t>
      </w:r>
      <w:proofErr w:type="gramStart"/>
      <w:r w:rsidRPr="003C37D3">
        <w:rPr>
          <w:rFonts w:ascii="Times New Roman" w:eastAsia="Times New Roman" w:hAnsi="Times New Roman" w:cs="Times New Roman"/>
          <w:sz w:val="24"/>
          <w:szCs w:val="24"/>
          <w:lang w:val="en-IN" w:eastAsia="en-IN"/>
        </w:rPr>
        <w:t>parent[</w:t>
      </w:r>
      <w:proofErr w:type="gramEnd"/>
      <w:r w:rsidRPr="003C37D3">
        <w:rPr>
          <w:rFonts w:ascii="Times New Roman" w:eastAsia="Times New Roman" w:hAnsi="Times New Roman" w:cs="Times New Roman"/>
          <w:sz w:val="24"/>
          <w:szCs w:val="24"/>
          <w:lang w:val="en-IN" w:eastAsia="en-IN"/>
        </w:rPr>
        <w:t>], rank[]</w:t>
      </w:r>
      <w:r w:rsidRPr="003C37D3">
        <w:rPr>
          <w:rFonts w:ascii="Times New Roman" w:eastAsia="Times New Roman" w:hAnsi="Times New Roman" w:cs="Times New Roman"/>
          <w:sz w:val="24"/>
          <w:szCs w:val="24"/>
          <w:lang w:val="en-IN" w:eastAsia="en-IN"/>
        </w:rPr>
        <w:br/>
        <w:t>sort all edges by weight</w:t>
      </w:r>
      <w:r w:rsidRPr="003C37D3">
        <w:rPr>
          <w:rFonts w:ascii="Times New Roman" w:eastAsia="Times New Roman" w:hAnsi="Times New Roman" w:cs="Times New Roman"/>
          <w:sz w:val="24"/>
          <w:szCs w:val="24"/>
          <w:lang w:val="en-IN" w:eastAsia="en-IN"/>
        </w:rPr>
        <w:br/>
        <w:t>for each edge (u, v) in sorted list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if find(u) ≠ find(v)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union(u, v), include (u, v) in MST</w:t>
      </w:r>
      <w:r w:rsidRPr="003C37D3">
        <w:rPr>
          <w:rFonts w:ascii="Times New Roman" w:eastAsia="Times New Roman" w:hAnsi="Times New Roman" w:cs="Times New Roman"/>
          <w:sz w:val="24"/>
          <w:szCs w:val="24"/>
          <w:lang w:val="en-IN" w:eastAsia="en-IN"/>
        </w:rPr>
        <w:br/>
        <w:t>Output → edges in MST and total cost</w:t>
      </w:r>
    </w:p>
    <w:p w14:paraId="30605E5F" w14:textId="77777777" w:rsidR="003C37D3" w:rsidRPr="003C37D3" w:rsidRDefault="00570038" w:rsidP="003C37D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FC4D23C">
          <v:rect id="_x0000_i1047" style="width:0;height:1.5pt" o:hralign="center" o:hrstd="t" o:hr="t" fillcolor="#a0a0a0" stroked="f"/>
        </w:pict>
      </w:r>
    </w:p>
    <w:p w14:paraId="7C112B30" w14:textId="77777777" w:rsidR="003C37D3" w:rsidRPr="003C37D3" w:rsidRDefault="003C37D3" w:rsidP="003C37D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C37D3">
        <w:rPr>
          <w:rFonts w:ascii="Times New Roman" w:eastAsia="Times New Roman" w:hAnsi="Times New Roman" w:cs="Times New Roman"/>
          <w:b/>
          <w:bCs/>
          <w:sz w:val="27"/>
          <w:szCs w:val="27"/>
          <w:lang w:val="en-IN" w:eastAsia="en-IN"/>
        </w:rPr>
        <w:t>Dijkstra’s Algorithm:</w:t>
      </w:r>
    </w:p>
    <w:p w14:paraId="39B2D7FC" w14:textId="77777777" w:rsidR="003C37D3" w:rsidRPr="003C37D3" w:rsidRDefault="003C37D3" w:rsidP="003C37D3">
      <w:pPr>
        <w:spacing w:before="100" w:beforeAutospacing="1" w:after="100" w:afterAutospacing="1" w:line="240" w:lineRule="auto"/>
        <w:rPr>
          <w:rFonts w:ascii="Times New Roman" w:eastAsia="Times New Roman" w:hAnsi="Times New Roman" w:cs="Times New Roman"/>
          <w:sz w:val="24"/>
          <w:szCs w:val="24"/>
          <w:lang w:val="en-IN" w:eastAsia="en-IN"/>
        </w:rPr>
      </w:pPr>
      <w:r w:rsidRPr="003C37D3">
        <w:rPr>
          <w:rFonts w:ascii="Times New Roman" w:eastAsia="Times New Roman" w:hAnsi="Times New Roman" w:cs="Times New Roman"/>
          <w:sz w:val="24"/>
          <w:szCs w:val="24"/>
          <w:lang w:val="en-IN" w:eastAsia="en-IN"/>
        </w:rPr>
        <w:t>Input → weighted graph, source vertex</w:t>
      </w:r>
      <w:r w:rsidRPr="003C37D3">
        <w:rPr>
          <w:rFonts w:ascii="Times New Roman" w:eastAsia="Times New Roman" w:hAnsi="Times New Roman" w:cs="Times New Roman"/>
          <w:sz w:val="24"/>
          <w:szCs w:val="24"/>
          <w:lang w:val="en-IN" w:eastAsia="en-IN"/>
        </w:rPr>
        <w:br/>
        <w:t xml:space="preserve">Initialize → </w:t>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 visited[]</w:t>
      </w:r>
      <w:r w:rsidRPr="003C37D3">
        <w:rPr>
          <w:rFonts w:ascii="Times New Roman" w:eastAsia="Times New Roman" w:hAnsi="Times New Roman" w:cs="Times New Roman"/>
          <w:sz w:val="24"/>
          <w:szCs w:val="24"/>
          <w:lang w:val="en-IN" w:eastAsia="en-IN"/>
        </w:rPr>
        <w:br/>
        <w:t xml:space="preserve">for each vertex v → </w:t>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[v] = ∞, visited[v] = false</w:t>
      </w:r>
      <w:r w:rsidRPr="003C37D3">
        <w:rPr>
          <w:rFonts w:ascii="Times New Roman" w:eastAsia="Times New Roman" w:hAnsi="Times New Roman" w:cs="Times New Roman"/>
          <w:sz w:val="24"/>
          <w:szCs w:val="24"/>
          <w:lang w:val="en-IN" w:eastAsia="en-IN"/>
        </w:rPr>
        <w:br/>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[source] = 0</w:t>
      </w:r>
      <w:r w:rsidRPr="003C37D3">
        <w:rPr>
          <w:rFonts w:ascii="Times New Roman" w:eastAsia="Times New Roman" w:hAnsi="Times New Roman" w:cs="Times New Roman"/>
          <w:sz w:val="24"/>
          <w:szCs w:val="24"/>
          <w:lang w:val="en-IN" w:eastAsia="en-IN"/>
        </w:rPr>
        <w:br/>
        <w:t>for (V - 1) times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xml:space="preserve">u = vertex with min </w:t>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 and not visited</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mark u visited</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xml:space="preserve">for each </w:t>
      </w:r>
      <w:proofErr w:type="spellStart"/>
      <w:r w:rsidRPr="003C37D3">
        <w:rPr>
          <w:rFonts w:ascii="Times New Roman" w:eastAsia="Times New Roman" w:hAnsi="Times New Roman" w:cs="Times New Roman"/>
          <w:sz w:val="24"/>
          <w:szCs w:val="24"/>
          <w:lang w:val="en-IN" w:eastAsia="en-IN"/>
        </w:rPr>
        <w:t>neighbor</w:t>
      </w:r>
      <w:proofErr w:type="spellEnd"/>
      <w:r w:rsidRPr="003C37D3">
        <w:rPr>
          <w:rFonts w:ascii="Times New Roman" w:eastAsia="Times New Roman" w:hAnsi="Times New Roman" w:cs="Times New Roman"/>
          <w:sz w:val="24"/>
          <w:szCs w:val="24"/>
          <w:lang w:val="en-IN" w:eastAsia="en-IN"/>
        </w:rPr>
        <w:t xml:space="preserve"> v of u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xml:space="preserve">if not visited and </w:t>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[u] + weight(</w:t>
      </w:r>
      <w:proofErr w:type="spellStart"/>
      <w:r w:rsidRPr="003C37D3">
        <w:rPr>
          <w:rFonts w:ascii="Times New Roman" w:eastAsia="Times New Roman" w:hAnsi="Times New Roman" w:cs="Times New Roman"/>
          <w:sz w:val="24"/>
          <w:szCs w:val="24"/>
          <w:lang w:val="en-IN" w:eastAsia="en-IN"/>
        </w:rPr>
        <w:t>u,v</w:t>
      </w:r>
      <w:proofErr w:type="spellEnd"/>
      <w:r w:rsidRPr="003C37D3">
        <w:rPr>
          <w:rFonts w:ascii="Times New Roman" w:eastAsia="Times New Roman" w:hAnsi="Times New Roman" w:cs="Times New Roman"/>
          <w:sz w:val="24"/>
          <w:szCs w:val="24"/>
          <w:lang w:val="en-IN" w:eastAsia="en-IN"/>
        </w:rPr>
        <w:t xml:space="preserve">) &lt; </w:t>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[v] →</w:t>
      </w:r>
      <w:r w:rsidRPr="003C37D3">
        <w:rPr>
          <w:rFonts w:ascii="Times New Roman" w:eastAsia="Times New Roman" w:hAnsi="Times New Roman" w:cs="Times New Roman"/>
          <w:sz w:val="24"/>
          <w:szCs w:val="24"/>
          <w:lang w:val="en-IN" w:eastAsia="en-IN"/>
        </w:rPr>
        <w:br/>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w:t>
      </w:r>
      <w:r w:rsidRPr="003C37D3">
        <w:rPr>
          <w:rFonts w:ascii="Times New Roman" w:eastAsia="Times New Roman" w:hAnsi="Times New Roman" w:cs="Times New Roman"/>
          <w:sz w:val="24"/>
          <w:szCs w:val="24"/>
          <w:lang w:val="en-IN" w:eastAsia="en-IN"/>
        </w:rPr>
        <w:t> </w:t>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 xml:space="preserve">[v] = </w:t>
      </w:r>
      <w:proofErr w:type="spellStart"/>
      <w:r w:rsidRPr="003C37D3">
        <w:rPr>
          <w:rFonts w:ascii="Times New Roman" w:eastAsia="Times New Roman" w:hAnsi="Times New Roman" w:cs="Times New Roman"/>
          <w:sz w:val="24"/>
          <w:szCs w:val="24"/>
          <w:lang w:val="en-IN" w:eastAsia="en-IN"/>
        </w:rPr>
        <w:t>dist</w:t>
      </w:r>
      <w:proofErr w:type="spellEnd"/>
      <w:r w:rsidRPr="003C37D3">
        <w:rPr>
          <w:rFonts w:ascii="Times New Roman" w:eastAsia="Times New Roman" w:hAnsi="Times New Roman" w:cs="Times New Roman"/>
          <w:sz w:val="24"/>
          <w:szCs w:val="24"/>
          <w:lang w:val="en-IN" w:eastAsia="en-IN"/>
        </w:rPr>
        <w:t>[u] + weight(</w:t>
      </w:r>
      <w:proofErr w:type="spellStart"/>
      <w:r w:rsidRPr="003C37D3">
        <w:rPr>
          <w:rFonts w:ascii="Times New Roman" w:eastAsia="Times New Roman" w:hAnsi="Times New Roman" w:cs="Times New Roman"/>
          <w:sz w:val="24"/>
          <w:szCs w:val="24"/>
          <w:lang w:val="en-IN" w:eastAsia="en-IN"/>
        </w:rPr>
        <w:t>u,v</w:t>
      </w:r>
      <w:proofErr w:type="spellEnd"/>
      <w:r w:rsidRPr="003C37D3">
        <w:rPr>
          <w:rFonts w:ascii="Times New Roman" w:eastAsia="Times New Roman" w:hAnsi="Times New Roman" w:cs="Times New Roman"/>
          <w:sz w:val="24"/>
          <w:szCs w:val="24"/>
          <w:lang w:val="en-IN" w:eastAsia="en-IN"/>
        </w:rPr>
        <w:t>)</w:t>
      </w:r>
      <w:r w:rsidRPr="003C37D3">
        <w:rPr>
          <w:rFonts w:ascii="Times New Roman" w:eastAsia="Times New Roman" w:hAnsi="Times New Roman" w:cs="Times New Roman"/>
          <w:sz w:val="24"/>
          <w:szCs w:val="24"/>
          <w:lang w:val="en-IN" w:eastAsia="en-IN"/>
        </w:rPr>
        <w:br/>
        <w:t>Output → shortest path distances from source</w:t>
      </w:r>
    </w:p>
    <w:p w14:paraId="05260170" w14:textId="038ED96A" w:rsidR="003C37D3" w:rsidRDefault="003C37D3">
      <w:pPr>
        <w:rPr>
          <w:b/>
          <w:bCs/>
          <w:color w:val="000000" w:themeColor="text1"/>
        </w:rPr>
      </w:pPr>
      <w:r>
        <w:rPr>
          <w:b/>
          <w:bCs/>
          <w:color w:val="000000" w:themeColor="text1"/>
        </w:rPr>
        <w:br/>
        <w:t>Code:</w:t>
      </w:r>
    </w:p>
    <w:p w14:paraId="241E4CC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B5200D"/>
          <w:sz w:val="27"/>
          <w:szCs w:val="27"/>
          <w:lang w:val="en-IN" w:eastAsia="en-IN"/>
        </w:rPr>
        <w:t>#include</w:t>
      </w:r>
      <w:r w:rsidRPr="003C37D3">
        <w:rPr>
          <w:rFonts w:ascii="Consolas" w:eastAsia="Times New Roman" w:hAnsi="Consolas" w:cs="Times New Roman"/>
          <w:color w:val="0F4A85"/>
          <w:sz w:val="27"/>
          <w:szCs w:val="27"/>
          <w:lang w:val="en-IN" w:eastAsia="en-IN"/>
        </w:rPr>
        <w:t xml:space="preserve"> &lt;iostream&gt;</w:t>
      </w:r>
    </w:p>
    <w:p w14:paraId="3973ADE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B5200D"/>
          <w:sz w:val="27"/>
          <w:szCs w:val="27"/>
          <w:lang w:val="en-IN" w:eastAsia="en-IN"/>
        </w:rPr>
        <w:t>#include</w:t>
      </w:r>
      <w:r w:rsidRPr="003C37D3">
        <w:rPr>
          <w:rFonts w:ascii="Consolas" w:eastAsia="Times New Roman" w:hAnsi="Consolas" w:cs="Times New Roman"/>
          <w:color w:val="0F4A85"/>
          <w:sz w:val="27"/>
          <w:szCs w:val="27"/>
          <w:lang w:val="en-IN" w:eastAsia="en-IN"/>
        </w:rPr>
        <w:t xml:space="preserve"> &lt;vector&gt;</w:t>
      </w:r>
    </w:p>
    <w:p w14:paraId="25E45C2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B5200D"/>
          <w:sz w:val="27"/>
          <w:szCs w:val="27"/>
          <w:lang w:val="en-IN" w:eastAsia="en-IN"/>
        </w:rPr>
        <w:t>#include</w:t>
      </w:r>
      <w:r w:rsidRPr="003C37D3">
        <w:rPr>
          <w:rFonts w:ascii="Consolas" w:eastAsia="Times New Roman" w:hAnsi="Consolas" w:cs="Times New Roman"/>
          <w:color w:val="0F4A85"/>
          <w:sz w:val="27"/>
          <w:szCs w:val="27"/>
          <w:lang w:val="en-IN" w:eastAsia="en-IN"/>
        </w:rPr>
        <w:t xml:space="preserve"> &lt;queue&gt;</w:t>
      </w:r>
    </w:p>
    <w:p w14:paraId="44B1069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B5200D"/>
          <w:sz w:val="27"/>
          <w:szCs w:val="27"/>
          <w:lang w:val="en-IN" w:eastAsia="en-IN"/>
        </w:rPr>
        <w:t>#include</w:t>
      </w:r>
      <w:r w:rsidRPr="003C37D3">
        <w:rPr>
          <w:rFonts w:ascii="Consolas" w:eastAsia="Times New Roman" w:hAnsi="Consolas" w:cs="Times New Roman"/>
          <w:color w:val="0F4A85"/>
          <w:sz w:val="27"/>
          <w:szCs w:val="27"/>
          <w:lang w:val="en-IN" w:eastAsia="en-IN"/>
        </w:rPr>
        <w:t xml:space="preserve"> &lt;algorithm&gt;</w:t>
      </w:r>
    </w:p>
    <w:p w14:paraId="565672F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B5200D"/>
          <w:sz w:val="27"/>
          <w:szCs w:val="27"/>
          <w:lang w:val="en-IN" w:eastAsia="en-IN"/>
        </w:rPr>
        <w:t>#include</w:t>
      </w:r>
      <w:r w:rsidRPr="003C37D3">
        <w:rPr>
          <w:rFonts w:ascii="Consolas" w:eastAsia="Times New Roman" w:hAnsi="Consolas" w:cs="Times New Roman"/>
          <w:color w:val="0F4A85"/>
          <w:sz w:val="27"/>
          <w:szCs w:val="27"/>
          <w:lang w:val="en-IN" w:eastAsia="en-IN"/>
        </w:rPr>
        <w:t xml:space="preserve"> &lt;limits&gt;</w:t>
      </w:r>
    </w:p>
    <w:p w14:paraId="4D85831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B5200D"/>
          <w:sz w:val="27"/>
          <w:szCs w:val="27"/>
          <w:lang w:val="en-IN" w:eastAsia="en-IN"/>
        </w:rPr>
        <w:t>#include</w:t>
      </w:r>
      <w:r w:rsidRPr="003C37D3">
        <w:rPr>
          <w:rFonts w:ascii="Consolas" w:eastAsia="Times New Roman" w:hAnsi="Consolas" w:cs="Times New Roman"/>
          <w:color w:val="0F4A85"/>
          <w:sz w:val="27"/>
          <w:szCs w:val="27"/>
          <w:lang w:val="en-IN" w:eastAsia="en-IN"/>
        </w:rPr>
        <w:t xml:space="preserve"> &lt;</w:t>
      </w:r>
      <w:proofErr w:type="spellStart"/>
      <w:r w:rsidRPr="003C37D3">
        <w:rPr>
          <w:rFonts w:ascii="Consolas" w:eastAsia="Times New Roman" w:hAnsi="Consolas" w:cs="Times New Roman"/>
          <w:color w:val="0F4A85"/>
          <w:sz w:val="27"/>
          <w:szCs w:val="27"/>
          <w:lang w:val="en-IN" w:eastAsia="en-IN"/>
        </w:rPr>
        <w:t>iomanip</w:t>
      </w:r>
      <w:proofErr w:type="spellEnd"/>
      <w:r w:rsidRPr="003C37D3">
        <w:rPr>
          <w:rFonts w:ascii="Consolas" w:eastAsia="Times New Roman" w:hAnsi="Consolas" w:cs="Times New Roman"/>
          <w:color w:val="0F4A85"/>
          <w:sz w:val="27"/>
          <w:szCs w:val="27"/>
          <w:lang w:val="en-IN" w:eastAsia="en-IN"/>
        </w:rPr>
        <w:t>&gt;</w:t>
      </w:r>
    </w:p>
    <w:p w14:paraId="1601D70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p>
    <w:p w14:paraId="5FA2F5B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B5200D"/>
          <w:sz w:val="27"/>
          <w:szCs w:val="27"/>
          <w:lang w:val="en-IN" w:eastAsia="en-IN"/>
        </w:rPr>
        <w:t>using</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namespace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185E73"/>
          <w:sz w:val="27"/>
          <w:szCs w:val="27"/>
          <w:lang w:val="en-IN" w:eastAsia="en-IN"/>
        </w:rPr>
        <w:t>std</w:t>
      </w:r>
      <w:r w:rsidRPr="003C37D3">
        <w:rPr>
          <w:rFonts w:ascii="Consolas" w:eastAsia="Times New Roman" w:hAnsi="Consolas" w:cs="Times New Roman"/>
          <w:color w:val="292929"/>
          <w:sz w:val="27"/>
          <w:szCs w:val="27"/>
          <w:lang w:val="en-IN" w:eastAsia="en-IN"/>
        </w:rPr>
        <w:t>;</w:t>
      </w:r>
    </w:p>
    <w:p w14:paraId="09B8727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p>
    <w:p w14:paraId="040B75E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Class to represent a Graph</w:t>
      </w:r>
    </w:p>
    <w:p w14:paraId="46B5F2E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0F4A85"/>
          <w:sz w:val="27"/>
          <w:szCs w:val="27"/>
          <w:lang w:val="en-IN" w:eastAsia="en-IN"/>
        </w:rPr>
        <w:t>class</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185E73"/>
          <w:sz w:val="27"/>
          <w:szCs w:val="27"/>
          <w:lang w:val="en-IN" w:eastAsia="en-IN"/>
        </w:rPr>
        <w:t>Graph</w:t>
      </w:r>
      <w:r w:rsidRPr="003C37D3">
        <w:rPr>
          <w:rFonts w:ascii="Consolas" w:eastAsia="Times New Roman" w:hAnsi="Consolas" w:cs="Times New Roman"/>
          <w:color w:val="292929"/>
          <w:sz w:val="27"/>
          <w:szCs w:val="27"/>
          <w:lang w:val="en-IN" w:eastAsia="en-IN"/>
        </w:rPr>
        <w:t xml:space="preserve"> {</w:t>
      </w:r>
    </w:p>
    <w:p w14:paraId="4D33A02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0F4A85"/>
          <w:sz w:val="27"/>
          <w:szCs w:val="27"/>
          <w:lang w:val="en-IN" w:eastAsia="en-IN"/>
        </w:rPr>
        <w:t>private:</w:t>
      </w:r>
    </w:p>
    <w:p w14:paraId="50936F5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vertices;</w:t>
      </w:r>
      <w:r w:rsidRPr="003C37D3">
        <w:rPr>
          <w:rFonts w:ascii="Consolas" w:eastAsia="Times New Roman" w:hAnsi="Consolas" w:cs="Times New Roman"/>
          <w:color w:val="515151"/>
          <w:sz w:val="27"/>
          <w:szCs w:val="27"/>
          <w:lang w:val="en-IN" w:eastAsia="en-IN"/>
        </w:rPr>
        <w:t xml:space="preserve">   </w:t>
      </w:r>
      <w:proofErr w:type="gramEnd"/>
      <w:r w:rsidRPr="003C37D3">
        <w:rPr>
          <w:rFonts w:ascii="Consolas" w:eastAsia="Times New Roman" w:hAnsi="Consolas" w:cs="Times New Roman"/>
          <w:color w:val="515151"/>
          <w:sz w:val="27"/>
          <w:szCs w:val="27"/>
          <w:lang w:val="en-IN" w:eastAsia="en-IN"/>
        </w:rPr>
        <w:t>                // Number of vertices</w:t>
      </w:r>
    </w:p>
    <w:p w14:paraId="4322B2B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292929"/>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15151"/>
          <w:sz w:val="27"/>
          <w:szCs w:val="27"/>
          <w:lang w:val="en-IN" w:eastAsia="en-IN"/>
        </w:rPr>
        <w:t xml:space="preserve">  /</w:t>
      </w:r>
      <w:proofErr w:type="gramEnd"/>
      <w:r w:rsidRPr="003C37D3">
        <w:rPr>
          <w:rFonts w:ascii="Consolas" w:eastAsia="Times New Roman" w:hAnsi="Consolas" w:cs="Times New Roman"/>
          <w:color w:val="515151"/>
          <w:sz w:val="27"/>
          <w:szCs w:val="27"/>
          <w:lang w:val="en-IN" w:eastAsia="en-IN"/>
        </w:rPr>
        <w:t>/ Adjacency matrix</w:t>
      </w:r>
    </w:p>
    <w:p w14:paraId="252F287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D2F4A9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Utility function to find the vertex with minimum distance value</w:t>
      </w:r>
    </w:p>
    <w:p w14:paraId="3A4D975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minDistance</w:t>
      </w:r>
      <w:proofErr w:type="spellEnd"/>
      <w:r w:rsidRPr="003C37D3">
        <w:rPr>
          <w:rFonts w:ascii="Consolas" w:eastAsia="Times New Roman" w:hAnsi="Consolas" w:cs="Times New Roman"/>
          <w:color w:val="292929"/>
          <w:sz w:val="27"/>
          <w:szCs w:val="27"/>
          <w:lang w:val="en-IN" w:eastAsia="en-IN"/>
        </w:rPr>
        <w:t>(</w:t>
      </w:r>
      <w:proofErr w:type="spellStart"/>
      <w:proofErr w:type="gramEnd"/>
      <w:r w:rsidRPr="003C37D3">
        <w:rPr>
          <w:rFonts w:ascii="Consolas" w:eastAsia="Times New Roman" w:hAnsi="Consolas" w:cs="Times New Roman"/>
          <w:color w:val="0F4A85"/>
          <w:sz w:val="27"/>
          <w:szCs w:val="27"/>
          <w:lang w:val="en-IN" w:eastAsia="en-IN"/>
        </w:rPr>
        <w:t>const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185E73"/>
          <w:sz w:val="27"/>
          <w:szCs w:val="27"/>
          <w:lang w:val="en-IN" w:eastAsia="en-IN"/>
        </w:rPr>
        <w:t>vector</w:t>
      </w:r>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0F4A85"/>
          <w:sz w:val="27"/>
          <w:szCs w:val="27"/>
          <w:lang w:val="en-IN" w:eastAsia="en-IN"/>
        </w:rPr>
        <w:t>&amp;</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const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185E73"/>
          <w:sz w:val="27"/>
          <w:szCs w:val="27"/>
          <w:lang w:val="en-IN" w:eastAsia="en-IN"/>
        </w:rPr>
        <w:t>vector</w:t>
      </w:r>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bool</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0F4A85"/>
          <w:sz w:val="27"/>
          <w:szCs w:val="27"/>
          <w:lang w:val="en-IN" w:eastAsia="en-IN"/>
        </w:rPr>
        <w:t>&amp;</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visited</w:t>
      </w:r>
      <w:r w:rsidRPr="003C37D3">
        <w:rPr>
          <w:rFonts w:ascii="Consolas" w:eastAsia="Times New Roman" w:hAnsi="Consolas" w:cs="Times New Roman"/>
          <w:color w:val="292929"/>
          <w:sz w:val="27"/>
          <w:szCs w:val="27"/>
          <w:lang w:val="en-IN" w:eastAsia="en-IN"/>
        </w:rPr>
        <w:t>) {</w:t>
      </w:r>
    </w:p>
    <w:p w14:paraId="4DB4A51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min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w:t>
      </w:r>
    </w:p>
    <w:p w14:paraId="262D9F0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min_index</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w:t>
      </w:r>
    </w:p>
    <w:p w14:paraId="3F3A69D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EFB53F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v</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4AD0218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01080"/>
          <w:sz w:val="27"/>
          <w:szCs w:val="27"/>
          <w:lang w:val="en-IN" w:eastAsia="en-IN"/>
        </w:rPr>
        <w:t>visited</w:t>
      </w:r>
      <w:proofErr w:type="gramEnd"/>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&amp;&amp;</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min) {</w:t>
      </w:r>
    </w:p>
    <w:p w14:paraId="2DA36E9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min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[v];</w:t>
      </w:r>
    </w:p>
    <w:p w14:paraId="71D59CC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min_index</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v;</w:t>
      </w:r>
    </w:p>
    <w:p w14:paraId="2AED1C1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655AAFF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631E416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min_index</w:t>
      </w:r>
      <w:proofErr w:type="spellEnd"/>
      <w:r w:rsidRPr="003C37D3">
        <w:rPr>
          <w:rFonts w:ascii="Consolas" w:eastAsia="Times New Roman" w:hAnsi="Consolas" w:cs="Times New Roman"/>
          <w:color w:val="292929"/>
          <w:sz w:val="27"/>
          <w:szCs w:val="27"/>
          <w:lang w:val="en-IN" w:eastAsia="en-IN"/>
        </w:rPr>
        <w:t>;</w:t>
      </w:r>
    </w:p>
    <w:p w14:paraId="1ABF9A4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438E86C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4DD5A39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Utility function for Kruskal's algorithm to find the parent of a node</w:t>
      </w:r>
    </w:p>
    <w:p w14:paraId="17F09D4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5E2CBC"/>
          <w:sz w:val="27"/>
          <w:szCs w:val="27"/>
          <w:lang w:val="en-IN" w:eastAsia="en-IN"/>
        </w:rPr>
        <w:t>find</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185E73"/>
          <w:sz w:val="27"/>
          <w:szCs w:val="27"/>
          <w:lang w:val="en-IN" w:eastAsia="en-IN"/>
        </w:rPr>
        <w:t>vector</w:t>
      </w:r>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0F4A85"/>
          <w:sz w:val="27"/>
          <w:szCs w:val="27"/>
          <w:lang w:val="en-IN" w:eastAsia="en-IN"/>
        </w:rPr>
        <w:t>&amp;</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i</w:t>
      </w:r>
      <w:proofErr w:type="spellEnd"/>
      <w:r w:rsidRPr="003C37D3">
        <w:rPr>
          <w:rFonts w:ascii="Consolas" w:eastAsia="Times New Roman" w:hAnsi="Consolas" w:cs="Times New Roman"/>
          <w:color w:val="292929"/>
          <w:sz w:val="27"/>
          <w:szCs w:val="27"/>
          <w:lang w:val="en-IN" w:eastAsia="en-IN"/>
        </w:rPr>
        <w:t>) {</w:t>
      </w:r>
    </w:p>
    <w:p w14:paraId="04CEC86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
    <w:p w14:paraId="0BEB94F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
    <w:p w14:paraId="67BF081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find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parent,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
    <w:p w14:paraId="26A57EC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35FE0CE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E4308D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Utility function for Kruskal's algorithm to perform union of two sets</w:t>
      </w:r>
    </w:p>
    <w:p w14:paraId="1CB6D5A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5E2CBC"/>
          <w:sz w:val="27"/>
          <w:szCs w:val="27"/>
          <w:lang w:val="en-IN" w:eastAsia="en-IN"/>
        </w:rPr>
        <w:t>unionSets</w:t>
      </w:r>
      <w:proofErr w:type="spell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185E73"/>
          <w:sz w:val="27"/>
          <w:szCs w:val="27"/>
          <w:lang w:val="en-IN" w:eastAsia="en-IN"/>
        </w:rPr>
        <w:t>vector</w:t>
      </w:r>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0F4A85"/>
          <w:sz w:val="27"/>
          <w:szCs w:val="27"/>
          <w:lang w:val="en-IN" w:eastAsia="en-IN"/>
        </w:rPr>
        <w:t>&amp;</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185E73"/>
          <w:sz w:val="27"/>
          <w:szCs w:val="27"/>
          <w:lang w:val="en-IN" w:eastAsia="en-IN"/>
        </w:rPr>
        <w:t>vector</w:t>
      </w:r>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0F4A85"/>
          <w:sz w:val="27"/>
          <w:szCs w:val="27"/>
          <w:lang w:val="en-IN" w:eastAsia="en-IN"/>
        </w:rPr>
        <w:t>&amp;</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rank</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y</w:t>
      </w:r>
      <w:r w:rsidRPr="003C37D3">
        <w:rPr>
          <w:rFonts w:ascii="Consolas" w:eastAsia="Times New Roman" w:hAnsi="Consolas" w:cs="Times New Roman"/>
          <w:color w:val="292929"/>
          <w:sz w:val="27"/>
          <w:szCs w:val="27"/>
          <w:lang w:val="en-IN" w:eastAsia="en-IN"/>
        </w:rPr>
        <w:t>) {</w:t>
      </w:r>
    </w:p>
    <w:p w14:paraId="2D30494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find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parent, x);</w:t>
      </w:r>
    </w:p>
    <w:p w14:paraId="307722A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rootY</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find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parent, y);</w:t>
      </w:r>
    </w:p>
    <w:p w14:paraId="6579F51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2BBDCE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rootY</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w:t>
      </w:r>
    </w:p>
    <w:p w14:paraId="4C156AB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CAB090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rank</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rank</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rootY</w:t>
      </w:r>
      <w:proofErr w:type="spellEnd"/>
      <w:r w:rsidRPr="003C37D3">
        <w:rPr>
          <w:rFonts w:ascii="Consolas" w:eastAsia="Times New Roman" w:hAnsi="Consolas" w:cs="Times New Roman"/>
          <w:color w:val="292929"/>
          <w:sz w:val="27"/>
          <w:szCs w:val="27"/>
          <w:lang w:val="en-IN" w:eastAsia="en-IN"/>
        </w:rPr>
        <w:t>]) {</w:t>
      </w:r>
    </w:p>
    <w:p w14:paraId="78862DA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rootY</w:t>
      </w:r>
      <w:proofErr w:type="spellEnd"/>
      <w:r w:rsidRPr="003C37D3">
        <w:rPr>
          <w:rFonts w:ascii="Consolas" w:eastAsia="Times New Roman" w:hAnsi="Consolas" w:cs="Times New Roman"/>
          <w:color w:val="292929"/>
          <w:sz w:val="27"/>
          <w:szCs w:val="27"/>
          <w:lang w:val="en-IN" w:eastAsia="en-IN"/>
        </w:rPr>
        <w:t>;</w:t>
      </w:r>
    </w:p>
    <w:p w14:paraId="4E915C7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 </w:t>
      </w:r>
      <w:r w:rsidRPr="003C37D3">
        <w:rPr>
          <w:rFonts w:ascii="Consolas" w:eastAsia="Times New Roman" w:hAnsi="Consolas" w:cs="Times New Roman"/>
          <w:color w:val="B5200D"/>
          <w:sz w:val="27"/>
          <w:szCs w:val="27"/>
          <w:lang w:val="en-IN" w:eastAsia="en-IN"/>
        </w:rPr>
        <w:t>else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rank</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rank</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rootY</w:t>
      </w:r>
      <w:proofErr w:type="spellEnd"/>
      <w:r w:rsidRPr="003C37D3">
        <w:rPr>
          <w:rFonts w:ascii="Consolas" w:eastAsia="Times New Roman" w:hAnsi="Consolas" w:cs="Times New Roman"/>
          <w:color w:val="292929"/>
          <w:sz w:val="27"/>
          <w:szCs w:val="27"/>
          <w:lang w:val="en-IN" w:eastAsia="en-IN"/>
        </w:rPr>
        <w:t>]) {</w:t>
      </w:r>
    </w:p>
    <w:p w14:paraId="39953F7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rootY</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w:t>
      </w:r>
    </w:p>
    <w:p w14:paraId="2DB1545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 </w:t>
      </w:r>
      <w:r w:rsidRPr="003C37D3">
        <w:rPr>
          <w:rFonts w:ascii="Consolas" w:eastAsia="Times New Roman" w:hAnsi="Consolas" w:cs="Times New Roman"/>
          <w:color w:val="B5200D"/>
          <w:sz w:val="27"/>
          <w:szCs w:val="27"/>
          <w:lang w:val="en-IN" w:eastAsia="en-IN"/>
        </w:rPr>
        <w:t>else</w:t>
      </w:r>
      <w:r w:rsidRPr="003C37D3">
        <w:rPr>
          <w:rFonts w:ascii="Consolas" w:eastAsia="Times New Roman" w:hAnsi="Consolas" w:cs="Times New Roman"/>
          <w:color w:val="292929"/>
          <w:sz w:val="27"/>
          <w:szCs w:val="27"/>
          <w:lang w:val="en-IN" w:eastAsia="en-IN"/>
        </w:rPr>
        <w:t xml:space="preserve"> {</w:t>
      </w:r>
    </w:p>
    <w:p w14:paraId="06FE1ED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rootY</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w:t>
      </w:r>
    </w:p>
    <w:p w14:paraId="5DF3157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rank</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rootX</w:t>
      </w:r>
      <w:proofErr w:type="spell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w:t>
      </w:r>
    </w:p>
    <w:p w14:paraId="518C83B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6A6413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320181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1483C8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Utility function to display the adjacency matrix</w:t>
      </w:r>
    </w:p>
    <w:p w14:paraId="4B463C7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displayMatrix</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w:t>
      </w:r>
    </w:p>
    <w:p w14:paraId="608B828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EE0000"/>
          <w:sz w:val="27"/>
          <w:szCs w:val="27"/>
          <w:lang w:val="en-IN" w:eastAsia="en-IN"/>
        </w:rPr>
        <w:t>\</w:t>
      </w:r>
      <w:proofErr w:type="spellStart"/>
      <w:r w:rsidRPr="003C37D3">
        <w:rPr>
          <w:rFonts w:ascii="Consolas" w:eastAsia="Times New Roman" w:hAnsi="Consolas" w:cs="Times New Roman"/>
          <w:color w:val="EE0000"/>
          <w:sz w:val="27"/>
          <w:szCs w:val="27"/>
          <w:lang w:val="en-IN" w:eastAsia="en-IN"/>
        </w:rPr>
        <w:t>n</w:t>
      </w:r>
      <w:r w:rsidRPr="003C37D3">
        <w:rPr>
          <w:rFonts w:ascii="Consolas" w:eastAsia="Times New Roman" w:hAnsi="Consolas" w:cs="Times New Roman"/>
          <w:color w:val="0F4A85"/>
          <w:sz w:val="27"/>
          <w:szCs w:val="27"/>
          <w:lang w:val="en-IN" w:eastAsia="en-IN"/>
        </w:rPr>
        <w:t>Adjacency</w:t>
      </w:r>
      <w:proofErr w:type="spellEnd"/>
      <w:r w:rsidRPr="003C37D3">
        <w:rPr>
          <w:rFonts w:ascii="Consolas" w:eastAsia="Times New Roman" w:hAnsi="Consolas" w:cs="Times New Roman"/>
          <w:color w:val="0F4A85"/>
          <w:sz w:val="27"/>
          <w:szCs w:val="27"/>
          <w:lang w:val="en-IN" w:eastAsia="en-IN"/>
        </w:rPr>
        <w:t xml:space="preserve"> Matrix:"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631AB30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w:t>
      </w:r>
      <w:r w:rsidRPr="003C37D3">
        <w:rPr>
          <w:rFonts w:ascii="Consolas" w:eastAsia="Times New Roman" w:hAnsi="Consolas" w:cs="Times New Roman"/>
          <w:color w:val="292929"/>
          <w:sz w:val="27"/>
          <w:szCs w:val="27"/>
          <w:lang w:val="en-IN" w:eastAsia="en-IN"/>
        </w:rPr>
        <w:t>;</w:t>
      </w:r>
    </w:p>
    <w:p w14:paraId="125312C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1803F9B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setw</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96D48"/>
          <w:sz w:val="27"/>
          <w:szCs w:val="27"/>
          <w:lang w:val="en-IN" w:eastAsia="en-IN"/>
        </w:rPr>
        <w:t>3</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
    <w:p w14:paraId="6B90B04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28C6C3B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6C4E56E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w:t>
      </w:r>
      <w:r w:rsidRPr="003C37D3">
        <w:rPr>
          <w:rFonts w:ascii="Consolas" w:eastAsia="Times New Roman" w:hAnsi="Consolas" w:cs="Times New Roman"/>
          <w:color w:val="292929"/>
          <w:sz w:val="27"/>
          <w:szCs w:val="27"/>
          <w:lang w:val="en-IN" w:eastAsia="en-IN"/>
        </w:rPr>
        <w:t>;</w:t>
      </w:r>
    </w:p>
    <w:p w14:paraId="1468FAE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1A6ECDE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292929"/>
          <w:sz w:val="27"/>
          <w:szCs w:val="27"/>
          <w:lang w:val="en-IN" w:eastAsia="en-IN"/>
        </w:rPr>
        <w:t>;</w:t>
      </w:r>
    </w:p>
    <w:p w14:paraId="27DF050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31D0575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0B2E21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9979AF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1821BC9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setw</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96D48"/>
          <w:sz w:val="27"/>
          <w:szCs w:val="27"/>
          <w:lang w:val="en-IN" w:eastAsia="en-IN"/>
        </w:rPr>
        <w:t>2</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w:t>
      </w:r>
      <w:r w:rsidRPr="003C37D3">
        <w:rPr>
          <w:rFonts w:ascii="Consolas" w:eastAsia="Times New Roman" w:hAnsi="Consolas" w:cs="Times New Roman"/>
          <w:color w:val="292929"/>
          <w:sz w:val="27"/>
          <w:szCs w:val="27"/>
          <w:lang w:val="en-IN" w:eastAsia="en-IN"/>
        </w:rPr>
        <w:t>;</w:t>
      </w:r>
    </w:p>
    <w:p w14:paraId="614BECA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j</w:t>
      </w:r>
      <w:r w:rsidRPr="003C37D3">
        <w:rPr>
          <w:rFonts w:ascii="Consolas" w:eastAsia="Times New Roman" w:hAnsi="Consolas" w:cs="Times New Roman"/>
          <w:color w:val="000000"/>
          <w:sz w:val="27"/>
          <w:szCs w:val="27"/>
          <w:lang w:val="en-IN" w:eastAsia="en-IN"/>
        </w:rPr>
        <w:t>++</w:t>
      </w:r>
      <w:proofErr w:type="spellEnd"/>
      <w:r w:rsidRPr="003C37D3">
        <w:rPr>
          <w:rFonts w:ascii="Consolas" w:eastAsia="Times New Roman" w:hAnsi="Consolas" w:cs="Times New Roman"/>
          <w:color w:val="292929"/>
          <w:sz w:val="27"/>
          <w:szCs w:val="27"/>
          <w:lang w:val="en-IN" w:eastAsia="en-IN"/>
        </w:rPr>
        <w:t>) {</w:t>
      </w:r>
    </w:p>
    <w:p w14:paraId="38C2A4A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][j]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w:t>
      </w:r>
    </w:p>
    <w:p w14:paraId="1E344AC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setw</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96D48"/>
          <w:sz w:val="27"/>
          <w:szCs w:val="27"/>
          <w:lang w:val="en-IN" w:eastAsia="en-IN"/>
        </w:rPr>
        <w:t>3</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292929"/>
          <w:sz w:val="27"/>
          <w:szCs w:val="27"/>
          <w:lang w:val="en-IN" w:eastAsia="en-IN"/>
        </w:rPr>
        <w:t>;</w:t>
      </w:r>
    </w:p>
    <w:p w14:paraId="57267F0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 </w:t>
      </w:r>
      <w:r w:rsidRPr="003C37D3">
        <w:rPr>
          <w:rFonts w:ascii="Consolas" w:eastAsia="Times New Roman" w:hAnsi="Consolas" w:cs="Times New Roman"/>
          <w:color w:val="B5200D"/>
          <w:sz w:val="27"/>
          <w:szCs w:val="27"/>
          <w:lang w:val="en-IN" w:eastAsia="en-IN"/>
        </w:rPr>
        <w:t>else</w:t>
      </w:r>
      <w:r w:rsidRPr="003C37D3">
        <w:rPr>
          <w:rFonts w:ascii="Consolas" w:eastAsia="Times New Roman" w:hAnsi="Consolas" w:cs="Times New Roman"/>
          <w:color w:val="292929"/>
          <w:sz w:val="27"/>
          <w:szCs w:val="27"/>
          <w:lang w:val="en-IN" w:eastAsia="en-IN"/>
        </w:rPr>
        <w:t xml:space="preserve"> {</w:t>
      </w:r>
    </w:p>
    <w:p w14:paraId="7AE4003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setw</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96D48"/>
          <w:sz w:val="27"/>
          <w:szCs w:val="27"/>
          <w:lang w:val="en-IN" w:eastAsia="en-IN"/>
        </w:rPr>
        <w:t>3</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][j];</w:t>
      </w:r>
    </w:p>
    <w:p w14:paraId="17EA160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A5CCE2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255DC1C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18DFC2B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B3CBA2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w:t>
      </w:r>
    </w:p>
    <w:p w14:paraId="43BDFFF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B11C7D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0F4A85"/>
          <w:sz w:val="27"/>
          <w:szCs w:val="27"/>
          <w:lang w:val="en-IN" w:eastAsia="en-IN"/>
        </w:rPr>
        <w:t>public:</w:t>
      </w:r>
    </w:p>
    <w:p w14:paraId="242BD7B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Constructor</w:t>
      </w:r>
    </w:p>
    <w:p w14:paraId="40FFA79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Graph</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v</w:t>
      </w:r>
      <w:r w:rsidRPr="003C37D3">
        <w:rPr>
          <w:rFonts w:ascii="Consolas" w:eastAsia="Times New Roman" w:hAnsi="Consolas" w:cs="Times New Roman"/>
          <w:color w:val="292929"/>
          <w:sz w:val="27"/>
          <w:szCs w:val="27"/>
          <w:lang w:val="en-IN" w:eastAsia="en-IN"/>
        </w:rPr>
        <w:t xml:space="preserve">) : </w:t>
      </w:r>
      <w:r w:rsidRPr="003C37D3">
        <w:rPr>
          <w:rFonts w:ascii="Consolas" w:eastAsia="Times New Roman" w:hAnsi="Consolas" w:cs="Times New Roman"/>
          <w:color w:val="5E2CBC"/>
          <w:sz w:val="27"/>
          <w:szCs w:val="27"/>
          <w:lang w:val="en-IN" w:eastAsia="en-IN"/>
        </w:rPr>
        <w:t>vertices</w:t>
      </w:r>
      <w:r w:rsidRPr="003C37D3">
        <w:rPr>
          <w:rFonts w:ascii="Consolas" w:eastAsia="Times New Roman" w:hAnsi="Consolas" w:cs="Times New Roman"/>
          <w:color w:val="292929"/>
          <w:sz w:val="27"/>
          <w:szCs w:val="27"/>
          <w:lang w:val="en-IN" w:eastAsia="en-IN"/>
        </w:rPr>
        <w:t>(v) {</w:t>
      </w:r>
    </w:p>
    <w:p w14:paraId="2ACD9F2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Initialize adjacency matrix with infinite weight (no edge)</w:t>
      </w:r>
    </w:p>
    <w:p w14:paraId="2D5F7DB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resize</w:t>
      </w:r>
      <w:proofErr w:type="spellEnd"/>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5E2CBC"/>
          <w:sz w:val="27"/>
          <w:szCs w:val="27"/>
          <w:lang w:val="en-IN" w:eastAsia="en-IN"/>
        </w:rPr>
        <w:t>vector</w:t>
      </w:r>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292929"/>
          <w:sz w:val="27"/>
          <w:szCs w:val="27"/>
          <w:lang w:val="en-IN" w:eastAsia="en-IN"/>
        </w:rPr>
        <w:t xml:space="preserve">v,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w:t>
      </w:r>
    </w:p>
    <w:p w14:paraId="4366106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Set diagonal elements to 0 (distance to self is 0)</w:t>
      </w:r>
    </w:p>
    <w:p w14:paraId="3D8FE0C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53AE6C2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65783A2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05B110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0A8275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DFABFA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Function to add an edge to the graph</w:t>
      </w:r>
    </w:p>
    <w:p w14:paraId="77972B3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addEdge</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u</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v</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weight</w:t>
      </w:r>
      <w:r w:rsidRPr="003C37D3">
        <w:rPr>
          <w:rFonts w:ascii="Consolas" w:eastAsia="Times New Roman" w:hAnsi="Consolas" w:cs="Times New Roman"/>
          <w:color w:val="292929"/>
          <w:sz w:val="27"/>
          <w:szCs w:val="27"/>
          <w:lang w:val="en-IN" w:eastAsia="en-IN"/>
        </w:rPr>
        <w:t>) {</w:t>
      </w:r>
    </w:p>
    <w:p w14:paraId="7D624DC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vertices) {</w:t>
      </w:r>
    </w:p>
    <w:p w14:paraId="3F4F838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"Invalid vertex!"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68755B4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w:t>
      </w:r>
    </w:p>
    <w:p w14:paraId="793AD9E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61C748F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 xml:space="preserve">[u][v]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weight;</w:t>
      </w:r>
    </w:p>
    <w:p w14:paraId="35470CE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 xml:space="preserve">[v][u]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weight;</w:t>
      </w:r>
      <w:r w:rsidRPr="003C37D3">
        <w:rPr>
          <w:rFonts w:ascii="Consolas" w:eastAsia="Times New Roman" w:hAnsi="Consolas" w:cs="Times New Roman"/>
          <w:color w:val="515151"/>
          <w:sz w:val="27"/>
          <w:szCs w:val="27"/>
          <w:lang w:val="en-IN" w:eastAsia="en-IN"/>
        </w:rPr>
        <w:t xml:space="preserve"> // For undirected graph</w:t>
      </w:r>
    </w:p>
    <w:p w14:paraId="01C7370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2973FC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F771B5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Function to remove an edge from the graph</w:t>
      </w:r>
    </w:p>
    <w:p w14:paraId="6760220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removeEdge</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u</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v</w:t>
      </w:r>
      <w:r w:rsidRPr="003C37D3">
        <w:rPr>
          <w:rFonts w:ascii="Consolas" w:eastAsia="Times New Roman" w:hAnsi="Consolas" w:cs="Times New Roman"/>
          <w:color w:val="292929"/>
          <w:sz w:val="27"/>
          <w:szCs w:val="27"/>
          <w:lang w:val="en-IN" w:eastAsia="en-IN"/>
        </w:rPr>
        <w:t>) {</w:t>
      </w:r>
    </w:p>
    <w:p w14:paraId="6E076A4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vertices) {</w:t>
      </w:r>
    </w:p>
    <w:p w14:paraId="2D85BF1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"Invalid vertex!"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7F00113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w:t>
      </w:r>
    </w:p>
    <w:p w14:paraId="40A2737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333413C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 xml:space="preserve">[u][v]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w:t>
      </w:r>
    </w:p>
    <w:p w14:paraId="6FE70BE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 xml:space="preserve">[v][u]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15151"/>
          <w:sz w:val="27"/>
          <w:szCs w:val="27"/>
          <w:lang w:val="en-IN" w:eastAsia="en-IN"/>
        </w:rPr>
        <w:t xml:space="preserve"> // For undirected graph</w:t>
      </w:r>
    </w:p>
    <w:p w14:paraId="0DBFDA7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42C900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C9D0D2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Display the graph</w:t>
      </w:r>
    </w:p>
    <w:p w14:paraId="000E005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displayGraph</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w:t>
      </w:r>
    </w:p>
    <w:p w14:paraId="342EB58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displayMatrix</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w:t>
      </w:r>
    </w:p>
    <w:p w14:paraId="7EF8072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C36CF8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EE0000"/>
          <w:sz w:val="27"/>
          <w:szCs w:val="27"/>
          <w:lang w:val="en-IN" w:eastAsia="en-IN"/>
        </w:rPr>
        <w:t>\</w:t>
      </w:r>
      <w:proofErr w:type="spellStart"/>
      <w:r w:rsidRPr="003C37D3">
        <w:rPr>
          <w:rFonts w:ascii="Consolas" w:eastAsia="Times New Roman" w:hAnsi="Consolas" w:cs="Times New Roman"/>
          <w:color w:val="EE0000"/>
          <w:sz w:val="27"/>
          <w:szCs w:val="27"/>
          <w:lang w:val="en-IN" w:eastAsia="en-IN"/>
        </w:rPr>
        <w:t>n</w:t>
      </w:r>
      <w:r w:rsidRPr="003C37D3">
        <w:rPr>
          <w:rFonts w:ascii="Consolas" w:eastAsia="Times New Roman" w:hAnsi="Consolas" w:cs="Times New Roman"/>
          <w:color w:val="0F4A85"/>
          <w:sz w:val="27"/>
          <w:szCs w:val="27"/>
          <w:lang w:val="en-IN" w:eastAsia="en-IN"/>
        </w:rPr>
        <w:t>Graph</w:t>
      </w:r>
      <w:proofErr w:type="spellEnd"/>
      <w:r w:rsidRPr="003C37D3">
        <w:rPr>
          <w:rFonts w:ascii="Consolas" w:eastAsia="Times New Roman" w:hAnsi="Consolas" w:cs="Times New Roman"/>
          <w:color w:val="0F4A85"/>
          <w:sz w:val="27"/>
          <w:szCs w:val="27"/>
          <w:lang w:val="en-IN" w:eastAsia="en-IN"/>
        </w:rPr>
        <w:t xml:space="preserve"> Edges:"</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DC4A47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6BE75AE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i</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j</w:t>
      </w:r>
      <w:r w:rsidRPr="003C37D3">
        <w:rPr>
          <w:rFonts w:ascii="Consolas" w:eastAsia="Times New Roman" w:hAnsi="Consolas" w:cs="Times New Roman"/>
          <w:color w:val="000000"/>
          <w:sz w:val="27"/>
          <w:szCs w:val="27"/>
          <w:lang w:val="en-IN" w:eastAsia="en-IN"/>
        </w:rPr>
        <w:t>++</w:t>
      </w:r>
      <w:proofErr w:type="spellEnd"/>
      <w:r w:rsidRPr="003C37D3">
        <w:rPr>
          <w:rFonts w:ascii="Consolas" w:eastAsia="Times New Roman" w:hAnsi="Consolas" w:cs="Times New Roman"/>
          <w:color w:val="292929"/>
          <w:sz w:val="27"/>
          <w:szCs w:val="27"/>
          <w:lang w:val="en-IN" w:eastAsia="en-IN"/>
        </w:rPr>
        <w:t>) {</w:t>
      </w:r>
    </w:p>
    <w:p w14:paraId="2598182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][j</w:t>
      </w:r>
      <w:proofErr w:type="gramStart"/>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w:t>
      </w:r>
    </w:p>
    <w:p w14:paraId="56E46DB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0F4A85"/>
          <w:sz w:val="27"/>
          <w:szCs w:val="27"/>
          <w:lang w:val="en-IN" w:eastAsia="en-IN"/>
        </w:rPr>
        <w:t>" :</w:t>
      </w:r>
      <w:proofErr w:type="gramEnd"/>
      <w:r w:rsidRPr="003C37D3">
        <w:rPr>
          <w:rFonts w:ascii="Consolas" w:eastAsia="Times New Roman" w:hAnsi="Consolas" w:cs="Times New Roman"/>
          <w:color w:val="0F4A85"/>
          <w:sz w:val="27"/>
          <w:szCs w:val="27"/>
          <w:lang w:val="en-IN" w:eastAsia="en-IN"/>
        </w:rPr>
        <w:t xml:space="preserve">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][j]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1451A02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A79EB7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24BBC6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3E888D4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7A06A9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02599C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Prim's Algorithm for Minimum Spanning Tree</w:t>
      </w:r>
    </w:p>
    <w:p w14:paraId="3D89B50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primMST</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w:t>
      </w:r>
    </w:p>
    <w:p w14:paraId="66F35EF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5E2CBC"/>
          <w:sz w:val="27"/>
          <w:szCs w:val="27"/>
          <w:lang w:val="en-IN" w:eastAsia="en-IN"/>
        </w:rPr>
        <w:t>parent</w:t>
      </w:r>
      <w:r w:rsidRPr="003C37D3">
        <w:rPr>
          <w:rFonts w:ascii="Consolas" w:eastAsia="Times New Roman" w:hAnsi="Consolas" w:cs="Times New Roman"/>
          <w:color w:val="292929"/>
          <w:sz w:val="27"/>
          <w:szCs w:val="27"/>
          <w:lang w:val="en-IN" w:eastAsia="en-IN"/>
        </w:rPr>
        <w:t>(vertices</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15151"/>
          <w:sz w:val="27"/>
          <w:szCs w:val="27"/>
          <w:lang w:val="en-IN" w:eastAsia="en-IN"/>
        </w:rPr>
        <w:t xml:space="preserve">   </w:t>
      </w:r>
      <w:proofErr w:type="gramEnd"/>
      <w:r w:rsidRPr="003C37D3">
        <w:rPr>
          <w:rFonts w:ascii="Consolas" w:eastAsia="Times New Roman" w:hAnsi="Consolas" w:cs="Times New Roman"/>
          <w:color w:val="515151"/>
          <w:sz w:val="27"/>
          <w:szCs w:val="27"/>
          <w:lang w:val="en-IN" w:eastAsia="en-IN"/>
        </w:rPr>
        <w:t> // Array to store constructed MST</w:t>
      </w:r>
    </w:p>
    <w:p w14:paraId="218EBDD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5E2CBC"/>
          <w:sz w:val="27"/>
          <w:szCs w:val="27"/>
          <w:lang w:val="en-IN" w:eastAsia="en-IN"/>
        </w:rPr>
        <w:t>key</w:t>
      </w:r>
      <w:r w:rsidRPr="003C37D3">
        <w:rPr>
          <w:rFonts w:ascii="Consolas" w:eastAsia="Times New Roman" w:hAnsi="Consolas" w:cs="Times New Roman"/>
          <w:color w:val="292929"/>
          <w:sz w:val="27"/>
          <w:szCs w:val="27"/>
          <w:lang w:val="en-IN" w:eastAsia="en-IN"/>
        </w:rPr>
        <w:t>(vertices</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15151"/>
          <w:sz w:val="27"/>
          <w:szCs w:val="27"/>
          <w:lang w:val="en-IN" w:eastAsia="en-IN"/>
        </w:rPr>
        <w:t xml:space="preserve">   </w:t>
      </w:r>
      <w:proofErr w:type="gramEnd"/>
      <w:r w:rsidRPr="003C37D3">
        <w:rPr>
          <w:rFonts w:ascii="Consolas" w:eastAsia="Times New Roman" w:hAnsi="Consolas" w:cs="Times New Roman"/>
          <w:color w:val="515151"/>
          <w:sz w:val="27"/>
          <w:szCs w:val="27"/>
          <w:lang w:val="en-IN" w:eastAsia="en-IN"/>
        </w:rPr>
        <w:t>    // Key values used to pick minimum weight edge</w:t>
      </w:r>
    </w:p>
    <w:p w14:paraId="7C14A21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bool</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5E2CBC"/>
          <w:sz w:val="27"/>
          <w:szCs w:val="27"/>
          <w:lang w:val="en-IN" w:eastAsia="en-IN"/>
        </w:rPr>
        <w:t>mstSet</w:t>
      </w:r>
      <w:proofErr w:type="spellEnd"/>
      <w:r w:rsidRPr="003C37D3">
        <w:rPr>
          <w:rFonts w:ascii="Consolas" w:eastAsia="Times New Roman" w:hAnsi="Consolas" w:cs="Times New Roman"/>
          <w:color w:val="292929"/>
          <w:sz w:val="27"/>
          <w:szCs w:val="27"/>
          <w:lang w:val="en-IN" w:eastAsia="en-IN"/>
        </w:rPr>
        <w:t>(vertices</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15151"/>
          <w:sz w:val="27"/>
          <w:szCs w:val="27"/>
          <w:lang w:val="en-IN" w:eastAsia="en-IN"/>
        </w:rPr>
        <w:t xml:space="preserve">   </w:t>
      </w:r>
      <w:proofErr w:type="gramEnd"/>
      <w:r w:rsidRPr="003C37D3">
        <w:rPr>
          <w:rFonts w:ascii="Consolas" w:eastAsia="Times New Roman" w:hAnsi="Consolas" w:cs="Times New Roman"/>
          <w:color w:val="515151"/>
          <w:sz w:val="27"/>
          <w:szCs w:val="27"/>
          <w:lang w:val="en-IN" w:eastAsia="en-IN"/>
        </w:rPr>
        <w:t>// To represent set of vertices included in MST</w:t>
      </w:r>
    </w:p>
    <w:p w14:paraId="3E9C0C4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390B0D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Initialize all keys as INFINITE</w:t>
      </w:r>
    </w:p>
    <w:p w14:paraId="60DC7A1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0544FD0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key</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w:t>
      </w:r>
    </w:p>
    <w:p w14:paraId="42ACD21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mstSet</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false</w:t>
      </w:r>
      <w:r w:rsidRPr="003C37D3">
        <w:rPr>
          <w:rFonts w:ascii="Consolas" w:eastAsia="Times New Roman" w:hAnsi="Consolas" w:cs="Times New Roman"/>
          <w:color w:val="292929"/>
          <w:sz w:val="27"/>
          <w:szCs w:val="27"/>
          <w:lang w:val="en-IN" w:eastAsia="en-IN"/>
        </w:rPr>
        <w:t>;</w:t>
      </w:r>
    </w:p>
    <w:p w14:paraId="7B0555B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6B6034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FA8A4D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Always include first vertex in MST</w:t>
      </w:r>
    </w:p>
    <w:p w14:paraId="63C7C09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proofErr w:type="gramStart"/>
      <w:r w:rsidRPr="003C37D3">
        <w:rPr>
          <w:rFonts w:ascii="Consolas" w:eastAsia="Times New Roman" w:hAnsi="Consolas" w:cs="Times New Roman"/>
          <w:color w:val="001080"/>
          <w:sz w:val="27"/>
          <w:szCs w:val="27"/>
          <w:lang w:val="en-IN" w:eastAsia="en-IN"/>
        </w:rPr>
        <w:t>key</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15151"/>
          <w:sz w:val="27"/>
          <w:szCs w:val="27"/>
          <w:lang w:val="en-IN" w:eastAsia="en-IN"/>
        </w:rPr>
        <w:t xml:space="preserve">       // Make key 0 so this vertex is picked as first vertex</w:t>
      </w:r>
    </w:p>
    <w:p w14:paraId="0134327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15151"/>
          <w:sz w:val="27"/>
          <w:szCs w:val="27"/>
          <w:lang w:val="en-IN" w:eastAsia="en-IN"/>
        </w:rPr>
        <w:t xml:space="preserve">   // First node is always root of MST</w:t>
      </w:r>
    </w:p>
    <w:p w14:paraId="4A805E9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9B88CA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The MST will have vertices-1 edges</w:t>
      </w:r>
    </w:p>
    <w:p w14:paraId="77F9063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count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count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count</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277119A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Pick the minimum key vertex from the set of vertices not yet included in MST</w:t>
      </w:r>
    </w:p>
    <w:p w14:paraId="38F18D8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minDistance</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key, </w:t>
      </w:r>
      <w:proofErr w:type="spellStart"/>
      <w:r w:rsidRPr="003C37D3">
        <w:rPr>
          <w:rFonts w:ascii="Consolas" w:eastAsia="Times New Roman" w:hAnsi="Consolas" w:cs="Times New Roman"/>
          <w:color w:val="292929"/>
          <w:sz w:val="27"/>
          <w:szCs w:val="27"/>
          <w:lang w:val="en-IN" w:eastAsia="en-IN"/>
        </w:rPr>
        <w:t>mstSet</w:t>
      </w:r>
      <w:proofErr w:type="spellEnd"/>
      <w:r w:rsidRPr="003C37D3">
        <w:rPr>
          <w:rFonts w:ascii="Consolas" w:eastAsia="Times New Roman" w:hAnsi="Consolas" w:cs="Times New Roman"/>
          <w:color w:val="292929"/>
          <w:sz w:val="27"/>
          <w:szCs w:val="27"/>
          <w:lang w:val="en-IN" w:eastAsia="en-IN"/>
        </w:rPr>
        <w:t>);</w:t>
      </w:r>
    </w:p>
    <w:p w14:paraId="25CE816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7E4729B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Add the picked vertex to the MST Set</w:t>
      </w:r>
    </w:p>
    <w:p w14:paraId="0B17BDB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mstSet</w:t>
      </w:r>
      <w:proofErr w:type="spellEnd"/>
      <w:r w:rsidRPr="003C37D3">
        <w:rPr>
          <w:rFonts w:ascii="Consolas" w:eastAsia="Times New Roman" w:hAnsi="Consolas" w:cs="Times New Roman"/>
          <w:color w:val="292929"/>
          <w:sz w:val="27"/>
          <w:szCs w:val="27"/>
          <w:lang w:val="en-IN" w:eastAsia="en-IN"/>
        </w:rPr>
        <w:t xml:space="preserve">[u]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w:t>
      </w:r>
    </w:p>
    <w:p w14:paraId="28D557A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B90F43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Update key value and parent index of the adjacent vertices of the picked vertex</w:t>
      </w:r>
    </w:p>
    <w:p w14:paraId="22F5CB8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v</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4A8EDDC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Update the key only if the vertex is not in MST, there is an edge from u to v,</w:t>
      </w:r>
    </w:p>
    <w:p w14:paraId="65DFEBC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and weight of edge u-v is less than current key value of v</w:t>
      </w:r>
    </w:p>
    <w:p w14:paraId="5A65C14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[u][v</w:t>
      </w:r>
      <w:proofErr w:type="gramStart"/>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&amp;&amp;</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spellStart"/>
      <w:r w:rsidRPr="003C37D3">
        <w:rPr>
          <w:rFonts w:ascii="Consolas" w:eastAsia="Times New Roman" w:hAnsi="Consolas" w:cs="Times New Roman"/>
          <w:color w:val="001080"/>
          <w:sz w:val="27"/>
          <w:szCs w:val="27"/>
          <w:lang w:val="en-IN" w:eastAsia="en-IN"/>
        </w:rPr>
        <w:t>mstSet</w:t>
      </w:r>
      <w:proofErr w:type="spellEnd"/>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&amp;&amp;</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 xml:space="preserve">[u][v]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key</w:t>
      </w:r>
      <w:r w:rsidRPr="003C37D3">
        <w:rPr>
          <w:rFonts w:ascii="Consolas" w:eastAsia="Times New Roman" w:hAnsi="Consolas" w:cs="Times New Roman"/>
          <w:color w:val="292929"/>
          <w:sz w:val="27"/>
          <w:szCs w:val="27"/>
          <w:lang w:val="en-IN" w:eastAsia="en-IN"/>
        </w:rPr>
        <w:t>[v]) {</w:t>
      </w:r>
    </w:p>
    <w:p w14:paraId="0CB4CEA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u;</w:t>
      </w:r>
    </w:p>
    <w:p w14:paraId="0F67F0C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key</w:t>
      </w:r>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[u][v];</w:t>
      </w:r>
    </w:p>
    <w:p w14:paraId="218CA03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2AEA3D7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7745950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4373760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F84AD4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Check if MST is connected</w:t>
      </w:r>
    </w:p>
    <w:p w14:paraId="5FF7A35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bool</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isConnected</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w:t>
      </w:r>
    </w:p>
    <w:p w14:paraId="3A41AC0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047057B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key</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w:t>
      </w:r>
    </w:p>
    <w:p w14:paraId="64E1C78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isConnected</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false</w:t>
      </w:r>
      <w:r w:rsidRPr="003C37D3">
        <w:rPr>
          <w:rFonts w:ascii="Consolas" w:eastAsia="Times New Roman" w:hAnsi="Consolas" w:cs="Times New Roman"/>
          <w:color w:val="292929"/>
          <w:sz w:val="27"/>
          <w:szCs w:val="27"/>
          <w:lang w:val="en-IN" w:eastAsia="en-IN"/>
        </w:rPr>
        <w:t>;</w:t>
      </w:r>
    </w:p>
    <w:p w14:paraId="44B104F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5617B5D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66A8EC7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7983D9B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243DE1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0000"/>
          <w:sz w:val="27"/>
          <w:szCs w:val="27"/>
          <w:lang w:val="en-IN" w:eastAsia="en-IN"/>
        </w:rPr>
        <w:t>!</w:t>
      </w:r>
      <w:proofErr w:type="spellStart"/>
      <w:r w:rsidRPr="003C37D3">
        <w:rPr>
          <w:rFonts w:ascii="Consolas" w:eastAsia="Times New Roman" w:hAnsi="Consolas" w:cs="Times New Roman"/>
          <w:color w:val="292929"/>
          <w:sz w:val="27"/>
          <w:szCs w:val="27"/>
          <w:lang w:val="en-IN" w:eastAsia="en-IN"/>
        </w:rPr>
        <w:t>isConnected</w:t>
      </w:r>
      <w:proofErr w:type="spellEnd"/>
      <w:proofErr w:type="gramEnd"/>
      <w:r w:rsidRPr="003C37D3">
        <w:rPr>
          <w:rFonts w:ascii="Consolas" w:eastAsia="Times New Roman" w:hAnsi="Consolas" w:cs="Times New Roman"/>
          <w:color w:val="292929"/>
          <w:sz w:val="27"/>
          <w:szCs w:val="27"/>
          <w:lang w:val="en-IN" w:eastAsia="en-IN"/>
        </w:rPr>
        <w:t>) {</w:t>
      </w:r>
    </w:p>
    <w:p w14:paraId="10AC744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EE0000"/>
          <w:sz w:val="27"/>
          <w:szCs w:val="27"/>
          <w:lang w:val="en-IN" w:eastAsia="en-IN"/>
        </w:rPr>
        <w:t>\</w:t>
      </w:r>
      <w:proofErr w:type="spellStart"/>
      <w:r w:rsidRPr="003C37D3">
        <w:rPr>
          <w:rFonts w:ascii="Consolas" w:eastAsia="Times New Roman" w:hAnsi="Consolas" w:cs="Times New Roman"/>
          <w:color w:val="EE0000"/>
          <w:sz w:val="27"/>
          <w:szCs w:val="27"/>
          <w:lang w:val="en-IN" w:eastAsia="en-IN"/>
        </w:rPr>
        <w:t>n</w:t>
      </w:r>
      <w:r w:rsidRPr="003C37D3">
        <w:rPr>
          <w:rFonts w:ascii="Consolas" w:eastAsia="Times New Roman" w:hAnsi="Consolas" w:cs="Times New Roman"/>
          <w:color w:val="0F4A85"/>
          <w:sz w:val="27"/>
          <w:szCs w:val="27"/>
          <w:lang w:val="en-IN" w:eastAsia="en-IN"/>
        </w:rPr>
        <w:t>The</w:t>
      </w:r>
      <w:proofErr w:type="spellEnd"/>
      <w:r w:rsidRPr="003C37D3">
        <w:rPr>
          <w:rFonts w:ascii="Consolas" w:eastAsia="Times New Roman" w:hAnsi="Consolas" w:cs="Times New Roman"/>
          <w:color w:val="0F4A85"/>
          <w:sz w:val="27"/>
          <w:szCs w:val="27"/>
          <w:lang w:val="en-IN" w:eastAsia="en-IN"/>
        </w:rPr>
        <w:t xml:space="preserve"> graph is not connected. Cannot form a Minimum Spanning Tree."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42F5595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w:t>
      </w:r>
    </w:p>
    <w:p w14:paraId="5970B25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375E69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D1BA01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Print the constructed MST</w:t>
      </w:r>
    </w:p>
    <w:p w14:paraId="57D99AE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EE0000"/>
          <w:sz w:val="27"/>
          <w:szCs w:val="27"/>
          <w:lang w:val="en-IN" w:eastAsia="en-IN"/>
        </w:rPr>
        <w:t>\</w:t>
      </w:r>
      <w:proofErr w:type="spellStart"/>
      <w:r w:rsidRPr="003C37D3">
        <w:rPr>
          <w:rFonts w:ascii="Consolas" w:eastAsia="Times New Roman" w:hAnsi="Consolas" w:cs="Times New Roman"/>
          <w:color w:val="EE0000"/>
          <w:sz w:val="27"/>
          <w:szCs w:val="27"/>
          <w:lang w:val="en-IN" w:eastAsia="en-IN"/>
        </w:rPr>
        <w:t>n</w:t>
      </w:r>
      <w:r w:rsidRPr="003C37D3">
        <w:rPr>
          <w:rFonts w:ascii="Consolas" w:eastAsia="Times New Roman" w:hAnsi="Consolas" w:cs="Times New Roman"/>
          <w:color w:val="0F4A85"/>
          <w:sz w:val="27"/>
          <w:szCs w:val="27"/>
          <w:lang w:val="en-IN" w:eastAsia="en-IN"/>
        </w:rPr>
        <w:t>Prim's</w:t>
      </w:r>
      <w:proofErr w:type="spellEnd"/>
      <w:r w:rsidRPr="003C37D3">
        <w:rPr>
          <w:rFonts w:ascii="Consolas" w:eastAsia="Times New Roman" w:hAnsi="Consolas" w:cs="Times New Roman"/>
          <w:color w:val="0F4A85"/>
          <w:sz w:val="27"/>
          <w:szCs w:val="27"/>
          <w:lang w:val="en-IN" w:eastAsia="en-IN"/>
        </w:rPr>
        <w:t xml:space="preserve"> Minimum Spanning Tree:"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52175B6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totalWeight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651ADBC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526D6AA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0F4A85"/>
          <w:sz w:val="27"/>
          <w:szCs w:val="27"/>
          <w:lang w:val="en-IN" w:eastAsia="en-IN"/>
        </w:rPr>
        <w:t>" :</w:t>
      </w:r>
      <w:proofErr w:type="gramEnd"/>
      <w:r w:rsidRPr="003C37D3">
        <w:rPr>
          <w:rFonts w:ascii="Consolas" w:eastAsia="Times New Roman" w:hAnsi="Consolas" w:cs="Times New Roman"/>
          <w:color w:val="0F4A85"/>
          <w:sz w:val="27"/>
          <w:szCs w:val="27"/>
          <w:lang w:val="en-IN" w:eastAsia="en-IN"/>
        </w:rPr>
        <w:t xml:space="preserve">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4AA280C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totalWeight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
    <w:p w14:paraId="573458B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E3D5F2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"Total Weight of MST: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totalWeight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6378CEE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2CA695C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DCC40D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Kruskal's Algorithm for Minimum Spanning Tree</w:t>
      </w:r>
    </w:p>
    <w:p w14:paraId="6FE1551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kruskalMST</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w:t>
      </w:r>
    </w:p>
    <w:p w14:paraId="328B634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pair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pair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&gt;&gt;&gt;</w:t>
      </w:r>
      <w:r w:rsidRPr="003C37D3">
        <w:rPr>
          <w:rFonts w:ascii="Consolas" w:eastAsia="Times New Roman" w:hAnsi="Consolas" w:cs="Times New Roman"/>
          <w:color w:val="292929"/>
          <w:sz w:val="27"/>
          <w:szCs w:val="27"/>
          <w:lang w:val="en-IN" w:eastAsia="en-IN"/>
        </w:rPr>
        <w:t xml:space="preserve"> edges;</w:t>
      </w:r>
      <w:r w:rsidRPr="003C37D3">
        <w:rPr>
          <w:rFonts w:ascii="Consolas" w:eastAsia="Times New Roman" w:hAnsi="Consolas" w:cs="Times New Roman"/>
          <w:color w:val="515151"/>
          <w:sz w:val="27"/>
          <w:szCs w:val="27"/>
          <w:lang w:val="en-IN" w:eastAsia="en-IN"/>
        </w:rPr>
        <w:t xml:space="preserve"> // (weight, (u, v))</w:t>
      </w:r>
    </w:p>
    <w:p w14:paraId="286B51C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82C729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Collect all edges from the adjacency matrix</w:t>
      </w:r>
    </w:p>
    <w:p w14:paraId="1C33FE8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11B7DFA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i</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j</w:t>
      </w:r>
      <w:r w:rsidRPr="003C37D3">
        <w:rPr>
          <w:rFonts w:ascii="Consolas" w:eastAsia="Times New Roman" w:hAnsi="Consolas" w:cs="Times New Roman"/>
          <w:color w:val="000000"/>
          <w:sz w:val="27"/>
          <w:szCs w:val="27"/>
          <w:lang w:val="en-IN" w:eastAsia="en-IN"/>
        </w:rPr>
        <w:t>++</w:t>
      </w:r>
      <w:proofErr w:type="spellEnd"/>
      <w:r w:rsidRPr="003C37D3">
        <w:rPr>
          <w:rFonts w:ascii="Consolas" w:eastAsia="Times New Roman" w:hAnsi="Consolas" w:cs="Times New Roman"/>
          <w:color w:val="292929"/>
          <w:sz w:val="27"/>
          <w:szCs w:val="27"/>
          <w:lang w:val="en-IN" w:eastAsia="en-IN"/>
        </w:rPr>
        <w:t>) {</w:t>
      </w:r>
    </w:p>
    <w:p w14:paraId="560AD68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xml:space="preserve">                // If there's an edge between </w:t>
      </w:r>
      <w:proofErr w:type="spellStart"/>
      <w:r w:rsidRPr="003C37D3">
        <w:rPr>
          <w:rFonts w:ascii="Consolas" w:eastAsia="Times New Roman" w:hAnsi="Consolas" w:cs="Times New Roman"/>
          <w:color w:val="515151"/>
          <w:sz w:val="27"/>
          <w:szCs w:val="27"/>
          <w:lang w:val="en-IN" w:eastAsia="en-IN"/>
        </w:rPr>
        <w:t>i</w:t>
      </w:r>
      <w:proofErr w:type="spellEnd"/>
      <w:r w:rsidRPr="003C37D3">
        <w:rPr>
          <w:rFonts w:ascii="Consolas" w:eastAsia="Times New Roman" w:hAnsi="Consolas" w:cs="Times New Roman"/>
          <w:color w:val="515151"/>
          <w:sz w:val="27"/>
          <w:szCs w:val="27"/>
          <w:lang w:val="en-IN" w:eastAsia="en-IN"/>
        </w:rPr>
        <w:t xml:space="preserve"> and j</w:t>
      </w:r>
    </w:p>
    <w:p w14:paraId="78D4542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][j</w:t>
      </w:r>
      <w:proofErr w:type="gramStart"/>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w:t>
      </w:r>
    </w:p>
    <w:p w14:paraId="04AE347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edges</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push</w:t>
      </w:r>
      <w:proofErr w:type="gramEnd"/>
      <w:r w:rsidRPr="003C37D3">
        <w:rPr>
          <w:rFonts w:ascii="Consolas" w:eastAsia="Times New Roman" w:hAnsi="Consolas" w:cs="Times New Roman"/>
          <w:color w:val="5E2CBC"/>
          <w:sz w:val="27"/>
          <w:szCs w:val="27"/>
          <w:lang w:val="en-IN" w:eastAsia="en-IN"/>
        </w:rPr>
        <w:t>_back</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][j],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j}});</w:t>
      </w:r>
    </w:p>
    <w:p w14:paraId="2A1F854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649030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w:t>
      </w:r>
    </w:p>
    <w:p w14:paraId="0A05342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4AD85A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FECD28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Sort edges by weight</w:t>
      </w:r>
    </w:p>
    <w:p w14:paraId="0B543DE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5E2CBC"/>
          <w:sz w:val="27"/>
          <w:szCs w:val="27"/>
          <w:lang w:val="en-IN" w:eastAsia="en-IN"/>
        </w:rPr>
        <w:t>sort</w:t>
      </w:r>
      <w:r w:rsidRPr="003C37D3">
        <w:rPr>
          <w:rFonts w:ascii="Consolas" w:eastAsia="Times New Roman" w:hAnsi="Consolas" w:cs="Times New Roman"/>
          <w:color w:val="292929"/>
          <w:sz w:val="27"/>
          <w:szCs w:val="27"/>
          <w:lang w:val="en-IN" w:eastAsia="en-IN"/>
        </w:rPr>
        <w:t>(</w:t>
      </w:r>
      <w:proofErr w:type="spellStart"/>
      <w:proofErr w:type="gramStart"/>
      <w:r w:rsidRPr="003C37D3">
        <w:rPr>
          <w:rFonts w:ascii="Consolas" w:eastAsia="Times New Roman" w:hAnsi="Consolas" w:cs="Times New Roman"/>
          <w:color w:val="001080"/>
          <w:sz w:val="27"/>
          <w:szCs w:val="27"/>
          <w:lang w:val="en-IN" w:eastAsia="en-IN"/>
        </w:rPr>
        <w:t>edges</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begin</w:t>
      </w:r>
      <w:proofErr w:type="spellEnd"/>
      <w:proofErr w:type="gramEnd"/>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edges</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end</w:t>
      </w:r>
      <w:proofErr w:type="spellEnd"/>
      <w:r w:rsidRPr="003C37D3">
        <w:rPr>
          <w:rFonts w:ascii="Consolas" w:eastAsia="Times New Roman" w:hAnsi="Consolas" w:cs="Times New Roman"/>
          <w:color w:val="292929"/>
          <w:sz w:val="27"/>
          <w:szCs w:val="27"/>
          <w:lang w:val="en-IN" w:eastAsia="en-IN"/>
        </w:rPr>
        <w:t>());</w:t>
      </w:r>
    </w:p>
    <w:p w14:paraId="39D6E89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4A5820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5E2CBC"/>
          <w:sz w:val="27"/>
          <w:szCs w:val="27"/>
          <w:lang w:val="en-IN" w:eastAsia="en-IN"/>
        </w:rPr>
        <w:t>parent</w:t>
      </w:r>
      <w:r w:rsidRPr="003C37D3">
        <w:rPr>
          <w:rFonts w:ascii="Consolas" w:eastAsia="Times New Roman" w:hAnsi="Consolas" w:cs="Times New Roman"/>
          <w:color w:val="292929"/>
          <w:sz w:val="27"/>
          <w:szCs w:val="27"/>
          <w:lang w:val="en-IN" w:eastAsia="en-IN"/>
        </w:rPr>
        <w:t>(vertices);</w:t>
      </w:r>
    </w:p>
    <w:p w14:paraId="5C7A47F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rank</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vertices,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5A26DCF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FF8BA1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Create V single-item sets</w:t>
      </w:r>
    </w:p>
    <w:p w14:paraId="2407D89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5C0C5F8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
    <w:p w14:paraId="61B9E65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33C6235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347BAD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EE0000"/>
          <w:sz w:val="27"/>
          <w:szCs w:val="27"/>
          <w:lang w:val="en-IN" w:eastAsia="en-IN"/>
        </w:rPr>
        <w:t>\</w:t>
      </w:r>
      <w:proofErr w:type="spellStart"/>
      <w:r w:rsidRPr="003C37D3">
        <w:rPr>
          <w:rFonts w:ascii="Consolas" w:eastAsia="Times New Roman" w:hAnsi="Consolas" w:cs="Times New Roman"/>
          <w:color w:val="EE0000"/>
          <w:sz w:val="27"/>
          <w:szCs w:val="27"/>
          <w:lang w:val="en-IN" w:eastAsia="en-IN"/>
        </w:rPr>
        <w:t>n</w:t>
      </w:r>
      <w:r w:rsidRPr="003C37D3">
        <w:rPr>
          <w:rFonts w:ascii="Consolas" w:eastAsia="Times New Roman" w:hAnsi="Consolas" w:cs="Times New Roman"/>
          <w:color w:val="0F4A85"/>
          <w:sz w:val="27"/>
          <w:szCs w:val="27"/>
          <w:lang w:val="en-IN" w:eastAsia="en-IN"/>
        </w:rPr>
        <w:t>Kruskal's</w:t>
      </w:r>
      <w:proofErr w:type="spellEnd"/>
      <w:r w:rsidRPr="003C37D3">
        <w:rPr>
          <w:rFonts w:ascii="Consolas" w:eastAsia="Times New Roman" w:hAnsi="Consolas" w:cs="Times New Roman"/>
          <w:color w:val="0F4A85"/>
          <w:sz w:val="27"/>
          <w:szCs w:val="27"/>
          <w:lang w:val="en-IN" w:eastAsia="en-IN"/>
        </w:rPr>
        <w:t xml:space="preserve"> Minimum Spanning Tree:"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01D7C75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totalWeight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4E060F8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edgeCount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598F2C4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4A2760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auto</w:t>
      </w:r>
      <w:r w:rsidRPr="003C37D3">
        <w:rPr>
          <w:rFonts w:ascii="Consolas" w:eastAsia="Times New Roman" w:hAnsi="Consolas" w:cs="Times New Roman"/>
          <w:color w:val="000000"/>
          <w:sz w:val="27"/>
          <w:szCs w:val="27"/>
          <w:lang w:val="en-IN" w:eastAsia="en-IN"/>
        </w:rPr>
        <w:t>&amp;</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edge :</w:t>
      </w:r>
      <w:proofErr w:type="gramEnd"/>
      <w:r w:rsidRPr="003C37D3">
        <w:rPr>
          <w:rFonts w:ascii="Consolas" w:eastAsia="Times New Roman" w:hAnsi="Consolas" w:cs="Times New Roman"/>
          <w:color w:val="292929"/>
          <w:sz w:val="27"/>
          <w:szCs w:val="27"/>
          <w:lang w:val="en-IN" w:eastAsia="en-IN"/>
        </w:rPr>
        <w:t xml:space="preserve"> edges) {</w:t>
      </w:r>
    </w:p>
    <w:p w14:paraId="479713B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edge</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1080"/>
          <w:sz w:val="27"/>
          <w:szCs w:val="27"/>
          <w:lang w:val="en-IN" w:eastAsia="en-IN"/>
        </w:rPr>
        <w:t>second</w:t>
      </w:r>
      <w:proofErr w:type="gram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1080"/>
          <w:sz w:val="27"/>
          <w:szCs w:val="27"/>
          <w:lang w:val="en-IN" w:eastAsia="en-IN"/>
        </w:rPr>
        <w:t>first</w:t>
      </w:r>
      <w:proofErr w:type="spellEnd"/>
      <w:r w:rsidRPr="003C37D3">
        <w:rPr>
          <w:rFonts w:ascii="Consolas" w:eastAsia="Times New Roman" w:hAnsi="Consolas" w:cs="Times New Roman"/>
          <w:color w:val="292929"/>
          <w:sz w:val="27"/>
          <w:szCs w:val="27"/>
          <w:lang w:val="en-IN" w:eastAsia="en-IN"/>
        </w:rPr>
        <w:t>;</w:t>
      </w:r>
    </w:p>
    <w:p w14:paraId="09DCCC5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edge</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1080"/>
          <w:sz w:val="27"/>
          <w:szCs w:val="27"/>
          <w:lang w:val="en-IN" w:eastAsia="en-IN"/>
        </w:rPr>
        <w:t>second</w:t>
      </w:r>
      <w:proofErr w:type="gram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1080"/>
          <w:sz w:val="27"/>
          <w:szCs w:val="27"/>
          <w:lang w:val="en-IN" w:eastAsia="en-IN"/>
        </w:rPr>
        <w:t>second</w:t>
      </w:r>
      <w:proofErr w:type="spellEnd"/>
      <w:r w:rsidRPr="003C37D3">
        <w:rPr>
          <w:rFonts w:ascii="Consolas" w:eastAsia="Times New Roman" w:hAnsi="Consolas" w:cs="Times New Roman"/>
          <w:color w:val="292929"/>
          <w:sz w:val="27"/>
          <w:szCs w:val="27"/>
          <w:lang w:val="en-IN" w:eastAsia="en-IN"/>
        </w:rPr>
        <w:t>;</w:t>
      </w:r>
    </w:p>
    <w:p w14:paraId="7697220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weight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edge</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1080"/>
          <w:sz w:val="27"/>
          <w:szCs w:val="27"/>
          <w:lang w:val="en-IN" w:eastAsia="en-IN"/>
        </w:rPr>
        <w:t>first</w:t>
      </w:r>
      <w:proofErr w:type="spellEnd"/>
      <w:proofErr w:type="gramEnd"/>
      <w:r w:rsidRPr="003C37D3">
        <w:rPr>
          <w:rFonts w:ascii="Consolas" w:eastAsia="Times New Roman" w:hAnsi="Consolas" w:cs="Times New Roman"/>
          <w:color w:val="292929"/>
          <w:sz w:val="27"/>
          <w:szCs w:val="27"/>
          <w:lang w:val="en-IN" w:eastAsia="en-IN"/>
        </w:rPr>
        <w:t>;</w:t>
      </w:r>
    </w:p>
    <w:p w14:paraId="1F01683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408FC8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rootU</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find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parent, u);</w:t>
      </w:r>
    </w:p>
    <w:p w14:paraId="37CD618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rootV</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find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parent, v);</w:t>
      </w:r>
    </w:p>
    <w:p w14:paraId="5D23234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280D2D3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If including this edge doesn't cause a cycle</w:t>
      </w:r>
    </w:p>
    <w:p w14:paraId="1C8C695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292929"/>
          <w:sz w:val="27"/>
          <w:szCs w:val="27"/>
          <w:lang w:val="en-IN" w:eastAsia="en-IN"/>
        </w:rPr>
        <w:t>rootU</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rootV</w:t>
      </w:r>
      <w:proofErr w:type="spellEnd"/>
      <w:r w:rsidRPr="003C37D3">
        <w:rPr>
          <w:rFonts w:ascii="Consolas" w:eastAsia="Times New Roman" w:hAnsi="Consolas" w:cs="Times New Roman"/>
          <w:color w:val="292929"/>
          <w:sz w:val="27"/>
          <w:szCs w:val="27"/>
          <w:lang w:val="en-IN" w:eastAsia="en-IN"/>
        </w:rPr>
        <w:t>) {</w:t>
      </w:r>
    </w:p>
    <w:p w14:paraId="51B186E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0F4A85"/>
          <w:sz w:val="27"/>
          <w:szCs w:val="27"/>
          <w:lang w:val="en-IN" w:eastAsia="en-IN"/>
        </w:rPr>
        <w:t>" :</w:t>
      </w:r>
      <w:proofErr w:type="gramEnd"/>
      <w:r w:rsidRPr="003C37D3">
        <w:rPr>
          <w:rFonts w:ascii="Consolas" w:eastAsia="Times New Roman" w:hAnsi="Consolas" w:cs="Times New Roman"/>
          <w:color w:val="0F4A85"/>
          <w:sz w:val="27"/>
          <w:szCs w:val="27"/>
          <w:lang w:val="en-IN" w:eastAsia="en-IN"/>
        </w:rPr>
        <w:t xml:space="preserve">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weight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290CEB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totalWeight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weight;</w:t>
      </w:r>
    </w:p>
    <w:p w14:paraId="28562B6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unionSets</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parent, rank, </w:t>
      </w:r>
      <w:proofErr w:type="spellStart"/>
      <w:r w:rsidRPr="003C37D3">
        <w:rPr>
          <w:rFonts w:ascii="Consolas" w:eastAsia="Times New Roman" w:hAnsi="Consolas" w:cs="Times New Roman"/>
          <w:color w:val="292929"/>
          <w:sz w:val="27"/>
          <w:szCs w:val="27"/>
          <w:lang w:val="en-IN" w:eastAsia="en-IN"/>
        </w:rPr>
        <w:t>rootU</w:t>
      </w:r>
      <w:proofErr w:type="spellEnd"/>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rootV</w:t>
      </w:r>
      <w:proofErr w:type="spellEnd"/>
      <w:r w:rsidRPr="003C37D3">
        <w:rPr>
          <w:rFonts w:ascii="Consolas" w:eastAsia="Times New Roman" w:hAnsi="Consolas" w:cs="Times New Roman"/>
          <w:color w:val="292929"/>
          <w:sz w:val="27"/>
          <w:szCs w:val="27"/>
          <w:lang w:val="en-IN" w:eastAsia="en-IN"/>
        </w:rPr>
        <w:t>);</w:t>
      </w:r>
    </w:p>
    <w:p w14:paraId="0CCCC73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edgeCount</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w:t>
      </w:r>
    </w:p>
    <w:p w14:paraId="27047CC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72339D4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w:t>
      </w:r>
    </w:p>
    <w:p w14:paraId="4126B05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44724B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Check if MST is complete</w:t>
      </w:r>
    </w:p>
    <w:p w14:paraId="38583BA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292929"/>
          <w:sz w:val="27"/>
          <w:szCs w:val="27"/>
          <w:lang w:val="en-IN" w:eastAsia="en-IN"/>
        </w:rPr>
        <w:t>edgeCount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w:t>
      </w:r>
    </w:p>
    <w:p w14:paraId="2BF6225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"The graph is not connected. Cannot form a complete Minimum Spanning Tree."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1C90D3F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 </w:t>
      </w:r>
      <w:r w:rsidRPr="003C37D3">
        <w:rPr>
          <w:rFonts w:ascii="Consolas" w:eastAsia="Times New Roman" w:hAnsi="Consolas" w:cs="Times New Roman"/>
          <w:color w:val="B5200D"/>
          <w:sz w:val="27"/>
          <w:szCs w:val="27"/>
          <w:lang w:val="en-IN" w:eastAsia="en-IN"/>
        </w:rPr>
        <w:t>else</w:t>
      </w:r>
      <w:r w:rsidRPr="003C37D3">
        <w:rPr>
          <w:rFonts w:ascii="Consolas" w:eastAsia="Times New Roman" w:hAnsi="Consolas" w:cs="Times New Roman"/>
          <w:color w:val="292929"/>
          <w:sz w:val="27"/>
          <w:szCs w:val="27"/>
          <w:lang w:val="en-IN" w:eastAsia="en-IN"/>
        </w:rPr>
        <w:t xml:space="preserve"> {</w:t>
      </w:r>
    </w:p>
    <w:p w14:paraId="7B20EC4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"Total Weight of MST: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totalWeight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3914F3B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73D6E65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64F3AD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7890728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Dijkstra's Algorithm for Shortest Path</w:t>
      </w:r>
    </w:p>
    <w:p w14:paraId="5885FED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void</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dijkstra</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src</w:t>
      </w:r>
      <w:proofErr w:type="spellEnd"/>
      <w:r w:rsidRPr="003C37D3">
        <w:rPr>
          <w:rFonts w:ascii="Consolas" w:eastAsia="Times New Roman" w:hAnsi="Consolas" w:cs="Times New Roman"/>
          <w:color w:val="292929"/>
          <w:sz w:val="27"/>
          <w:szCs w:val="27"/>
          <w:lang w:val="en-IN" w:eastAsia="en-IN"/>
        </w:rPr>
        <w:t>) {</w:t>
      </w:r>
    </w:p>
    <w:p w14:paraId="278DF2F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vertices) {</w:t>
      </w:r>
    </w:p>
    <w:p w14:paraId="0BADDEE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"Invalid source vertex!"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84DAF4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w:t>
      </w:r>
    </w:p>
    <w:p w14:paraId="4749B1F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713E6BD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2BCCA2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vertices,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w:t>
      </w:r>
    </w:p>
    <w:p w14:paraId="1FA46ED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bool</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visited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vertices, </w:t>
      </w:r>
      <w:r w:rsidRPr="003C37D3">
        <w:rPr>
          <w:rFonts w:ascii="Consolas" w:eastAsia="Times New Roman" w:hAnsi="Consolas" w:cs="Times New Roman"/>
          <w:color w:val="0F4A85"/>
          <w:sz w:val="27"/>
          <w:szCs w:val="27"/>
          <w:lang w:val="en-IN" w:eastAsia="en-IN"/>
        </w:rPr>
        <w:t>false</w:t>
      </w:r>
      <w:r w:rsidRPr="003C37D3">
        <w:rPr>
          <w:rFonts w:ascii="Consolas" w:eastAsia="Times New Roman" w:hAnsi="Consolas" w:cs="Times New Roman"/>
          <w:color w:val="292929"/>
          <w:sz w:val="27"/>
          <w:szCs w:val="27"/>
          <w:lang w:val="en-IN" w:eastAsia="en-IN"/>
        </w:rPr>
        <w:t>);</w:t>
      </w:r>
    </w:p>
    <w:p w14:paraId="023C45A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parent</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vertices,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w:t>
      </w:r>
    </w:p>
    <w:p w14:paraId="5D4926E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A675DB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Distance of source vertex from itself is always 0</w:t>
      </w:r>
    </w:p>
    <w:p w14:paraId="4A8228F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7E6B5C0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77B59A5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Find shortest path for all vertices</w:t>
      </w:r>
    </w:p>
    <w:p w14:paraId="0CEF88F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count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count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count</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5C66924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Pick the minimum distance vertex from the set of vertices not yet processed</w:t>
      </w:r>
    </w:p>
    <w:p w14:paraId="66073F4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minDistance</w:t>
      </w:r>
      <w:proofErr w:type="spellEnd"/>
      <w:r w:rsidRPr="003C37D3">
        <w:rPr>
          <w:rFonts w:ascii="Consolas" w:eastAsia="Times New Roman" w:hAnsi="Consolas" w:cs="Times New Roman"/>
          <w:color w:val="292929"/>
          <w:sz w:val="27"/>
          <w:szCs w:val="27"/>
          <w:lang w:val="en-IN" w:eastAsia="en-IN"/>
        </w:rPr>
        <w:t>(</w:t>
      </w:r>
      <w:proofErr w:type="spellStart"/>
      <w:proofErr w:type="gramEnd"/>
      <w:r w:rsidRPr="003C37D3">
        <w:rPr>
          <w:rFonts w:ascii="Consolas" w:eastAsia="Times New Roman" w:hAnsi="Consolas" w:cs="Times New Roman"/>
          <w:color w:val="292929"/>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 visited);</w:t>
      </w:r>
    </w:p>
    <w:p w14:paraId="3F13868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B1D771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lastRenderedPageBreak/>
        <w:t>            // If we couldn't find a valid vertex, the graph is disconnected</w:t>
      </w:r>
    </w:p>
    <w:p w14:paraId="646E52B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7769357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A33F18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Mark the picked vertex as processed</w:t>
      </w:r>
    </w:p>
    <w:p w14:paraId="55C60BA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visited</w:t>
      </w:r>
      <w:r w:rsidRPr="003C37D3">
        <w:rPr>
          <w:rFonts w:ascii="Consolas" w:eastAsia="Times New Roman" w:hAnsi="Consolas" w:cs="Times New Roman"/>
          <w:color w:val="292929"/>
          <w:sz w:val="27"/>
          <w:szCs w:val="27"/>
          <w:lang w:val="en-IN" w:eastAsia="en-IN"/>
        </w:rPr>
        <w:t xml:space="preserve">[u]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w:t>
      </w:r>
    </w:p>
    <w:p w14:paraId="29BAF62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4828EF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xml:space="preserve">            // Update </w:t>
      </w:r>
      <w:proofErr w:type="spellStart"/>
      <w:r w:rsidRPr="003C37D3">
        <w:rPr>
          <w:rFonts w:ascii="Consolas" w:eastAsia="Times New Roman" w:hAnsi="Consolas" w:cs="Times New Roman"/>
          <w:color w:val="515151"/>
          <w:sz w:val="27"/>
          <w:szCs w:val="27"/>
          <w:lang w:val="en-IN" w:eastAsia="en-IN"/>
        </w:rPr>
        <w:t>dist</w:t>
      </w:r>
      <w:proofErr w:type="spellEnd"/>
      <w:r w:rsidRPr="003C37D3">
        <w:rPr>
          <w:rFonts w:ascii="Consolas" w:eastAsia="Times New Roman" w:hAnsi="Consolas" w:cs="Times New Roman"/>
          <w:color w:val="515151"/>
          <w:sz w:val="27"/>
          <w:szCs w:val="27"/>
          <w:lang w:val="en-IN" w:eastAsia="en-IN"/>
        </w:rPr>
        <w:t xml:space="preserve"> value of the adjacent vertices of the picked vertex</w:t>
      </w:r>
    </w:p>
    <w:p w14:paraId="1FB2535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v</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17334B3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xml:space="preserve">                // Update </w:t>
      </w:r>
      <w:proofErr w:type="spellStart"/>
      <w:r w:rsidRPr="003C37D3">
        <w:rPr>
          <w:rFonts w:ascii="Consolas" w:eastAsia="Times New Roman" w:hAnsi="Consolas" w:cs="Times New Roman"/>
          <w:color w:val="515151"/>
          <w:sz w:val="27"/>
          <w:szCs w:val="27"/>
          <w:lang w:val="en-IN" w:eastAsia="en-IN"/>
        </w:rPr>
        <w:t>dist</w:t>
      </w:r>
      <w:proofErr w:type="spellEnd"/>
      <w:r w:rsidRPr="003C37D3">
        <w:rPr>
          <w:rFonts w:ascii="Consolas" w:eastAsia="Times New Roman" w:hAnsi="Consolas" w:cs="Times New Roman"/>
          <w:color w:val="515151"/>
          <w:sz w:val="27"/>
          <w:szCs w:val="27"/>
          <w:lang w:val="en-IN" w:eastAsia="en-IN"/>
        </w:rPr>
        <w:t>[v] only if it's not in visited, there is an edge from u to v,</w:t>
      </w:r>
    </w:p>
    <w:p w14:paraId="25D9D32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xml:space="preserve">                // and total weight of path from </w:t>
      </w:r>
      <w:proofErr w:type="spellStart"/>
      <w:r w:rsidRPr="003C37D3">
        <w:rPr>
          <w:rFonts w:ascii="Consolas" w:eastAsia="Times New Roman" w:hAnsi="Consolas" w:cs="Times New Roman"/>
          <w:color w:val="515151"/>
          <w:sz w:val="27"/>
          <w:szCs w:val="27"/>
          <w:lang w:val="en-IN" w:eastAsia="en-IN"/>
        </w:rPr>
        <w:t>src</w:t>
      </w:r>
      <w:proofErr w:type="spellEnd"/>
      <w:r w:rsidRPr="003C37D3">
        <w:rPr>
          <w:rFonts w:ascii="Consolas" w:eastAsia="Times New Roman" w:hAnsi="Consolas" w:cs="Times New Roman"/>
          <w:color w:val="515151"/>
          <w:sz w:val="27"/>
          <w:szCs w:val="27"/>
          <w:lang w:val="en-IN" w:eastAsia="en-IN"/>
        </w:rPr>
        <w:t xml:space="preserve"> to v through u is smaller than current value of </w:t>
      </w:r>
      <w:proofErr w:type="spellStart"/>
      <w:r w:rsidRPr="003C37D3">
        <w:rPr>
          <w:rFonts w:ascii="Consolas" w:eastAsia="Times New Roman" w:hAnsi="Consolas" w:cs="Times New Roman"/>
          <w:color w:val="515151"/>
          <w:sz w:val="27"/>
          <w:szCs w:val="27"/>
          <w:lang w:val="en-IN" w:eastAsia="en-IN"/>
        </w:rPr>
        <w:t>dist</w:t>
      </w:r>
      <w:proofErr w:type="spellEnd"/>
      <w:r w:rsidRPr="003C37D3">
        <w:rPr>
          <w:rFonts w:ascii="Consolas" w:eastAsia="Times New Roman" w:hAnsi="Consolas" w:cs="Times New Roman"/>
          <w:color w:val="515151"/>
          <w:sz w:val="27"/>
          <w:szCs w:val="27"/>
          <w:lang w:val="en-IN" w:eastAsia="en-IN"/>
        </w:rPr>
        <w:t>[v]</w:t>
      </w:r>
    </w:p>
    <w:p w14:paraId="3085516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01080"/>
          <w:sz w:val="27"/>
          <w:szCs w:val="27"/>
          <w:lang w:val="en-IN" w:eastAsia="en-IN"/>
        </w:rPr>
        <w:t>visited</w:t>
      </w:r>
      <w:proofErr w:type="gramEnd"/>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&amp;&amp;</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 xml:space="preserve">[u][v]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&amp;&amp;</w:t>
      </w:r>
      <w:r w:rsidRPr="003C37D3">
        <w:rPr>
          <w:rFonts w:ascii="Consolas" w:eastAsia="Times New Roman" w:hAnsi="Consolas" w:cs="Times New Roman"/>
          <w:color w:val="292929"/>
          <w:sz w:val="27"/>
          <w:szCs w:val="27"/>
          <w:lang w:val="en-IN" w:eastAsia="en-IN"/>
        </w:rPr>
        <w:t xml:space="preserve"> </w:t>
      </w:r>
    </w:p>
    <w:p w14:paraId="0590FA5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[u</w:t>
      </w:r>
      <w:proofErr w:type="gramStart"/>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&amp;&amp;</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 xml:space="preserve">[u]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 xml:space="preserve">[u][v]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[v]) {</w:t>
      </w:r>
    </w:p>
    <w:p w14:paraId="25E1BE1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 xml:space="preserve">[u]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[u][v];</w:t>
      </w:r>
    </w:p>
    <w:p w14:paraId="60465F4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u;</w:t>
      </w:r>
    </w:p>
    <w:p w14:paraId="06C3233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72A630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024BA1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C02C11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0B681E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Print the constructed distance array</w:t>
      </w:r>
    </w:p>
    <w:p w14:paraId="64A3188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EE0000"/>
          <w:sz w:val="27"/>
          <w:szCs w:val="27"/>
          <w:lang w:val="en-IN" w:eastAsia="en-IN"/>
        </w:rPr>
        <w:t>\</w:t>
      </w:r>
      <w:proofErr w:type="spellStart"/>
      <w:r w:rsidRPr="003C37D3">
        <w:rPr>
          <w:rFonts w:ascii="Consolas" w:eastAsia="Times New Roman" w:hAnsi="Consolas" w:cs="Times New Roman"/>
          <w:color w:val="EE0000"/>
          <w:sz w:val="27"/>
          <w:szCs w:val="27"/>
          <w:lang w:val="en-IN" w:eastAsia="en-IN"/>
        </w:rPr>
        <w:t>n</w:t>
      </w:r>
      <w:r w:rsidRPr="003C37D3">
        <w:rPr>
          <w:rFonts w:ascii="Consolas" w:eastAsia="Times New Roman" w:hAnsi="Consolas" w:cs="Times New Roman"/>
          <w:color w:val="0F4A85"/>
          <w:sz w:val="27"/>
          <w:szCs w:val="27"/>
          <w:lang w:val="en-IN" w:eastAsia="en-IN"/>
        </w:rPr>
        <w:t>Dijkstra's</w:t>
      </w:r>
      <w:proofErr w:type="spellEnd"/>
      <w:r w:rsidRPr="003C37D3">
        <w:rPr>
          <w:rFonts w:ascii="Consolas" w:eastAsia="Times New Roman" w:hAnsi="Consolas" w:cs="Times New Roman"/>
          <w:color w:val="0F4A85"/>
          <w:sz w:val="27"/>
          <w:szCs w:val="27"/>
          <w:lang w:val="en-IN" w:eastAsia="en-IN"/>
        </w:rPr>
        <w:t xml:space="preserve"> Shortest Paths from vertex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5FF1763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4D51277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 {</w:t>
      </w:r>
    </w:p>
    <w:p w14:paraId="3D65153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proofErr w:type="gramStart"/>
      <w:r w:rsidRPr="003C37D3">
        <w:rPr>
          <w:rFonts w:ascii="Consolas" w:eastAsia="Times New Roman" w:hAnsi="Consolas" w:cs="Times New Roman"/>
          <w:color w:val="292929"/>
          <w:sz w:val="27"/>
          <w:szCs w:val="27"/>
          <w:lang w:val="en-IN" w:eastAsia="en-IN"/>
        </w:rPr>
        <w:t>&gt;::</w:t>
      </w:r>
      <w:proofErr w:type="gramEnd"/>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w:t>
      </w:r>
    </w:p>
    <w:p w14:paraId="69EBD64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"Vertex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No path exists"</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1787CF2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 </w:t>
      </w:r>
      <w:r w:rsidRPr="003C37D3">
        <w:rPr>
          <w:rFonts w:ascii="Consolas" w:eastAsia="Times New Roman" w:hAnsi="Consolas" w:cs="Times New Roman"/>
          <w:color w:val="B5200D"/>
          <w:sz w:val="27"/>
          <w:szCs w:val="27"/>
          <w:lang w:val="en-IN" w:eastAsia="en-IN"/>
        </w:rPr>
        <w:t>else</w:t>
      </w:r>
      <w:r w:rsidRPr="003C37D3">
        <w:rPr>
          <w:rFonts w:ascii="Consolas" w:eastAsia="Times New Roman" w:hAnsi="Consolas" w:cs="Times New Roman"/>
          <w:color w:val="292929"/>
          <w:sz w:val="27"/>
          <w:szCs w:val="27"/>
          <w:lang w:val="en-IN" w:eastAsia="en-IN"/>
        </w:rPr>
        <w:t xml:space="preserve"> {</w:t>
      </w:r>
    </w:p>
    <w:p w14:paraId="502242C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"Vertex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Distance =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dist</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Path: "</w:t>
      </w:r>
      <w:r w:rsidRPr="003C37D3">
        <w:rPr>
          <w:rFonts w:ascii="Consolas" w:eastAsia="Times New Roman" w:hAnsi="Consolas" w:cs="Times New Roman"/>
          <w:color w:val="292929"/>
          <w:sz w:val="27"/>
          <w:szCs w:val="27"/>
          <w:lang w:val="en-IN" w:eastAsia="en-IN"/>
        </w:rPr>
        <w:t>;</w:t>
      </w:r>
    </w:p>
    <w:p w14:paraId="4D69076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p>
    <w:p w14:paraId="514D502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Print path</w:t>
      </w:r>
    </w:p>
    <w:p w14:paraId="1E08FDA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path;</w:t>
      </w:r>
    </w:p>
    <w:p w14:paraId="59F7B17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current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i</w:t>
      </w:r>
      <w:proofErr w:type="spellEnd"/>
      <w:r w:rsidRPr="003C37D3">
        <w:rPr>
          <w:rFonts w:ascii="Consolas" w:eastAsia="Times New Roman" w:hAnsi="Consolas" w:cs="Times New Roman"/>
          <w:color w:val="292929"/>
          <w:sz w:val="27"/>
          <w:szCs w:val="27"/>
          <w:lang w:val="en-IN" w:eastAsia="en-IN"/>
        </w:rPr>
        <w:t>;</w:t>
      </w:r>
    </w:p>
    <w:p w14:paraId="0E5F9B6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while</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 xml:space="preserve">current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w:t>
      </w:r>
    </w:p>
    <w:p w14:paraId="04D9F70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path</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push</w:t>
      </w:r>
      <w:proofErr w:type="gramEnd"/>
      <w:r w:rsidRPr="003C37D3">
        <w:rPr>
          <w:rFonts w:ascii="Consolas" w:eastAsia="Times New Roman" w:hAnsi="Consolas" w:cs="Times New Roman"/>
          <w:color w:val="5E2CBC"/>
          <w:sz w:val="27"/>
          <w:szCs w:val="27"/>
          <w:lang w:val="en-IN" w:eastAsia="en-IN"/>
        </w:rPr>
        <w:t>_back</w:t>
      </w:r>
      <w:proofErr w:type="spellEnd"/>
      <w:r w:rsidRPr="003C37D3">
        <w:rPr>
          <w:rFonts w:ascii="Consolas" w:eastAsia="Times New Roman" w:hAnsi="Consolas" w:cs="Times New Roman"/>
          <w:color w:val="292929"/>
          <w:sz w:val="27"/>
          <w:szCs w:val="27"/>
          <w:lang w:val="en-IN" w:eastAsia="en-IN"/>
        </w:rPr>
        <w:t>(current);</w:t>
      </w:r>
    </w:p>
    <w:p w14:paraId="38E72A0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current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parent</w:t>
      </w:r>
      <w:r w:rsidRPr="003C37D3">
        <w:rPr>
          <w:rFonts w:ascii="Consolas" w:eastAsia="Times New Roman" w:hAnsi="Consolas" w:cs="Times New Roman"/>
          <w:color w:val="292929"/>
          <w:sz w:val="27"/>
          <w:szCs w:val="27"/>
          <w:lang w:val="en-IN" w:eastAsia="en-IN"/>
        </w:rPr>
        <w:t>[current];</w:t>
      </w:r>
    </w:p>
    <w:p w14:paraId="1745126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4FDF156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C44645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Print path in correct order</w:t>
      </w:r>
    </w:p>
    <w:p w14:paraId="26CAFEC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path</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size</w:t>
      </w:r>
      <w:proofErr w:type="spellEnd"/>
      <w:proofErr w:type="gram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j</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549C0A1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path</w:t>
      </w:r>
      <w:r w:rsidRPr="003C37D3">
        <w:rPr>
          <w:rFonts w:ascii="Consolas" w:eastAsia="Times New Roman" w:hAnsi="Consolas" w:cs="Times New Roman"/>
          <w:color w:val="292929"/>
          <w:sz w:val="27"/>
          <w:szCs w:val="27"/>
          <w:lang w:val="en-IN" w:eastAsia="en-IN"/>
        </w:rPr>
        <w:t>[j];</w:t>
      </w:r>
    </w:p>
    <w:p w14:paraId="013B848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(j </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-&gt; "</w:t>
      </w:r>
      <w:r w:rsidRPr="003C37D3">
        <w:rPr>
          <w:rFonts w:ascii="Consolas" w:eastAsia="Times New Roman" w:hAnsi="Consolas" w:cs="Times New Roman"/>
          <w:color w:val="292929"/>
          <w:sz w:val="27"/>
          <w:szCs w:val="27"/>
          <w:lang w:val="en-IN" w:eastAsia="en-IN"/>
        </w:rPr>
        <w:t>;</w:t>
      </w:r>
    </w:p>
    <w:p w14:paraId="6358BC2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E38424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F54402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4E2D797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4198F87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2481805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7266F6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88C0F9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Check if the graph is connected</w:t>
      </w:r>
    </w:p>
    <w:p w14:paraId="703FF46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bool</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5E2CBC"/>
          <w:sz w:val="27"/>
          <w:szCs w:val="27"/>
          <w:lang w:val="en-IN" w:eastAsia="en-IN"/>
        </w:rPr>
        <w:t>isConnected</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w:t>
      </w:r>
    </w:p>
    <w:p w14:paraId="608F91E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w:t>
      </w:r>
    </w:p>
    <w:p w14:paraId="7EDDCC4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DF356F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vector</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bool</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visited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xml:space="preserve">vertices, </w:t>
      </w:r>
      <w:r w:rsidRPr="003C37D3">
        <w:rPr>
          <w:rFonts w:ascii="Consolas" w:eastAsia="Times New Roman" w:hAnsi="Consolas" w:cs="Times New Roman"/>
          <w:color w:val="0F4A85"/>
          <w:sz w:val="27"/>
          <w:szCs w:val="27"/>
          <w:lang w:val="en-IN" w:eastAsia="en-IN"/>
        </w:rPr>
        <w:t>false</w:t>
      </w:r>
      <w:r w:rsidRPr="003C37D3">
        <w:rPr>
          <w:rFonts w:ascii="Consolas" w:eastAsia="Times New Roman" w:hAnsi="Consolas" w:cs="Times New Roman"/>
          <w:color w:val="292929"/>
          <w:sz w:val="27"/>
          <w:szCs w:val="27"/>
          <w:lang w:val="en-IN" w:eastAsia="en-IN"/>
        </w:rPr>
        <w:t>);</w:t>
      </w:r>
    </w:p>
    <w:p w14:paraId="1B5C86D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47AEC88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Start DFS from vertex 0</w:t>
      </w:r>
    </w:p>
    <w:p w14:paraId="174F4FF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queue</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000000"/>
          <w:sz w:val="27"/>
          <w:szCs w:val="27"/>
          <w:lang w:val="en-IN" w:eastAsia="en-IN"/>
        </w:rPr>
        <w:t>&gt;</w:t>
      </w:r>
      <w:r w:rsidRPr="003C37D3">
        <w:rPr>
          <w:rFonts w:ascii="Consolas" w:eastAsia="Times New Roman" w:hAnsi="Consolas" w:cs="Times New Roman"/>
          <w:color w:val="292929"/>
          <w:sz w:val="27"/>
          <w:szCs w:val="27"/>
          <w:lang w:val="en-IN" w:eastAsia="en-IN"/>
        </w:rPr>
        <w:t xml:space="preserve"> q;</w:t>
      </w:r>
    </w:p>
    <w:p w14:paraId="58BA77D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q</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push</w:t>
      </w:r>
      <w:proofErr w:type="spellEnd"/>
      <w:proofErr w:type="gram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0493474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001080"/>
          <w:sz w:val="27"/>
          <w:szCs w:val="27"/>
          <w:lang w:val="en-IN" w:eastAsia="en-IN"/>
        </w:rPr>
        <w:t>visited</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w:t>
      </w:r>
    </w:p>
    <w:p w14:paraId="2122F53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52536A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while</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0000"/>
          <w:sz w:val="27"/>
          <w:szCs w:val="27"/>
          <w:lang w:val="en-IN" w:eastAsia="en-IN"/>
        </w:rPr>
        <w:t>!</w:t>
      </w:r>
      <w:proofErr w:type="spellStart"/>
      <w:r w:rsidRPr="003C37D3">
        <w:rPr>
          <w:rFonts w:ascii="Consolas" w:eastAsia="Times New Roman" w:hAnsi="Consolas" w:cs="Times New Roman"/>
          <w:color w:val="001080"/>
          <w:sz w:val="27"/>
          <w:szCs w:val="27"/>
          <w:lang w:val="en-IN" w:eastAsia="en-IN"/>
        </w:rPr>
        <w:t>q</w:t>
      </w:r>
      <w:proofErr w:type="gramEnd"/>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empty</w:t>
      </w:r>
      <w:proofErr w:type="spellEnd"/>
      <w:r w:rsidRPr="003C37D3">
        <w:rPr>
          <w:rFonts w:ascii="Consolas" w:eastAsia="Times New Roman" w:hAnsi="Consolas" w:cs="Times New Roman"/>
          <w:color w:val="292929"/>
          <w:sz w:val="27"/>
          <w:szCs w:val="27"/>
          <w:lang w:val="en-IN" w:eastAsia="en-IN"/>
        </w:rPr>
        <w:t>()) {</w:t>
      </w:r>
    </w:p>
    <w:p w14:paraId="0FAFC84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q</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front</w:t>
      </w:r>
      <w:proofErr w:type="spellEnd"/>
      <w:proofErr w:type="gramEnd"/>
      <w:r w:rsidRPr="003C37D3">
        <w:rPr>
          <w:rFonts w:ascii="Consolas" w:eastAsia="Times New Roman" w:hAnsi="Consolas" w:cs="Times New Roman"/>
          <w:color w:val="292929"/>
          <w:sz w:val="27"/>
          <w:szCs w:val="27"/>
          <w:lang w:val="en-IN" w:eastAsia="en-IN"/>
        </w:rPr>
        <w:t>();</w:t>
      </w:r>
    </w:p>
    <w:p w14:paraId="65A2B9B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q</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pop</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w:t>
      </w:r>
    </w:p>
    <w:p w14:paraId="2EBC43C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780108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vertices; v</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w:t>
      </w:r>
    </w:p>
    <w:p w14:paraId="570663C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01080"/>
          <w:sz w:val="27"/>
          <w:szCs w:val="27"/>
          <w:lang w:val="en-IN" w:eastAsia="en-IN"/>
        </w:rPr>
        <w:t>adjMatrix</w:t>
      </w:r>
      <w:proofErr w:type="spellEnd"/>
      <w:r w:rsidRPr="003C37D3">
        <w:rPr>
          <w:rFonts w:ascii="Consolas" w:eastAsia="Times New Roman" w:hAnsi="Consolas" w:cs="Times New Roman"/>
          <w:color w:val="292929"/>
          <w:sz w:val="27"/>
          <w:szCs w:val="27"/>
          <w:lang w:val="en-IN" w:eastAsia="en-IN"/>
        </w:rPr>
        <w:t>[u][v</w:t>
      </w:r>
      <w:proofErr w:type="gramStart"/>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185E73"/>
          <w:sz w:val="27"/>
          <w:szCs w:val="27"/>
          <w:lang w:val="en-IN" w:eastAsia="en-IN"/>
        </w:rPr>
        <w:t>numeric_limits</w:t>
      </w:r>
      <w:proofErr w:type="spellEnd"/>
      <w:r w:rsidRPr="003C37D3">
        <w:rPr>
          <w:rFonts w:ascii="Consolas" w:eastAsia="Times New Roman" w:hAnsi="Consolas" w:cs="Times New Roman"/>
          <w:color w:val="292929"/>
          <w:sz w:val="27"/>
          <w:szCs w:val="27"/>
          <w:lang w:val="en-IN" w:eastAsia="en-IN"/>
        </w:rPr>
        <w:t>&lt;</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&gt;::</w:t>
      </w:r>
      <w:r w:rsidRPr="003C37D3">
        <w:rPr>
          <w:rFonts w:ascii="Consolas" w:eastAsia="Times New Roman" w:hAnsi="Consolas" w:cs="Times New Roman"/>
          <w:color w:val="5E2CBC"/>
          <w:sz w:val="27"/>
          <w:szCs w:val="27"/>
          <w:lang w:val="en-IN" w:eastAsia="en-IN"/>
        </w:rPr>
        <w:t>max</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&amp;&amp;</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01080"/>
          <w:sz w:val="27"/>
          <w:szCs w:val="27"/>
          <w:lang w:val="en-IN" w:eastAsia="en-IN"/>
        </w:rPr>
        <w:t>visited</w:t>
      </w:r>
      <w:r w:rsidRPr="003C37D3">
        <w:rPr>
          <w:rFonts w:ascii="Consolas" w:eastAsia="Times New Roman" w:hAnsi="Consolas" w:cs="Times New Roman"/>
          <w:color w:val="292929"/>
          <w:sz w:val="27"/>
          <w:szCs w:val="27"/>
          <w:lang w:val="en-IN" w:eastAsia="en-IN"/>
        </w:rPr>
        <w:t>[v]) {</w:t>
      </w:r>
    </w:p>
    <w:p w14:paraId="2B2EC29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visited</w:t>
      </w:r>
      <w:r w:rsidRPr="003C37D3">
        <w:rPr>
          <w:rFonts w:ascii="Consolas" w:eastAsia="Times New Roman" w:hAnsi="Consolas" w:cs="Times New Roman"/>
          <w:color w:val="292929"/>
          <w:sz w:val="27"/>
          <w:szCs w:val="27"/>
          <w:lang w:val="en-IN" w:eastAsia="en-IN"/>
        </w:rPr>
        <w:t xml:space="preserve">[v]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w:t>
      </w:r>
    </w:p>
    <w:p w14:paraId="3BEC6AB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proofErr w:type="gramStart"/>
      <w:r w:rsidRPr="003C37D3">
        <w:rPr>
          <w:rFonts w:ascii="Consolas" w:eastAsia="Times New Roman" w:hAnsi="Consolas" w:cs="Times New Roman"/>
          <w:color w:val="001080"/>
          <w:sz w:val="27"/>
          <w:szCs w:val="27"/>
          <w:lang w:val="en-IN" w:eastAsia="en-IN"/>
        </w:rPr>
        <w:t>q</w:t>
      </w:r>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5E2CBC"/>
          <w:sz w:val="27"/>
          <w:szCs w:val="27"/>
          <w:lang w:val="en-IN" w:eastAsia="en-IN"/>
        </w:rPr>
        <w:t>push</w:t>
      </w:r>
      <w:proofErr w:type="spellEnd"/>
      <w:proofErr w:type="gramEnd"/>
      <w:r w:rsidRPr="003C37D3">
        <w:rPr>
          <w:rFonts w:ascii="Consolas" w:eastAsia="Times New Roman" w:hAnsi="Consolas" w:cs="Times New Roman"/>
          <w:color w:val="292929"/>
          <w:sz w:val="27"/>
          <w:szCs w:val="27"/>
          <w:lang w:val="en-IN" w:eastAsia="en-IN"/>
        </w:rPr>
        <w:t>(v);</w:t>
      </w:r>
    </w:p>
    <w:p w14:paraId="77C676A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3C2906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2A2B826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6237B82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EA1D77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Check if all vertices are visited</w:t>
      </w:r>
    </w:p>
    <w:p w14:paraId="71D2C0E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for</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bool</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v :</w:t>
      </w:r>
      <w:proofErr w:type="gramEnd"/>
      <w:r w:rsidRPr="003C37D3">
        <w:rPr>
          <w:rFonts w:ascii="Consolas" w:eastAsia="Times New Roman" w:hAnsi="Consolas" w:cs="Times New Roman"/>
          <w:color w:val="292929"/>
          <w:sz w:val="27"/>
          <w:szCs w:val="27"/>
          <w:lang w:val="en-IN" w:eastAsia="en-IN"/>
        </w:rPr>
        <w:t xml:space="preserve"> visited) {</w:t>
      </w:r>
    </w:p>
    <w:p w14:paraId="3D3F0FE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v</w:t>
      </w:r>
      <w:proofErr w:type="gram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false</w:t>
      </w:r>
      <w:r w:rsidRPr="003C37D3">
        <w:rPr>
          <w:rFonts w:ascii="Consolas" w:eastAsia="Times New Roman" w:hAnsi="Consolas" w:cs="Times New Roman"/>
          <w:color w:val="292929"/>
          <w:sz w:val="27"/>
          <w:szCs w:val="27"/>
          <w:lang w:val="en-IN" w:eastAsia="en-IN"/>
        </w:rPr>
        <w:t>;</w:t>
      </w:r>
    </w:p>
    <w:p w14:paraId="3751A40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20E603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C8EA06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w:t>
      </w:r>
    </w:p>
    <w:p w14:paraId="56ACA1F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37CED8C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w:t>
      </w:r>
    </w:p>
    <w:p w14:paraId="155E0AE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p>
    <w:p w14:paraId="53D6036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5E2CBC"/>
          <w:sz w:val="27"/>
          <w:szCs w:val="27"/>
          <w:lang w:val="en-IN" w:eastAsia="en-IN"/>
        </w:rPr>
        <w:t>main</w:t>
      </w:r>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 {</w:t>
      </w:r>
    </w:p>
    <w:p w14:paraId="544CA5E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int</w:t>
      </w:r>
      <w:r w:rsidRPr="003C37D3">
        <w:rPr>
          <w:rFonts w:ascii="Consolas" w:eastAsia="Times New Roman" w:hAnsi="Consolas" w:cs="Times New Roman"/>
          <w:color w:val="292929"/>
          <w:sz w:val="27"/>
          <w:szCs w:val="27"/>
          <w:lang w:val="en-IN" w:eastAsia="en-IN"/>
        </w:rPr>
        <w:t xml:space="preserve"> choice, vertices, u, v, weight, </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w:t>
      </w:r>
    </w:p>
    <w:p w14:paraId="1B85B74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Graph</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w:t>
      </w:r>
    </w:p>
    <w:p w14:paraId="73D5249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2EA849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while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true</w:t>
      </w:r>
      <w:r w:rsidRPr="003C37D3">
        <w:rPr>
          <w:rFonts w:ascii="Consolas" w:eastAsia="Times New Roman" w:hAnsi="Consolas" w:cs="Times New Roman"/>
          <w:color w:val="292929"/>
          <w:sz w:val="27"/>
          <w:szCs w:val="27"/>
          <w:lang w:val="en-IN" w:eastAsia="en-IN"/>
        </w:rPr>
        <w:t>) {</w:t>
      </w:r>
    </w:p>
    <w:p w14:paraId="09EE2BF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t>
      </w:r>
      <w:r w:rsidRPr="003C37D3">
        <w:rPr>
          <w:rFonts w:ascii="Consolas" w:eastAsia="Times New Roman" w:hAnsi="Consolas" w:cs="Times New Roman"/>
          <w:color w:val="EE0000"/>
          <w:sz w:val="27"/>
          <w:szCs w:val="27"/>
          <w:lang w:val="en-IN" w:eastAsia="en-IN"/>
        </w:rPr>
        <w:t>\n</w:t>
      </w:r>
      <w:r w:rsidRPr="003C37D3">
        <w:rPr>
          <w:rFonts w:ascii="Consolas" w:eastAsia="Times New Roman" w:hAnsi="Consolas" w:cs="Times New Roman"/>
          <w:color w:val="0F4A85"/>
          <w:sz w:val="27"/>
          <w:szCs w:val="27"/>
          <w:lang w:val="en-IN" w:eastAsia="en-IN"/>
        </w:rPr>
        <w:t>===== GRAPH ADT MENU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11196DA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"1. Create a Graph"</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1790B87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"2. Add Edge"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600D54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"3. Remove Edge"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0902621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"4. Display Graph"</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3B7A557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"5. Prim's MST Algorithm"</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5F2D7DC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"6. Kruskal's MST Algorithm"</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6F3F73C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"7. Dijkstra's Shortest Path Algorithm"</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704907A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"8. Exit"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3CB8AA8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"Enter your choice: "</w:t>
      </w:r>
      <w:r w:rsidRPr="003C37D3">
        <w:rPr>
          <w:rFonts w:ascii="Consolas" w:eastAsia="Times New Roman" w:hAnsi="Consolas" w:cs="Times New Roman"/>
          <w:color w:val="292929"/>
          <w:sz w:val="27"/>
          <w:szCs w:val="27"/>
          <w:lang w:val="en-IN" w:eastAsia="en-IN"/>
        </w:rPr>
        <w:t>;</w:t>
      </w:r>
    </w:p>
    <w:p w14:paraId="1373C54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cin</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choice;</w:t>
      </w:r>
    </w:p>
    <w:p w14:paraId="5B65124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4F7A4E6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r w:rsidRPr="003C37D3">
        <w:rPr>
          <w:rFonts w:ascii="Consolas" w:eastAsia="Times New Roman" w:hAnsi="Consolas" w:cs="Times New Roman"/>
          <w:color w:val="B5200D"/>
          <w:sz w:val="27"/>
          <w:szCs w:val="27"/>
          <w:lang w:val="en-IN" w:eastAsia="en-IN"/>
        </w:rPr>
        <w:t>switch</w:t>
      </w:r>
      <w:r w:rsidRPr="003C37D3">
        <w:rPr>
          <w:rFonts w:ascii="Consolas" w:eastAsia="Times New Roman" w:hAnsi="Consolas" w:cs="Times New Roman"/>
          <w:color w:val="292929"/>
          <w:sz w:val="27"/>
          <w:szCs w:val="27"/>
          <w:lang w:val="en-IN" w:eastAsia="en-IN"/>
        </w:rPr>
        <w:t xml:space="preserve"> (choice) {</w:t>
      </w:r>
    </w:p>
    <w:p w14:paraId="221EE33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1</w:t>
      </w:r>
      <w:r w:rsidRPr="003C37D3">
        <w:rPr>
          <w:rFonts w:ascii="Consolas" w:eastAsia="Times New Roman" w:hAnsi="Consolas" w:cs="Times New Roman"/>
          <w:color w:val="292929"/>
          <w:sz w:val="27"/>
          <w:szCs w:val="27"/>
          <w:lang w:val="en-IN" w:eastAsia="en-IN"/>
        </w:rPr>
        <w:t>:</w:t>
      </w:r>
    </w:p>
    <w:p w14:paraId="15FFA35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"Enter number of vertices: "</w:t>
      </w:r>
      <w:r w:rsidRPr="003C37D3">
        <w:rPr>
          <w:rFonts w:ascii="Consolas" w:eastAsia="Times New Roman" w:hAnsi="Consolas" w:cs="Times New Roman"/>
          <w:color w:val="292929"/>
          <w:sz w:val="27"/>
          <w:szCs w:val="27"/>
          <w:lang w:val="en-IN" w:eastAsia="en-IN"/>
        </w:rPr>
        <w:t>;</w:t>
      </w:r>
    </w:p>
    <w:p w14:paraId="0B2A7C8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cin</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vertices;</w:t>
      </w:r>
    </w:p>
    <w:p w14:paraId="77F80FC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282ED4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w:t>
      </w:r>
    </w:p>
    <w:p w14:paraId="73D4E96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"Number of vertices must be positive!"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4A0AC18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19AF2FF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70CEC02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46ADD02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515151"/>
          <w:sz w:val="27"/>
          <w:szCs w:val="27"/>
          <w:lang w:val="en-IN" w:eastAsia="en-IN"/>
        </w:rPr>
        <w:t>                // Delete previous graph if exists</w:t>
      </w:r>
    </w:p>
    <w:p w14:paraId="15179FD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 xml:space="preserve">graph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465AF67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delete</w:t>
      </w:r>
      <w:r w:rsidRPr="003C37D3">
        <w:rPr>
          <w:rFonts w:ascii="Consolas" w:eastAsia="Times New Roman" w:hAnsi="Consolas" w:cs="Times New Roman"/>
          <w:color w:val="292929"/>
          <w:sz w:val="27"/>
          <w:szCs w:val="27"/>
          <w:lang w:val="en-IN" w:eastAsia="en-IN"/>
        </w:rPr>
        <w:t xml:space="preserve"> graph;</w:t>
      </w:r>
    </w:p>
    <w:p w14:paraId="2AAEB98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C11538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FBD4A5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new</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5E2CBC"/>
          <w:sz w:val="27"/>
          <w:szCs w:val="27"/>
          <w:lang w:val="en-IN" w:eastAsia="en-IN"/>
        </w:rPr>
        <w:t>Graph</w:t>
      </w:r>
      <w:r w:rsidRPr="003C37D3">
        <w:rPr>
          <w:rFonts w:ascii="Consolas" w:eastAsia="Times New Roman" w:hAnsi="Consolas" w:cs="Times New Roman"/>
          <w:color w:val="292929"/>
          <w:sz w:val="27"/>
          <w:szCs w:val="27"/>
          <w:lang w:val="en-IN" w:eastAsia="en-IN"/>
        </w:rPr>
        <w:t>(vertices);</w:t>
      </w:r>
    </w:p>
    <w:p w14:paraId="6BD8BFB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"Graph with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vertices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vertices created."</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753FDBD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2DE0E95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2865B28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2</w:t>
      </w:r>
      <w:r w:rsidRPr="003C37D3">
        <w:rPr>
          <w:rFonts w:ascii="Consolas" w:eastAsia="Times New Roman" w:hAnsi="Consolas" w:cs="Times New Roman"/>
          <w:color w:val="292929"/>
          <w:sz w:val="27"/>
          <w:szCs w:val="27"/>
          <w:lang w:val="en-IN" w:eastAsia="en-IN"/>
        </w:rPr>
        <w:t>:</w:t>
      </w:r>
    </w:p>
    <w:p w14:paraId="607E0CA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5EB7497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"Please create a graph first!"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38893C6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03E033A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4B29A85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82CE1D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"Enter edge (u v weight): "</w:t>
      </w:r>
      <w:r w:rsidRPr="003C37D3">
        <w:rPr>
          <w:rFonts w:ascii="Consolas" w:eastAsia="Times New Roman" w:hAnsi="Consolas" w:cs="Times New Roman"/>
          <w:color w:val="292929"/>
          <w:sz w:val="27"/>
          <w:szCs w:val="27"/>
          <w:lang w:val="en-IN" w:eastAsia="en-IN"/>
        </w:rPr>
        <w:t>;</w:t>
      </w:r>
    </w:p>
    <w:p w14:paraId="0CDF9CD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cin</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weight;</w:t>
      </w:r>
    </w:p>
    <w:p w14:paraId="79919BE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215FF8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(weight </w:t>
      </w:r>
      <w:r w:rsidRPr="003C37D3">
        <w:rPr>
          <w:rFonts w:ascii="Consolas" w:eastAsia="Times New Roman" w:hAnsi="Consolas" w:cs="Times New Roman"/>
          <w:color w:val="000000"/>
          <w:sz w:val="27"/>
          <w:szCs w:val="27"/>
          <w:lang w:val="en-IN" w:eastAsia="en-IN"/>
        </w:rPr>
        <w: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 {</w:t>
      </w:r>
    </w:p>
    <w:p w14:paraId="00F88A0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"Weight must be positive!"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59D3F9E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3427A23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6F87B26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p>
    <w:p w14:paraId="43D34A9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graph</w:t>
      </w:r>
      <w:r w:rsidRPr="003C37D3">
        <w:rPr>
          <w:rFonts w:ascii="Consolas" w:eastAsia="Times New Roman" w:hAnsi="Consolas" w:cs="Times New Roman"/>
          <w:color w:val="292929"/>
          <w:sz w:val="27"/>
          <w:szCs w:val="27"/>
          <w:lang w:val="en-IN" w:eastAsia="en-IN"/>
        </w:rPr>
        <w:t>-&gt;</w:t>
      </w:r>
      <w:proofErr w:type="spellStart"/>
      <w:proofErr w:type="gramStart"/>
      <w:r w:rsidRPr="003C37D3">
        <w:rPr>
          <w:rFonts w:ascii="Consolas" w:eastAsia="Times New Roman" w:hAnsi="Consolas" w:cs="Times New Roman"/>
          <w:color w:val="5E2CBC"/>
          <w:sz w:val="27"/>
          <w:szCs w:val="27"/>
          <w:lang w:val="en-IN" w:eastAsia="en-IN"/>
        </w:rPr>
        <w:t>addEdge</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u, v, weight);</w:t>
      </w:r>
    </w:p>
    <w:p w14:paraId="1BE17FC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"Edge added: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with weight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weight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34EF2DD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56BD537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837B9F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3</w:t>
      </w:r>
      <w:r w:rsidRPr="003C37D3">
        <w:rPr>
          <w:rFonts w:ascii="Consolas" w:eastAsia="Times New Roman" w:hAnsi="Consolas" w:cs="Times New Roman"/>
          <w:color w:val="292929"/>
          <w:sz w:val="27"/>
          <w:szCs w:val="27"/>
          <w:lang w:val="en-IN" w:eastAsia="en-IN"/>
        </w:rPr>
        <w:t>:</w:t>
      </w:r>
    </w:p>
    <w:p w14:paraId="4CE652B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3AFFCE0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"Please create a graph first!"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028EFDE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42AFD60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6EB259C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4B2A2D1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"Enter edge to remove (u v): "</w:t>
      </w:r>
      <w:r w:rsidRPr="003C37D3">
        <w:rPr>
          <w:rFonts w:ascii="Consolas" w:eastAsia="Times New Roman" w:hAnsi="Consolas" w:cs="Times New Roman"/>
          <w:color w:val="292929"/>
          <w:sz w:val="27"/>
          <w:szCs w:val="27"/>
          <w:lang w:val="en-IN" w:eastAsia="en-IN"/>
        </w:rPr>
        <w:t>;</w:t>
      </w:r>
    </w:p>
    <w:p w14:paraId="2C10751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cin</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v;</w:t>
      </w:r>
    </w:p>
    <w:p w14:paraId="0E68D3D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graph</w:t>
      </w:r>
      <w:r w:rsidRPr="003C37D3">
        <w:rPr>
          <w:rFonts w:ascii="Consolas" w:eastAsia="Times New Roman" w:hAnsi="Consolas" w:cs="Times New Roman"/>
          <w:color w:val="292929"/>
          <w:sz w:val="27"/>
          <w:szCs w:val="27"/>
          <w:lang w:val="en-IN" w:eastAsia="en-IN"/>
        </w:rPr>
        <w:t>-&gt;</w:t>
      </w:r>
      <w:proofErr w:type="spellStart"/>
      <w:proofErr w:type="gramStart"/>
      <w:r w:rsidRPr="003C37D3">
        <w:rPr>
          <w:rFonts w:ascii="Consolas" w:eastAsia="Times New Roman" w:hAnsi="Consolas" w:cs="Times New Roman"/>
          <w:color w:val="5E2CBC"/>
          <w:sz w:val="27"/>
          <w:szCs w:val="27"/>
          <w:lang w:val="en-IN" w:eastAsia="en-IN"/>
        </w:rPr>
        <w:t>removeEdge</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u, v);</w:t>
      </w:r>
    </w:p>
    <w:p w14:paraId="66949D5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"Edge removed: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u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 -- "</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v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6E64636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1C462FA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4B9DD26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4</w:t>
      </w:r>
      <w:r w:rsidRPr="003C37D3">
        <w:rPr>
          <w:rFonts w:ascii="Consolas" w:eastAsia="Times New Roman" w:hAnsi="Consolas" w:cs="Times New Roman"/>
          <w:color w:val="292929"/>
          <w:sz w:val="27"/>
          <w:szCs w:val="27"/>
          <w:lang w:val="en-IN" w:eastAsia="en-IN"/>
        </w:rPr>
        <w:t>:</w:t>
      </w:r>
    </w:p>
    <w:p w14:paraId="009EC6D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663EE9C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"Please create a graph first!"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169ADED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4E64C7B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B4E5B8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819E55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graph</w:t>
      </w:r>
      <w:r w:rsidRPr="003C37D3">
        <w:rPr>
          <w:rFonts w:ascii="Consolas" w:eastAsia="Times New Roman" w:hAnsi="Consolas" w:cs="Times New Roman"/>
          <w:color w:val="292929"/>
          <w:sz w:val="27"/>
          <w:szCs w:val="27"/>
          <w:lang w:val="en-IN" w:eastAsia="en-IN"/>
        </w:rPr>
        <w:t>-&gt;</w:t>
      </w:r>
      <w:proofErr w:type="spellStart"/>
      <w:proofErr w:type="gramStart"/>
      <w:r w:rsidRPr="003C37D3">
        <w:rPr>
          <w:rFonts w:ascii="Consolas" w:eastAsia="Times New Roman" w:hAnsi="Consolas" w:cs="Times New Roman"/>
          <w:color w:val="5E2CBC"/>
          <w:sz w:val="27"/>
          <w:szCs w:val="27"/>
          <w:lang w:val="en-IN" w:eastAsia="en-IN"/>
        </w:rPr>
        <w:t>displayGraph</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w:t>
      </w:r>
    </w:p>
    <w:p w14:paraId="747F32C2"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4ECB309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6414E5D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5</w:t>
      </w:r>
      <w:r w:rsidRPr="003C37D3">
        <w:rPr>
          <w:rFonts w:ascii="Consolas" w:eastAsia="Times New Roman" w:hAnsi="Consolas" w:cs="Times New Roman"/>
          <w:color w:val="292929"/>
          <w:sz w:val="27"/>
          <w:szCs w:val="27"/>
          <w:lang w:val="en-IN" w:eastAsia="en-IN"/>
        </w:rPr>
        <w:t>:</w:t>
      </w:r>
    </w:p>
    <w:p w14:paraId="10C2CED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1C85BE2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"Please create a graph first!"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51DC08C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014884E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561F022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p>
    <w:p w14:paraId="7EA3995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001080"/>
          <w:sz w:val="27"/>
          <w:szCs w:val="27"/>
          <w:lang w:val="en-IN" w:eastAsia="en-IN"/>
        </w:rPr>
        <w:t>graph</w:t>
      </w:r>
      <w:proofErr w:type="gramEnd"/>
      <w:r w:rsidRPr="003C37D3">
        <w:rPr>
          <w:rFonts w:ascii="Consolas" w:eastAsia="Times New Roman" w:hAnsi="Consolas" w:cs="Times New Roman"/>
          <w:color w:val="292929"/>
          <w:sz w:val="27"/>
          <w:szCs w:val="27"/>
          <w:lang w:val="en-IN" w:eastAsia="en-IN"/>
        </w:rPr>
        <w:t>-&gt;</w:t>
      </w:r>
      <w:proofErr w:type="spellStart"/>
      <w:r w:rsidRPr="003C37D3">
        <w:rPr>
          <w:rFonts w:ascii="Consolas" w:eastAsia="Times New Roman" w:hAnsi="Consolas" w:cs="Times New Roman"/>
          <w:color w:val="5E2CBC"/>
          <w:sz w:val="27"/>
          <w:szCs w:val="27"/>
          <w:lang w:val="en-IN" w:eastAsia="en-IN"/>
        </w:rPr>
        <w:t>isConnected</w:t>
      </w:r>
      <w:proofErr w:type="spellEnd"/>
      <w:r w:rsidRPr="003C37D3">
        <w:rPr>
          <w:rFonts w:ascii="Consolas" w:eastAsia="Times New Roman" w:hAnsi="Consolas" w:cs="Times New Roman"/>
          <w:color w:val="292929"/>
          <w:sz w:val="27"/>
          <w:szCs w:val="27"/>
          <w:lang w:val="en-IN" w:eastAsia="en-IN"/>
        </w:rPr>
        <w:t>()) {</w:t>
      </w:r>
    </w:p>
    <w:p w14:paraId="653F9DB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"The graph is not connected. Prim's algorithm requires a connected graph."</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549244F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0A6D205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77D495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3C739C3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graph</w:t>
      </w:r>
      <w:r w:rsidRPr="003C37D3">
        <w:rPr>
          <w:rFonts w:ascii="Consolas" w:eastAsia="Times New Roman" w:hAnsi="Consolas" w:cs="Times New Roman"/>
          <w:color w:val="292929"/>
          <w:sz w:val="27"/>
          <w:szCs w:val="27"/>
          <w:lang w:val="en-IN" w:eastAsia="en-IN"/>
        </w:rPr>
        <w:t>-&gt;</w:t>
      </w:r>
      <w:proofErr w:type="spellStart"/>
      <w:proofErr w:type="gramStart"/>
      <w:r w:rsidRPr="003C37D3">
        <w:rPr>
          <w:rFonts w:ascii="Consolas" w:eastAsia="Times New Roman" w:hAnsi="Consolas" w:cs="Times New Roman"/>
          <w:color w:val="5E2CBC"/>
          <w:sz w:val="27"/>
          <w:szCs w:val="27"/>
          <w:lang w:val="en-IN" w:eastAsia="en-IN"/>
        </w:rPr>
        <w:t>primMST</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w:t>
      </w:r>
    </w:p>
    <w:p w14:paraId="3A3CF5B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4FAB8AD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2F9D1F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6</w:t>
      </w:r>
      <w:r w:rsidRPr="003C37D3">
        <w:rPr>
          <w:rFonts w:ascii="Consolas" w:eastAsia="Times New Roman" w:hAnsi="Consolas" w:cs="Times New Roman"/>
          <w:color w:val="292929"/>
          <w:sz w:val="27"/>
          <w:szCs w:val="27"/>
          <w:lang w:val="en-IN" w:eastAsia="en-IN"/>
        </w:rPr>
        <w:t>:</w:t>
      </w:r>
    </w:p>
    <w:p w14:paraId="44F7C5B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7069F6E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"Please create a graph first!"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C319D1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066526F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7195C6B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9F588F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graph</w:t>
      </w:r>
      <w:r w:rsidRPr="003C37D3">
        <w:rPr>
          <w:rFonts w:ascii="Consolas" w:eastAsia="Times New Roman" w:hAnsi="Consolas" w:cs="Times New Roman"/>
          <w:color w:val="292929"/>
          <w:sz w:val="27"/>
          <w:szCs w:val="27"/>
          <w:lang w:val="en-IN" w:eastAsia="en-IN"/>
        </w:rPr>
        <w:t>-&gt;</w:t>
      </w:r>
      <w:proofErr w:type="spellStart"/>
      <w:proofErr w:type="gramStart"/>
      <w:r w:rsidRPr="003C37D3">
        <w:rPr>
          <w:rFonts w:ascii="Consolas" w:eastAsia="Times New Roman" w:hAnsi="Consolas" w:cs="Times New Roman"/>
          <w:color w:val="5E2CBC"/>
          <w:sz w:val="27"/>
          <w:szCs w:val="27"/>
          <w:lang w:val="en-IN" w:eastAsia="en-IN"/>
        </w:rPr>
        <w:t>kruskalMST</w:t>
      </w:r>
      <w:proofErr w:type="spellEnd"/>
      <w:r w:rsidRPr="003C37D3">
        <w:rPr>
          <w:rFonts w:ascii="Consolas" w:eastAsia="Times New Roman" w:hAnsi="Consolas" w:cs="Times New Roman"/>
          <w:color w:val="292929"/>
          <w:sz w:val="27"/>
          <w:szCs w:val="27"/>
          <w:lang w:val="en-IN" w:eastAsia="en-IN"/>
        </w:rPr>
        <w:t>(</w:t>
      </w:r>
      <w:proofErr w:type="gramEnd"/>
      <w:r w:rsidRPr="003C37D3">
        <w:rPr>
          <w:rFonts w:ascii="Consolas" w:eastAsia="Times New Roman" w:hAnsi="Consolas" w:cs="Times New Roman"/>
          <w:color w:val="292929"/>
          <w:sz w:val="27"/>
          <w:szCs w:val="27"/>
          <w:lang w:val="en-IN" w:eastAsia="en-IN"/>
        </w:rPr>
        <w:t>);</w:t>
      </w:r>
    </w:p>
    <w:p w14:paraId="7B952D6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24FB739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D8DC03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7</w:t>
      </w:r>
      <w:r w:rsidRPr="003C37D3">
        <w:rPr>
          <w:rFonts w:ascii="Consolas" w:eastAsia="Times New Roman" w:hAnsi="Consolas" w:cs="Times New Roman"/>
          <w:color w:val="292929"/>
          <w:sz w:val="27"/>
          <w:szCs w:val="27"/>
          <w:lang w:val="en-IN" w:eastAsia="en-IN"/>
        </w:rPr>
        <w:t>:</w:t>
      </w:r>
    </w:p>
    <w:p w14:paraId="2213FAD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(graph </w:t>
      </w:r>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7389C89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"Please create a graph first!"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07E035B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3F78D16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905E078"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18107B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"Enter source vertex: "</w:t>
      </w:r>
      <w:r w:rsidRPr="003C37D3">
        <w:rPr>
          <w:rFonts w:ascii="Consolas" w:eastAsia="Times New Roman" w:hAnsi="Consolas" w:cs="Times New Roman"/>
          <w:color w:val="292929"/>
          <w:sz w:val="27"/>
          <w:szCs w:val="27"/>
          <w:lang w:val="en-IN" w:eastAsia="en-IN"/>
        </w:rPr>
        <w:t>;</w:t>
      </w:r>
    </w:p>
    <w:p w14:paraId="1E1243E3"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cin</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&gt;&gt;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w:t>
      </w:r>
    </w:p>
    <w:p w14:paraId="3DC322B9"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0217E31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1080"/>
          <w:sz w:val="27"/>
          <w:szCs w:val="27"/>
          <w:lang w:val="en-IN" w:eastAsia="en-IN"/>
        </w:rPr>
        <w:t>graph</w:t>
      </w:r>
      <w:r w:rsidRPr="003C37D3">
        <w:rPr>
          <w:rFonts w:ascii="Consolas" w:eastAsia="Times New Roman" w:hAnsi="Consolas" w:cs="Times New Roman"/>
          <w:color w:val="292929"/>
          <w:sz w:val="27"/>
          <w:szCs w:val="27"/>
          <w:lang w:val="en-IN" w:eastAsia="en-IN"/>
        </w:rPr>
        <w:t>-&gt;</w:t>
      </w:r>
      <w:proofErr w:type="spellStart"/>
      <w:r w:rsidRPr="003C37D3">
        <w:rPr>
          <w:rFonts w:ascii="Consolas" w:eastAsia="Times New Roman" w:hAnsi="Consolas" w:cs="Times New Roman"/>
          <w:color w:val="5E2CBC"/>
          <w:sz w:val="27"/>
          <w:szCs w:val="27"/>
          <w:lang w:val="en-IN" w:eastAsia="en-IN"/>
        </w:rPr>
        <w:t>dijkstra</w:t>
      </w:r>
      <w:proofErr w:type="spellEnd"/>
      <w:r w:rsidRPr="003C37D3">
        <w:rPr>
          <w:rFonts w:ascii="Consolas" w:eastAsia="Times New Roman" w:hAnsi="Consolas" w:cs="Times New Roman"/>
          <w:color w:val="292929"/>
          <w:sz w:val="27"/>
          <w:szCs w:val="27"/>
          <w:lang w:val="en-IN" w:eastAsia="en-IN"/>
        </w:rPr>
        <w:t>(</w:t>
      </w:r>
      <w:proofErr w:type="spellStart"/>
      <w:r w:rsidRPr="003C37D3">
        <w:rPr>
          <w:rFonts w:ascii="Consolas" w:eastAsia="Times New Roman" w:hAnsi="Consolas" w:cs="Times New Roman"/>
          <w:color w:val="292929"/>
          <w:sz w:val="27"/>
          <w:szCs w:val="27"/>
          <w:lang w:val="en-IN" w:eastAsia="en-IN"/>
        </w:rPr>
        <w:t>src</w:t>
      </w:r>
      <w:proofErr w:type="spellEnd"/>
      <w:r w:rsidRPr="003C37D3">
        <w:rPr>
          <w:rFonts w:ascii="Consolas" w:eastAsia="Times New Roman" w:hAnsi="Consolas" w:cs="Times New Roman"/>
          <w:color w:val="292929"/>
          <w:sz w:val="27"/>
          <w:szCs w:val="27"/>
          <w:lang w:val="en-IN" w:eastAsia="en-IN"/>
        </w:rPr>
        <w:t>);</w:t>
      </w:r>
    </w:p>
    <w:p w14:paraId="696F683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break</w:t>
      </w:r>
      <w:r w:rsidRPr="003C37D3">
        <w:rPr>
          <w:rFonts w:ascii="Consolas" w:eastAsia="Times New Roman" w:hAnsi="Consolas" w:cs="Times New Roman"/>
          <w:color w:val="292929"/>
          <w:sz w:val="27"/>
          <w:szCs w:val="27"/>
          <w:lang w:val="en-IN" w:eastAsia="en-IN"/>
        </w:rPr>
        <w:t>;</w:t>
      </w:r>
    </w:p>
    <w:p w14:paraId="71FE83D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4C14A8DF"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case</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8</w:t>
      </w:r>
      <w:r w:rsidRPr="003C37D3">
        <w:rPr>
          <w:rFonts w:ascii="Consolas" w:eastAsia="Times New Roman" w:hAnsi="Consolas" w:cs="Times New Roman"/>
          <w:color w:val="292929"/>
          <w:sz w:val="27"/>
          <w:szCs w:val="27"/>
          <w:lang w:val="en-IN" w:eastAsia="en-IN"/>
        </w:rPr>
        <w:t>:</w:t>
      </w:r>
    </w:p>
    <w:p w14:paraId="4F9F3DD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"Exiting program..."</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2B1532BC"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if</w:t>
      </w:r>
      <w:r w:rsidRPr="003C37D3">
        <w:rPr>
          <w:rFonts w:ascii="Consolas" w:eastAsia="Times New Roman" w:hAnsi="Consolas" w:cs="Times New Roman"/>
          <w:color w:val="292929"/>
          <w:sz w:val="27"/>
          <w:szCs w:val="27"/>
          <w:lang w:val="en-IN" w:eastAsia="en-IN"/>
        </w:rPr>
        <w:t xml:space="preserve"> (</w:t>
      </w:r>
      <w:proofErr w:type="gramStart"/>
      <w:r w:rsidRPr="003C37D3">
        <w:rPr>
          <w:rFonts w:ascii="Consolas" w:eastAsia="Times New Roman" w:hAnsi="Consolas" w:cs="Times New Roman"/>
          <w:color w:val="292929"/>
          <w:sz w:val="27"/>
          <w:szCs w:val="27"/>
          <w:lang w:val="en-IN" w:eastAsia="en-IN"/>
        </w:rPr>
        <w:t xml:space="preserve">graph </w:t>
      </w:r>
      <w:r w:rsidRPr="003C37D3">
        <w:rPr>
          <w:rFonts w:ascii="Consolas" w:eastAsia="Times New Roman" w:hAnsi="Consolas" w:cs="Times New Roman"/>
          <w:color w:val="000000"/>
          <w:sz w:val="27"/>
          <w:szCs w:val="27"/>
          <w:lang w:val="en-IN" w:eastAsia="en-IN"/>
        </w:rPr>
        <w:t>!</w:t>
      </w:r>
      <w:proofErr w:type="gramEnd"/>
      <w:r w:rsidRPr="003C37D3">
        <w:rPr>
          <w:rFonts w:ascii="Consolas" w:eastAsia="Times New Roman" w:hAnsi="Consolas" w:cs="Times New Roman"/>
          <w:color w:val="000000"/>
          <w:sz w:val="27"/>
          <w:szCs w:val="27"/>
          <w:lang w:val="en-IN" w:eastAsia="en-IN"/>
        </w:rPr>
        <w: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0F4A85"/>
          <w:sz w:val="27"/>
          <w:szCs w:val="27"/>
          <w:lang w:val="en-IN" w:eastAsia="en-IN"/>
        </w:rPr>
        <w:t>nullptr</w:t>
      </w:r>
      <w:proofErr w:type="spellEnd"/>
      <w:r w:rsidRPr="003C37D3">
        <w:rPr>
          <w:rFonts w:ascii="Consolas" w:eastAsia="Times New Roman" w:hAnsi="Consolas" w:cs="Times New Roman"/>
          <w:color w:val="292929"/>
          <w:sz w:val="27"/>
          <w:szCs w:val="27"/>
          <w:lang w:val="en-IN" w:eastAsia="en-IN"/>
        </w:rPr>
        <w:t>) {</w:t>
      </w:r>
    </w:p>
    <w:p w14:paraId="67481BE7"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lastRenderedPageBreak/>
        <w:t xml:space="preserve">                    </w:t>
      </w:r>
      <w:r w:rsidRPr="003C37D3">
        <w:rPr>
          <w:rFonts w:ascii="Consolas" w:eastAsia="Times New Roman" w:hAnsi="Consolas" w:cs="Times New Roman"/>
          <w:color w:val="B5200D"/>
          <w:sz w:val="27"/>
          <w:szCs w:val="27"/>
          <w:lang w:val="en-IN" w:eastAsia="en-IN"/>
        </w:rPr>
        <w:t>delete</w:t>
      </w:r>
      <w:r w:rsidRPr="003C37D3">
        <w:rPr>
          <w:rFonts w:ascii="Consolas" w:eastAsia="Times New Roman" w:hAnsi="Consolas" w:cs="Times New Roman"/>
          <w:color w:val="292929"/>
          <w:sz w:val="27"/>
          <w:szCs w:val="27"/>
          <w:lang w:val="en-IN" w:eastAsia="en-IN"/>
        </w:rPr>
        <w:t xml:space="preserve"> graph;</w:t>
      </w:r>
    </w:p>
    <w:p w14:paraId="5463634E"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03E580E1"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168DED8A"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5DDE8AA4"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default</w:t>
      </w:r>
      <w:r w:rsidRPr="003C37D3">
        <w:rPr>
          <w:rFonts w:ascii="Consolas" w:eastAsia="Times New Roman" w:hAnsi="Consolas" w:cs="Times New Roman"/>
          <w:color w:val="292929"/>
          <w:sz w:val="27"/>
          <w:szCs w:val="27"/>
          <w:lang w:val="en-IN" w:eastAsia="en-IN"/>
        </w:rPr>
        <w:t>:</w:t>
      </w:r>
    </w:p>
    <w:p w14:paraId="3D79A8A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cout</w:t>
      </w:r>
      <w:proofErr w:type="spellEnd"/>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F4A85"/>
          <w:sz w:val="27"/>
          <w:szCs w:val="27"/>
          <w:lang w:val="en-IN" w:eastAsia="en-IN"/>
        </w:rPr>
        <w:t>"Invalid choice! Please try again."</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00000"/>
          <w:sz w:val="27"/>
          <w:szCs w:val="27"/>
          <w:lang w:val="en-IN" w:eastAsia="en-IN"/>
        </w:rPr>
        <w:t>&lt;&lt;</w:t>
      </w:r>
      <w:r w:rsidRPr="003C37D3">
        <w:rPr>
          <w:rFonts w:ascii="Consolas" w:eastAsia="Times New Roman" w:hAnsi="Consolas" w:cs="Times New Roman"/>
          <w:color w:val="292929"/>
          <w:sz w:val="27"/>
          <w:szCs w:val="27"/>
          <w:lang w:val="en-IN" w:eastAsia="en-IN"/>
        </w:rPr>
        <w:t xml:space="preserve"> </w:t>
      </w:r>
      <w:proofErr w:type="spellStart"/>
      <w:r w:rsidRPr="003C37D3">
        <w:rPr>
          <w:rFonts w:ascii="Consolas" w:eastAsia="Times New Roman" w:hAnsi="Consolas" w:cs="Times New Roman"/>
          <w:color w:val="292929"/>
          <w:sz w:val="27"/>
          <w:szCs w:val="27"/>
          <w:lang w:val="en-IN" w:eastAsia="en-IN"/>
        </w:rPr>
        <w:t>endl</w:t>
      </w:r>
      <w:proofErr w:type="spellEnd"/>
      <w:r w:rsidRPr="003C37D3">
        <w:rPr>
          <w:rFonts w:ascii="Consolas" w:eastAsia="Times New Roman" w:hAnsi="Consolas" w:cs="Times New Roman"/>
          <w:color w:val="292929"/>
          <w:sz w:val="27"/>
          <w:szCs w:val="27"/>
          <w:lang w:val="en-IN" w:eastAsia="en-IN"/>
        </w:rPr>
        <w:t>;</w:t>
      </w:r>
    </w:p>
    <w:p w14:paraId="7F4881F5"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BAE8C0B"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w:t>
      </w:r>
    </w:p>
    <w:p w14:paraId="123F352D"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p>
    <w:p w14:paraId="1DE7B526"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B5200D"/>
          <w:sz w:val="27"/>
          <w:szCs w:val="27"/>
          <w:lang w:val="en-IN" w:eastAsia="en-IN"/>
        </w:rPr>
        <w:t>return</w:t>
      </w:r>
      <w:r w:rsidRPr="003C37D3">
        <w:rPr>
          <w:rFonts w:ascii="Consolas" w:eastAsia="Times New Roman" w:hAnsi="Consolas" w:cs="Times New Roman"/>
          <w:color w:val="292929"/>
          <w:sz w:val="27"/>
          <w:szCs w:val="27"/>
          <w:lang w:val="en-IN" w:eastAsia="en-IN"/>
        </w:rPr>
        <w:t xml:space="preserve"> </w:t>
      </w:r>
      <w:r w:rsidRPr="003C37D3">
        <w:rPr>
          <w:rFonts w:ascii="Consolas" w:eastAsia="Times New Roman" w:hAnsi="Consolas" w:cs="Times New Roman"/>
          <w:color w:val="096D48"/>
          <w:sz w:val="27"/>
          <w:szCs w:val="27"/>
          <w:lang w:val="en-IN" w:eastAsia="en-IN"/>
        </w:rPr>
        <w:t>0</w:t>
      </w:r>
      <w:r w:rsidRPr="003C37D3">
        <w:rPr>
          <w:rFonts w:ascii="Consolas" w:eastAsia="Times New Roman" w:hAnsi="Consolas" w:cs="Times New Roman"/>
          <w:color w:val="292929"/>
          <w:sz w:val="27"/>
          <w:szCs w:val="27"/>
          <w:lang w:val="en-IN" w:eastAsia="en-IN"/>
        </w:rPr>
        <w:t>;</w:t>
      </w:r>
    </w:p>
    <w:p w14:paraId="5D1D3650" w14:textId="77777777" w:rsidR="003C37D3" w:rsidRPr="003C37D3" w:rsidRDefault="003C37D3" w:rsidP="003C37D3">
      <w:pPr>
        <w:shd w:val="clear" w:color="auto" w:fill="FFFFFF"/>
        <w:spacing w:after="0" w:line="360" w:lineRule="atLeast"/>
        <w:rPr>
          <w:rFonts w:ascii="Consolas" w:eastAsia="Times New Roman" w:hAnsi="Consolas" w:cs="Times New Roman"/>
          <w:color w:val="292929"/>
          <w:sz w:val="27"/>
          <w:szCs w:val="27"/>
          <w:lang w:val="en-IN" w:eastAsia="en-IN"/>
        </w:rPr>
      </w:pPr>
      <w:r w:rsidRPr="003C37D3">
        <w:rPr>
          <w:rFonts w:ascii="Consolas" w:eastAsia="Times New Roman" w:hAnsi="Consolas" w:cs="Times New Roman"/>
          <w:color w:val="292929"/>
          <w:sz w:val="27"/>
          <w:szCs w:val="27"/>
          <w:lang w:val="en-IN" w:eastAsia="en-IN"/>
        </w:rPr>
        <w:t>}</w:t>
      </w:r>
    </w:p>
    <w:p w14:paraId="232A4AC8" w14:textId="506C41A4" w:rsidR="003C37D3" w:rsidRPr="003C37D3" w:rsidRDefault="003C37D3">
      <w:pPr>
        <w:rPr>
          <w:b/>
          <w:bCs/>
          <w:color w:val="000000" w:themeColor="text1"/>
        </w:rPr>
      </w:pPr>
    </w:p>
    <w:sectPr w:rsidR="003C37D3" w:rsidRPr="003C37D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0E07" w14:textId="77777777" w:rsidR="00570038" w:rsidRDefault="00570038" w:rsidP="001D1817">
      <w:pPr>
        <w:spacing w:after="0" w:line="240" w:lineRule="auto"/>
      </w:pPr>
      <w:r>
        <w:separator/>
      </w:r>
    </w:p>
  </w:endnote>
  <w:endnote w:type="continuationSeparator" w:id="0">
    <w:p w14:paraId="1F5C3DD9" w14:textId="77777777" w:rsidR="00570038" w:rsidRDefault="00570038" w:rsidP="001D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24242" w14:textId="77777777" w:rsidR="00570038" w:rsidRDefault="00570038" w:rsidP="001D1817">
      <w:pPr>
        <w:spacing w:after="0" w:line="240" w:lineRule="auto"/>
      </w:pPr>
      <w:r>
        <w:separator/>
      </w:r>
    </w:p>
  </w:footnote>
  <w:footnote w:type="continuationSeparator" w:id="0">
    <w:p w14:paraId="1BE56349" w14:textId="77777777" w:rsidR="00570038" w:rsidRDefault="00570038" w:rsidP="001D1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432870"/>
    <w:multiLevelType w:val="multilevel"/>
    <w:tmpl w:val="2DDE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74C25"/>
    <w:multiLevelType w:val="multilevel"/>
    <w:tmpl w:val="F4B0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E371A6"/>
    <w:multiLevelType w:val="multilevel"/>
    <w:tmpl w:val="8122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870AA"/>
    <w:multiLevelType w:val="multilevel"/>
    <w:tmpl w:val="D5D2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D20C74"/>
    <w:multiLevelType w:val="multilevel"/>
    <w:tmpl w:val="F12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87166"/>
    <w:multiLevelType w:val="hybridMultilevel"/>
    <w:tmpl w:val="01767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B77517"/>
    <w:multiLevelType w:val="multilevel"/>
    <w:tmpl w:val="A0B6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C5CB9"/>
    <w:multiLevelType w:val="multilevel"/>
    <w:tmpl w:val="F7D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41CB1"/>
    <w:multiLevelType w:val="multilevel"/>
    <w:tmpl w:val="F13E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94E9E"/>
    <w:multiLevelType w:val="multilevel"/>
    <w:tmpl w:val="B110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213441"/>
    <w:multiLevelType w:val="multilevel"/>
    <w:tmpl w:val="B072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5C1970"/>
    <w:multiLevelType w:val="multilevel"/>
    <w:tmpl w:val="044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026C8"/>
    <w:multiLevelType w:val="hybridMultilevel"/>
    <w:tmpl w:val="3F82AAE8"/>
    <w:lvl w:ilvl="0" w:tplc="4009000F">
      <w:start w:val="3"/>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8036FC"/>
    <w:multiLevelType w:val="multilevel"/>
    <w:tmpl w:val="3D68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A2E6E"/>
    <w:multiLevelType w:val="multilevel"/>
    <w:tmpl w:val="DFB6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C43B21"/>
    <w:multiLevelType w:val="hybridMultilevel"/>
    <w:tmpl w:val="F112091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AD7767"/>
    <w:multiLevelType w:val="multilevel"/>
    <w:tmpl w:val="EB06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16229A"/>
    <w:multiLevelType w:val="multilevel"/>
    <w:tmpl w:val="5D1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F6A7F"/>
    <w:multiLevelType w:val="multilevel"/>
    <w:tmpl w:val="D4FA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35E2B"/>
    <w:multiLevelType w:val="multilevel"/>
    <w:tmpl w:val="A88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356DD"/>
    <w:multiLevelType w:val="multilevel"/>
    <w:tmpl w:val="533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08189D"/>
    <w:multiLevelType w:val="multilevel"/>
    <w:tmpl w:val="0516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300EB"/>
    <w:multiLevelType w:val="hybridMultilevel"/>
    <w:tmpl w:val="BDDC2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A40E94"/>
    <w:multiLevelType w:val="multilevel"/>
    <w:tmpl w:val="DDEA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C0FD4"/>
    <w:multiLevelType w:val="multilevel"/>
    <w:tmpl w:val="E02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916B2"/>
    <w:multiLevelType w:val="multilevel"/>
    <w:tmpl w:val="C0F0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343995"/>
    <w:multiLevelType w:val="multilevel"/>
    <w:tmpl w:val="951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A97ED7"/>
    <w:multiLevelType w:val="multilevel"/>
    <w:tmpl w:val="AFD2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677377"/>
    <w:multiLevelType w:val="multilevel"/>
    <w:tmpl w:val="F7EC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FC1172"/>
    <w:multiLevelType w:val="multilevel"/>
    <w:tmpl w:val="CEA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351642"/>
    <w:multiLevelType w:val="multilevel"/>
    <w:tmpl w:val="1DD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9D27D1"/>
    <w:multiLevelType w:val="multilevel"/>
    <w:tmpl w:val="6FE8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63056"/>
    <w:multiLevelType w:val="multilevel"/>
    <w:tmpl w:val="173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9463D"/>
    <w:multiLevelType w:val="multilevel"/>
    <w:tmpl w:val="A534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EB5F1C"/>
    <w:multiLevelType w:val="multilevel"/>
    <w:tmpl w:val="EB3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F1FDD"/>
    <w:multiLevelType w:val="multilevel"/>
    <w:tmpl w:val="3E80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FD399C"/>
    <w:multiLevelType w:val="multilevel"/>
    <w:tmpl w:val="C37E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246F0A"/>
    <w:multiLevelType w:val="hybridMultilevel"/>
    <w:tmpl w:val="B3926CE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1"/>
  </w:num>
  <w:num w:numId="11">
    <w:abstractNumId w:val="10"/>
  </w:num>
  <w:num w:numId="12">
    <w:abstractNumId w:val="39"/>
  </w:num>
  <w:num w:numId="13">
    <w:abstractNumId w:val="24"/>
  </w:num>
  <w:num w:numId="14">
    <w:abstractNumId w:val="46"/>
  </w:num>
  <w:num w:numId="15">
    <w:abstractNumId w:val="9"/>
  </w:num>
  <w:num w:numId="16">
    <w:abstractNumId w:val="25"/>
  </w:num>
  <w:num w:numId="17">
    <w:abstractNumId w:val="14"/>
  </w:num>
  <w:num w:numId="18">
    <w:abstractNumId w:val="37"/>
  </w:num>
  <w:num w:numId="19">
    <w:abstractNumId w:val="18"/>
  </w:num>
  <w:num w:numId="20">
    <w:abstractNumId w:val="23"/>
  </w:num>
  <w:num w:numId="21">
    <w:abstractNumId w:val="22"/>
  </w:num>
  <w:num w:numId="22">
    <w:abstractNumId w:val="44"/>
  </w:num>
  <w:num w:numId="23">
    <w:abstractNumId w:val="21"/>
  </w:num>
  <w:num w:numId="24">
    <w:abstractNumId w:val="34"/>
  </w:num>
  <w:num w:numId="25">
    <w:abstractNumId w:val="11"/>
  </w:num>
  <w:num w:numId="26">
    <w:abstractNumId w:val="17"/>
  </w:num>
  <w:num w:numId="27">
    <w:abstractNumId w:val="36"/>
  </w:num>
  <w:num w:numId="28">
    <w:abstractNumId w:val="27"/>
  </w:num>
  <w:num w:numId="29">
    <w:abstractNumId w:val="13"/>
  </w:num>
  <w:num w:numId="30">
    <w:abstractNumId w:val="19"/>
  </w:num>
  <w:num w:numId="31">
    <w:abstractNumId w:val="35"/>
  </w:num>
  <w:num w:numId="32">
    <w:abstractNumId w:val="20"/>
  </w:num>
  <w:num w:numId="33">
    <w:abstractNumId w:val="30"/>
  </w:num>
  <w:num w:numId="34">
    <w:abstractNumId w:val="29"/>
  </w:num>
  <w:num w:numId="35">
    <w:abstractNumId w:val="33"/>
  </w:num>
  <w:num w:numId="36">
    <w:abstractNumId w:val="16"/>
  </w:num>
  <w:num w:numId="37">
    <w:abstractNumId w:val="45"/>
  </w:num>
  <w:num w:numId="38">
    <w:abstractNumId w:val="41"/>
  </w:num>
  <w:num w:numId="39">
    <w:abstractNumId w:val="38"/>
  </w:num>
  <w:num w:numId="40">
    <w:abstractNumId w:val="28"/>
  </w:num>
  <w:num w:numId="41">
    <w:abstractNumId w:val="26"/>
  </w:num>
  <w:num w:numId="42">
    <w:abstractNumId w:val="43"/>
  </w:num>
  <w:num w:numId="43">
    <w:abstractNumId w:val="40"/>
  </w:num>
  <w:num w:numId="44">
    <w:abstractNumId w:val="32"/>
  </w:num>
  <w:num w:numId="45">
    <w:abstractNumId w:val="42"/>
  </w:num>
  <w:num w:numId="46">
    <w:abstractNumId w:val="12"/>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304"/>
    <w:rsid w:val="0015074B"/>
    <w:rsid w:val="0016559A"/>
    <w:rsid w:val="001D1817"/>
    <w:rsid w:val="0026013F"/>
    <w:rsid w:val="00260F5F"/>
    <w:rsid w:val="0029639D"/>
    <w:rsid w:val="002F2ED6"/>
    <w:rsid w:val="00326F90"/>
    <w:rsid w:val="0033535E"/>
    <w:rsid w:val="003678DD"/>
    <w:rsid w:val="003C37D3"/>
    <w:rsid w:val="00406A04"/>
    <w:rsid w:val="00433B96"/>
    <w:rsid w:val="004377D1"/>
    <w:rsid w:val="00495832"/>
    <w:rsid w:val="004F1418"/>
    <w:rsid w:val="004F1CA4"/>
    <w:rsid w:val="00570038"/>
    <w:rsid w:val="005C2764"/>
    <w:rsid w:val="005D1437"/>
    <w:rsid w:val="00736975"/>
    <w:rsid w:val="00797ECF"/>
    <w:rsid w:val="007A0070"/>
    <w:rsid w:val="008B5FFF"/>
    <w:rsid w:val="008D4A81"/>
    <w:rsid w:val="0091784C"/>
    <w:rsid w:val="009721E9"/>
    <w:rsid w:val="00996404"/>
    <w:rsid w:val="009A17C4"/>
    <w:rsid w:val="009C47F6"/>
    <w:rsid w:val="009E73BD"/>
    <w:rsid w:val="00A004AB"/>
    <w:rsid w:val="00AA1D8D"/>
    <w:rsid w:val="00AE69C4"/>
    <w:rsid w:val="00B24967"/>
    <w:rsid w:val="00B32207"/>
    <w:rsid w:val="00B47730"/>
    <w:rsid w:val="00BC4B23"/>
    <w:rsid w:val="00BE7DAE"/>
    <w:rsid w:val="00C13189"/>
    <w:rsid w:val="00CA3606"/>
    <w:rsid w:val="00CB0664"/>
    <w:rsid w:val="00CC03D8"/>
    <w:rsid w:val="00D71B1B"/>
    <w:rsid w:val="00D73436"/>
    <w:rsid w:val="00DA4B22"/>
    <w:rsid w:val="00DE0D25"/>
    <w:rsid w:val="00DE50A1"/>
    <w:rsid w:val="00E041C6"/>
    <w:rsid w:val="00EB6C69"/>
    <w:rsid w:val="00FC693F"/>
    <w:rsid w:val="00FF2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3CE27"/>
  <w14:defaultImageDpi w14:val="330"/>
  <w15:docId w15:val="{9A76C3E9-58E7-498C-AEEB-AAE54EB0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07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F1418"/>
    <w:rPr>
      <w:rFonts w:ascii="Courier New" w:eastAsia="Times New Roman" w:hAnsi="Courier New" w:cs="Courier New"/>
      <w:sz w:val="20"/>
      <w:szCs w:val="20"/>
    </w:rPr>
  </w:style>
  <w:style w:type="paragraph" w:customStyle="1" w:styleId="ds-markdown-paragraph">
    <w:name w:val="ds-markdown-paragraph"/>
    <w:basedOn w:val="Normal"/>
    <w:rsid w:val="00A004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3C37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64">
      <w:bodyDiv w:val="1"/>
      <w:marLeft w:val="0"/>
      <w:marRight w:val="0"/>
      <w:marTop w:val="0"/>
      <w:marBottom w:val="0"/>
      <w:divBdr>
        <w:top w:val="none" w:sz="0" w:space="0" w:color="auto"/>
        <w:left w:val="none" w:sz="0" w:space="0" w:color="auto"/>
        <w:bottom w:val="none" w:sz="0" w:space="0" w:color="auto"/>
        <w:right w:val="none" w:sz="0" w:space="0" w:color="auto"/>
      </w:divBdr>
    </w:div>
    <w:div w:id="11761172">
      <w:bodyDiv w:val="1"/>
      <w:marLeft w:val="0"/>
      <w:marRight w:val="0"/>
      <w:marTop w:val="0"/>
      <w:marBottom w:val="0"/>
      <w:divBdr>
        <w:top w:val="none" w:sz="0" w:space="0" w:color="auto"/>
        <w:left w:val="none" w:sz="0" w:space="0" w:color="auto"/>
        <w:bottom w:val="none" w:sz="0" w:space="0" w:color="auto"/>
        <w:right w:val="none" w:sz="0" w:space="0" w:color="auto"/>
      </w:divBdr>
    </w:div>
    <w:div w:id="21369889">
      <w:bodyDiv w:val="1"/>
      <w:marLeft w:val="0"/>
      <w:marRight w:val="0"/>
      <w:marTop w:val="0"/>
      <w:marBottom w:val="0"/>
      <w:divBdr>
        <w:top w:val="none" w:sz="0" w:space="0" w:color="auto"/>
        <w:left w:val="none" w:sz="0" w:space="0" w:color="auto"/>
        <w:bottom w:val="none" w:sz="0" w:space="0" w:color="auto"/>
        <w:right w:val="none" w:sz="0" w:space="0" w:color="auto"/>
      </w:divBdr>
    </w:div>
    <w:div w:id="26877648">
      <w:bodyDiv w:val="1"/>
      <w:marLeft w:val="0"/>
      <w:marRight w:val="0"/>
      <w:marTop w:val="0"/>
      <w:marBottom w:val="0"/>
      <w:divBdr>
        <w:top w:val="none" w:sz="0" w:space="0" w:color="auto"/>
        <w:left w:val="none" w:sz="0" w:space="0" w:color="auto"/>
        <w:bottom w:val="none" w:sz="0" w:space="0" w:color="auto"/>
        <w:right w:val="none" w:sz="0" w:space="0" w:color="auto"/>
      </w:divBdr>
    </w:div>
    <w:div w:id="28842568">
      <w:bodyDiv w:val="1"/>
      <w:marLeft w:val="0"/>
      <w:marRight w:val="0"/>
      <w:marTop w:val="0"/>
      <w:marBottom w:val="0"/>
      <w:divBdr>
        <w:top w:val="none" w:sz="0" w:space="0" w:color="auto"/>
        <w:left w:val="none" w:sz="0" w:space="0" w:color="auto"/>
        <w:bottom w:val="none" w:sz="0" w:space="0" w:color="auto"/>
        <w:right w:val="none" w:sz="0" w:space="0" w:color="auto"/>
      </w:divBdr>
    </w:div>
    <w:div w:id="32271572">
      <w:bodyDiv w:val="1"/>
      <w:marLeft w:val="0"/>
      <w:marRight w:val="0"/>
      <w:marTop w:val="0"/>
      <w:marBottom w:val="0"/>
      <w:divBdr>
        <w:top w:val="none" w:sz="0" w:space="0" w:color="auto"/>
        <w:left w:val="none" w:sz="0" w:space="0" w:color="auto"/>
        <w:bottom w:val="none" w:sz="0" w:space="0" w:color="auto"/>
        <w:right w:val="none" w:sz="0" w:space="0" w:color="auto"/>
      </w:divBdr>
    </w:div>
    <w:div w:id="56128442">
      <w:bodyDiv w:val="1"/>
      <w:marLeft w:val="0"/>
      <w:marRight w:val="0"/>
      <w:marTop w:val="0"/>
      <w:marBottom w:val="0"/>
      <w:divBdr>
        <w:top w:val="none" w:sz="0" w:space="0" w:color="auto"/>
        <w:left w:val="none" w:sz="0" w:space="0" w:color="auto"/>
        <w:bottom w:val="none" w:sz="0" w:space="0" w:color="auto"/>
        <w:right w:val="none" w:sz="0" w:space="0" w:color="auto"/>
      </w:divBdr>
    </w:div>
    <w:div w:id="62066758">
      <w:bodyDiv w:val="1"/>
      <w:marLeft w:val="0"/>
      <w:marRight w:val="0"/>
      <w:marTop w:val="0"/>
      <w:marBottom w:val="0"/>
      <w:divBdr>
        <w:top w:val="none" w:sz="0" w:space="0" w:color="auto"/>
        <w:left w:val="none" w:sz="0" w:space="0" w:color="auto"/>
        <w:bottom w:val="none" w:sz="0" w:space="0" w:color="auto"/>
        <w:right w:val="none" w:sz="0" w:space="0" w:color="auto"/>
      </w:divBdr>
    </w:div>
    <w:div w:id="73363981">
      <w:bodyDiv w:val="1"/>
      <w:marLeft w:val="0"/>
      <w:marRight w:val="0"/>
      <w:marTop w:val="0"/>
      <w:marBottom w:val="0"/>
      <w:divBdr>
        <w:top w:val="none" w:sz="0" w:space="0" w:color="auto"/>
        <w:left w:val="none" w:sz="0" w:space="0" w:color="auto"/>
        <w:bottom w:val="none" w:sz="0" w:space="0" w:color="auto"/>
        <w:right w:val="none" w:sz="0" w:space="0" w:color="auto"/>
      </w:divBdr>
    </w:div>
    <w:div w:id="78213723">
      <w:bodyDiv w:val="1"/>
      <w:marLeft w:val="0"/>
      <w:marRight w:val="0"/>
      <w:marTop w:val="0"/>
      <w:marBottom w:val="0"/>
      <w:divBdr>
        <w:top w:val="none" w:sz="0" w:space="0" w:color="auto"/>
        <w:left w:val="none" w:sz="0" w:space="0" w:color="auto"/>
        <w:bottom w:val="none" w:sz="0" w:space="0" w:color="auto"/>
        <w:right w:val="none" w:sz="0" w:space="0" w:color="auto"/>
      </w:divBdr>
      <w:divsChild>
        <w:div w:id="1384521233">
          <w:marLeft w:val="0"/>
          <w:marRight w:val="0"/>
          <w:marTop w:val="0"/>
          <w:marBottom w:val="0"/>
          <w:divBdr>
            <w:top w:val="none" w:sz="0" w:space="0" w:color="auto"/>
            <w:left w:val="none" w:sz="0" w:space="0" w:color="auto"/>
            <w:bottom w:val="none" w:sz="0" w:space="0" w:color="auto"/>
            <w:right w:val="none" w:sz="0" w:space="0" w:color="auto"/>
          </w:divBdr>
          <w:divsChild>
            <w:div w:id="255869547">
              <w:marLeft w:val="0"/>
              <w:marRight w:val="0"/>
              <w:marTop w:val="0"/>
              <w:marBottom w:val="0"/>
              <w:divBdr>
                <w:top w:val="none" w:sz="0" w:space="0" w:color="auto"/>
                <w:left w:val="none" w:sz="0" w:space="0" w:color="auto"/>
                <w:bottom w:val="none" w:sz="0" w:space="0" w:color="auto"/>
                <w:right w:val="none" w:sz="0" w:space="0" w:color="auto"/>
              </w:divBdr>
            </w:div>
            <w:div w:id="410129705">
              <w:marLeft w:val="0"/>
              <w:marRight w:val="0"/>
              <w:marTop w:val="0"/>
              <w:marBottom w:val="0"/>
              <w:divBdr>
                <w:top w:val="none" w:sz="0" w:space="0" w:color="auto"/>
                <w:left w:val="none" w:sz="0" w:space="0" w:color="auto"/>
                <w:bottom w:val="none" w:sz="0" w:space="0" w:color="auto"/>
                <w:right w:val="none" w:sz="0" w:space="0" w:color="auto"/>
              </w:divBdr>
            </w:div>
            <w:div w:id="1270820184">
              <w:marLeft w:val="0"/>
              <w:marRight w:val="0"/>
              <w:marTop w:val="0"/>
              <w:marBottom w:val="0"/>
              <w:divBdr>
                <w:top w:val="none" w:sz="0" w:space="0" w:color="auto"/>
                <w:left w:val="none" w:sz="0" w:space="0" w:color="auto"/>
                <w:bottom w:val="none" w:sz="0" w:space="0" w:color="auto"/>
                <w:right w:val="none" w:sz="0" w:space="0" w:color="auto"/>
              </w:divBdr>
            </w:div>
            <w:div w:id="606933513">
              <w:marLeft w:val="0"/>
              <w:marRight w:val="0"/>
              <w:marTop w:val="0"/>
              <w:marBottom w:val="0"/>
              <w:divBdr>
                <w:top w:val="none" w:sz="0" w:space="0" w:color="auto"/>
                <w:left w:val="none" w:sz="0" w:space="0" w:color="auto"/>
                <w:bottom w:val="none" w:sz="0" w:space="0" w:color="auto"/>
                <w:right w:val="none" w:sz="0" w:space="0" w:color="auto"/>
              </w:divBdr>
            </w:div>
            <w:div w:id="1749039224">
              <w:marLeft w:val="0"/>
              <w:marRight w:val="0"/>
              <w:marTop w:val="0"/>
              <w:marBottom w:val="0"/>
              <w:divBdr>
                <w:top w:val="none" w:sz="0" w:space="0" w:color="auto"/>
                <w:left w:val="none" w:sz="0" w:space="0" w:color="auto"/>
                <w:bottom w:val="none" w:sz="0" w:space="0" w:color="auto"/>
                <w:right w:val="none" w:sz="0" w:space="0" w:color="auto"/>
              </w:divBdr>
            </w:div>
            <w:div w:id="1817259853">
              <w:marLeft w:val="0"/>
              <w:marRight w:val="0"/>
              <w:marTop w:val="0"/>
              <w:marBottom w:val="0"/>
              <w:divBdr>
                <w:top w:val="none" w:sz="0" w:space="0" w:color="auto"/>
                <w:left w:val="none" w:sz="0" w:space="0" w:color="auto"/>
                <w:bottom w:val="none" w:sz="0" w:space="0" w:color="auto"/>
                <w:right w:val="none" w:sz="0" w:space="0" w:color="auto"/>
              </w:divBdr>
            </w:div>
            <w:div w:id="894507855">
              <w:marLeft w:val="0"/>
              <w:marRight w:val="0"/>
              <w:marTop w:val="0"/>
              <w:marBottom w:val="0"/>
              <w:divBdr>
                <w:top w:val="none" w:sz="0" w:space="0" w:color="auto"/>
                <w:left w:val="none" w:sz="0" w:space="0" w:color="auto"/>
                <w:bottom w:val="none" w:sz="0" w:space="0" w:color="auto"/>
                <w:right w:val="none" w:sz="0" w:space="0" w:color="auto"/>
              </w:divBdr>
            </w:div>
            <w:div w:id="1070466481">
              <w:marLeft w:val="0"/>
              <w:marRight w:val="0"/>
              <w:marTop w:val="0"/>
              <w:marBottom w:val="0"/>
              <w:divBdr>
                <w:top w:val="none" w:sz="0" w:space="0" w:color="auto"/>
                <w:left w:val="none" w:sz="0" w:space="0" w:color="auto"/>
                <w:bottom w:val="none" w:sz="0" w:space="0" w:color="auto"/>
                <w:right w:val="none" w:sz="0" w:space="0" w:color="auto"/>
              </w:divBdr>
            </w:div>
            <w:div w:id="1736929328">
              <w:marLeft w:val="0"/>
              <w:marRight w:val="0"/>
              <w:marTop w:val="0"/>
              <w:marBottom w:val="0"/>
              <w:divBdr>
                <w:top w:val="none" w:sz="0" w:space="0" w:color="auto"/>
                <w:left w:val="none" w:sz="0" w:space="0" w:color="auto"/>
                <w:bottom w:val="none" w:sz="0" w:space="0" w:color="auto"/>
                <w:right w:val="none" w:sz="0" w:space="0" w:color="auto"/>
              </w:divBdr>
            </w:div>
            <w:div w:id="87235080">
              <w:marLeft w:val="0"/>
              <w:marRight w:val="0"/>
              <w:marTop w:val="0"/>
              <w:marBottom w:val="0"/>
              <w:divBdr>
                <w:top w:val="none" w:sz="0" w:space="0" w:color="auto"/>
                <w:left w:val="none" w:sz="0" w:space="0" w:color="auto"/>
                <w:bottom w:val="none" w:sz="0" w:space="0" w:color="auto"/>
                <w:right w:val="none" w:sz="0" w:space="0" w:color="auto"/>
              </w:divBdr>
            </w:div>
            <w:div w:id="1052580459">
              <w:marLeft w:val="0"/>
              <w:marRight w:val="0"/>
              <w:marTop w:val="0"/>
              <w:marBottom w:val="0"/>
              <w:divBdr>
                <w:top w:val="none" w:sz="0" w:space="0" w:color="auto"/>
                <w:left w:val="none" w:sz="0" w:space="0" w:color="auto"/>
                <w:bottom w:val="none" w:sz="0" w:space="0" w:color="auto"/>
                <w:right w:val="none" w:sz="0" w:space="0" w:color="auto"/>
              </w:divBdr>
            </w:div>
            <w:div w:id="2037071763">
              <w:marLeft w:val="0"/>
              <w:marRight w:val="0"/>
              <w:marTop w:val="0"/>
              <w:marBottom w:val="0"/>
              <w:divBdr>
                <w:top w:val="none" w:sz="0" w:space="0" w:color="auto"/>
                <w:left w:val="none" w:sz="0" w:space="0" w:color="auto"/>
                <w:bottom w:val="none" w:sz="0" w:space="0" w:color="auto"/>
                <w:right w:val="none" w:sz="0" w:space="0" w:color="auto"/>
              </w:divBdr>
            </w:div>
            <w:div w:id="147286051">
              <w:marLeft w:val="0"/>
              <w:marRight w:val="0"/>
              <w:marTop w:val="0"/>
              <w:marBottom w:val="0"/>
              <w:divBdr>
                <w:top w:val="none" w:sz="0" w:space="0" w:color="auto"/>
                <w:left w:val="none" w:sz="0" w:space="0" w:color="auto"/>
                <w:bottom w:val="none" w:sz="0" w:space="0" w:color="auto"/>
                <w:right w:val="none" w:sz="0" w:space="0" w:color="auto"/>
              </w:divBdr>
            </w:div>
            <w:div w:id="692220642">
              <w:marLeft w:val="0"/>
              <w:marRight w:val="0"/>
              <w:marTop w:val="0"/>
              <w:marBottom w:val="0"/>
              <w:divBdr>
                <w:top w:val="none" w:sz="0" w:space="0" w:color="auto"/>
                <w:left w:val="none" w:sz="0" w:space="0" w:color="auto"/>
                <w:bottom w:val="none" w:sz="0" w:space="0" w:color="auto"/>
                <w:right w:val="none" w:sz="0" w:space="0" w:color="auto"/>
              </w:divBdr>
            </w:div>
            <w:div w:id="1975867611">
              <w:marLeft w:val="0"/>
              <w:marRight w:val="0"/>
              <w:marTop w:val="0"/>
              <w:marBottom w:val="0"/>
              <w:divBdr>
                <w:top w:val="none" w:sz="0" w:space="0" w:color="auto"/>
                <w:left w:val="none" w:sz="0" w:space="0" w:color="auto"/>
                <w:bottom w:val="none" w:sz="0" w:space="0" w:color="auto"/>
                <w:right w:val="none" w:sz="0" w:space="0" w:color="auto"/>
              </w:divBdr>
            </w:div>
            <w:div w:id="1549101011">
              <w:marLeft w:val="0"/>
              <w:marRight w:val="0"/>
              <w:marTop w:val="0"/>
              <w:marBottom w:val="0"/>
              <w:divBdr>
                <w:top w:val="none" w:sz="0" w:space="0" w:color="auto"/>
                <w:left w:val="none" w:sz="0" w:space="0" w:color="auto"/>
                <w:bottom w:val="none" w:sz="0" w:space="0" w:color="auto"/>
                <w:right w:val="none" w:sz="0" w:space="0" w:color="auto"/>
              </w:divBdr>
            </w:div>
            <w:div w:id="700741082">
              <w:marLeft w:val="0"/>
              <w:marRight w:val="0"/>
              <w:marTop w:val="0"/>
              <w:marBottom w:val="0"/>
              <w:divBdr>
                <w:top w:val="none" w:sz="0" w:space="0" w:color="auto"/>
                <w:left w:val="none" w:sz="0" w:space="0" w:color="auto"/>
                <w:bottom w:val="none" w:sz="0" w:space="0" w:color="auto"/>
                <w:right w:val="none" w:sz="0" w:space="0" w:color="auto"/>
              </w:divBdr>
            </w:div>
            <w:div w:id="1327980474">
              <w:marLeft w:val="0"/>
              <w:marRight w:val="0"/>
              <w:marTop w:val="0"/>
              <w:marBottom w:val="0"/>
              <w:divBdr>
                <w:top w:val="none" w:sz="0" w:space="0" w:color="auto"/>
                <w:left w:val="none" w:sz="0" w:space="0" w:color="auto"/>
                <w:bottom w:val="none" w:sz="0" w:space="0" w:color="auto"/>
                <w:right w:val="none" w:sz="0" w:space="0" w:color="auto"/>
              </w:divBdr>
            </w:div>
            <w:div w:id="2018267180">
              <w:marLeft w:val="0"/>
              <w:marRight w:val="0"/>
              <w:marTop w:val="0"/>
              <w:marBottom w:val="0"/>
              <w:divBdr>
                <w:top w:val="none" w:sz="0" w:space="0" w:color="auto"/>
                <w:left w:val="none" w:sz="0" w:space="0" w:color="auto"/>
                <w:bottom w:val="none" w:sz="0" w:space="0" w:color="auto"/>
                <w:right w:val="none" w:sz="0" w:space="0" w:color="auto"/>
              </w:divBdr>
            </w:div>
            <w:div w:id="1080836109">
              <w:marLeft w:val="0"/>
              <w:marRight w:val="0"/>
              <w:marTop w:val="0"/>
              <w:marBottom w:val="0"/>
              <w:divBdr>
                <w:top w:val="none" w:sz="0" w:space="0" w:color="auto"/>
                <w:left w:val="none" w:sz="0" w:space="0" w:color="auto"/>
                <w:bottom w:val="none" w:sz="0" w:space="0" w:color="auto"/>
                <w:right w:val="none" w:sz="0" w:space="0" w:color="auto"/>
              </w:divBdr>
            </w:div>
            <w:div w:id="1230650589">
              <w:marLeft w:val="0"/>
              <w:marRight w:val="0"/>
              <w:marTop w:val="0"/>
              <w:marBottom w:val="0"/>
              <w:divBdr>
                <w:top w:val="none" w:sz="0" w:space="0" w:color="auto"/>
                <w:left w:val="none" w:sz="0" w:space="0" w:color="auto"/>
                <w:bottom w:val="none" w:sz="0" w:space="0" w:color="auto"/>
                <w:right w:val="none" w:sz="0" w:space="0" w:color="auto"/>
              </w:divBdr>
            </w:div>
            <w:div w:id="2072576898">
              <w:marLeft w:val="0"/>
              <w:marRight w:val="0"/>
              <w:marTop w:val="0"/>
              <w:marBottom w:val="0"/>
              <w:divBdr>
                <w:top w:val="none" w:sz="0" w:space="0" w:color="auto"/>
                <w:left w:val="none" w:sz="0" w:space="0" w:color="auto"/>
                <w:bottom w:val="none" w:sz="0" w:space="0" w:color="auto"/>
                <w:right w:val="none" w:sz="0" w:space="0" w:color="auto"/>
              </w:divBdr>
            </w:div>
            <w:div w:id="373241005">
              <w:marLeft w:val="0"/>
              <w:marRight w:val="0"/>
              <w:marTop w:val="0"/>
              <w:marBottom w:val="0"/>
              <w:divBdr>
                <w:top w:val="none" w:sz="0" w:space="0" w:color="auto"/>
                <w:left w:val="none" w:sz="0" w:space="0" w:color="auto"/>
                <w:bottom w:val="none" w:sz="0" w:space="0" w:color="auto"/>
                <w:right w:val="none" w:sz="0" w:space="0" w:color="auto"/>
              </w:divBdr>
            </w:div>
            <w:div w:id="1912084763">
              <w:marLeft w:val="0"/>
              <w:marRight w:val="0"/>
              <w:marTop w:val="0"/>
              <w:marBottom w:val="0"/>
              <w:divBdr>
                <w:top w:val="none" w:sz="0" w:space="0" w:color="auto"/>
                <w:left w:val="none" w:sz="0" w:space="0" w:color="auto"/>
                <w:bottom w:val="none" w:sz="0" w:space="0" w:color="auto"/>
                <w:right w:val="none" w:sz="0" w:space="0" w:color="auto"/>
              </w:divBdr>
            </w:div>
            <w:div w:id="987243171">
              <w:marLeft w:val="0"/>
              <w:marRight w:val="0"/>
              <w:marTop w:val="0"/>
              <w:marBottom w:val="0"/>
              <w:divBdr>
                <w:top w:val="none" w:sz="0" w:space="0" w:color="auto"/>
                <w:left w:val="none" w:sz="0" w:space="0" w:color="auto"/>
                <w:bottom w:val="none" w:sz="0" w:space="0" w:color="auto"/>
                <w:right w:val="none" w:sz="0" w:space="0" w:color="auto"/>
              </w:divBdr>
            </w:div>
            <w:div w:id="1540169588">
              <w:marLeft w:val="0"/>
              <w:marRight w:val="0"/>
              <w:marTop w:val="0"/>
              <w:marBottom w:val="0"/>
              <w:divBdr>
                <w:top w:val="none" w:sz="0" w:space="0" w:color="auto"/>
                <w:left w:val="none" w:sz="0" w:space="0" w:color="auto"/>
                <w:bottom w:val="none" w:sz="0" w:space="0" w:color="auto"/>
                <w:right w:val="none" w:sz="0" w:space="0" w:color="auto"/>
              </w:divBdr>
            </w:div>
            <w:div w:id="847718276">
              <w:marLeft w:val="0"/>
              <w:marRight w:val="0"/>
              <w:marTop w:val="0"/>
              <w:marBottom w:val="0"/>
              <w:divBdr>
                <w:top w:val="none" w:sz="0" w:space="0" w:color="auto"/>
                <w:left w:val="none" w:sz="0" w:space="0" w:color="auto"/>
                <w:bottom w:val="none" w:sz="0" w:space="0" w:color="auto"/>
                <w:right w:val="none" w:sz="0" w:space="0" w:color="auto"/>
              </w:divBdr>
            </w:div>
            <w:div w:id="1977490757">
              <w:marLeft w:val="0"/>
              <w:marRight w:val="0"/>
              <w:marTop w:val="0"/>
              <w:marBottom w:val="0"/>
              <w:divBdr>
                <w:top w:val="none" w:sz="0" w:space="0" w:color="auto"/>
                <w:left w:val="none" w:sz="0" w:space="0" w:color="auto"/>
                <w:bottom w:val="none" w:sz="0" w:space="0" w:color="auto"/>
                <w:right w:val="none" w:sz="0" w:space="0" w:color="auto"/>
              </w:divBdr>
            </w:div>
            <w:div w:id="1784153341">
              <w:marLeft w:val="0"/>
              <w:marRight w:val="0"/>
              <w:marTop w:val="0"/>
              <w:marBottom w:val="0"/>
              <w:divBdr>
                <w:top w:val="none" w:sz="0" w:space="0" w:color="auto"/>
                <w:left w:val="none" w:sz="0" w:space="0" w:color="auto"/>
                <w:bottom w:val="none" w:sz="0" w:space="0" w:color="auto"/>
                <w:right w:val="none" w:sz="0" w:space="0" w:color="auto"/>
              </w:divBdr>
            </w:div>
            <w:div w:id="2041320866">
              <w:marLeft w:val="0"/>
              <w:marRight w:val="0"/>
              <w:marTop w:val="0"/>
              <w:marBottom w:val="0"/>
              <w:divBdr>
                <w:top w:val="none" w:sz="0" w:space="0" w:color="auto"/>
                <w:left w:val="none" w:sz="0" w:space="0" w:color="auto"/>
                <w:bottom w:val="none" w:sz="0" w:space="0" w:color="auto"/>
                <w:right w:val="none" w:sz="0" w:space="0" w:color="auto"/>
              </w:divBdr>
            </w:div>
            <w:div w:id="2127193731">
              <w:marLeft w:val="0"/>
              <w:marRight w:val="0"/>
              <w:marTop w:val="0"/>
              <w:marBottom w:val="0"/>
              <w:divBdr>
                <w:top w:val="none" w:sz="0" w:space="0" w:color="auto"/>
                <w:left w:val="none" w:sz="0" w:space="0" w:color="auto"/>
                <w:bottom w:val="none" w:sz="0" w:space="0" w:color="auto"/>
                <w:right w:val="none" w:sz="0" w:space="0" w:color="auto"/>
              </w:divBdr>
            </w:div>
            <w:div w:id="1382896641">
              <w:marLeft w:val="0"/>
              <w:marRight w:val="0"/>
              <w:marTop w:val="0"/>
              <w:marBottom w:val="0"/>
              <w:divBdr>
                <w:top w:val="none" w:sz="0" w:space="0" w:color="auto"/>
                <w:left w:val="none" w:sz="0" w:space="0" w:color="auto"/>
                <w:bottom w:val="none" w:sz="0" w:space="0" w:color="auto"/>
                <w:right w:val="none" w:sz="0" w:space="0" w:color="auto"/>
              </w:divBdr>
            </w:div>
            <w:div w:id="1205367367">
              <w:marLeft w:val="0"/>
              <w:marRight w:val="0"/>
              <w:marTop w:val="0"/>
              <w:marBottom w:val="0"/>
              <w:divBdr>
                <w:top w:val="none" w:sz="0" w:space="0" w:color="auto"/>
                <w:left w:val="none" w:sz="0" w:space="0" w:color="auto"/>
                <w:bottom w:val="none" w:sz="0" w:space="0" w:color="auto"/>
                <w:right w:val="none" w:sz="0" w:space="0" w:color="auto"/>
              </w:divBdr>
            </w:div>
            <w:div w:id="836533664">
              <w:marLeft w:val="0"/>
              <w:marRight w:val="0"/>
              <w:marTop w:val="0"/>
              <w:marBottom w:val="0"/>
              <w:divBdr>
                <w:top w:val="none" w:sz="0" w:space="0" w:color="auto"/>
                <w:left w:val="none" w:sz="0" w:space="0" w:color="auto"/>
                <w:bottom w:val="none" w:sz="0" w:space="0" w:color="auto"/>
                <w:right w:val="none" w:sz="0" w:space="0" w:color="auto"/>
              </w:divBdr>
            </w:div>
            <w:div w:id="408161360">
              <w:marLeft w:val="0"/>
              <w:marRight w:val="0"/>
              <w:marTop w:val="0"/>
              <w:marBottom w:val="0"/>
              <w:divBdr>
                <w:top w:val="none" w:sz="0" w:space="0" w:color="auto"/>
                <w:left w:val="none" w:sz="0" w:space="0" w:color="auto"/>
                <w:bottom w:val="none" w:sz="0" w:space="0" w:color="auto"/>
                <w:right w:val="none" w:sz="0" w:space="0" w:color="auto"/>
              </w:divBdr>
            </w:div>
            <w:div w:id="1714115754">
              <w:marLeft w:val="0"/>
              <w:marRight w:val="0"/>
              <w:marTop w:val="0"/>
              <w:marBottom w:val="0"/>
              <w:divBdr>
                <w:top w:val="none" w:sz="0" w:space="0" w:color="auto"/>
                <w:left w:val="none" w:sz="0" w:space="0" w:color="auto"/>
                <w:bottom w:val="none" w:sz="0" w:space="0" w:color="auto"/>
                <w:right w:val="none" w:sz="0" w:space="0" w:color="auto"/>
              </w:divBdr>
            </w:div>
            <w:div w:id="694230047">
              <w:marLeft w:val="0"/>
              <w:marRight w:val="0"/>
              <w:marTop w:val="0"/>
              <w:marBottom w:val="0"/>
              <w:divBdr>
                <w:top w:val="none" w:sz="0" w:space="0" w:color="auto"/>
                <w:left w:val="none" w:sz="0" w:space="0" w:color="auto"/>
                <w:bottom w:val="none" w:sz="0" w:space="0" w:color="auto"/>
                <w:right w:val="none" w:sz="0" w:space="0" w:color="auto"/>
              </w:divBdr>
            </w:div>
            <w:div w:id="1475099240">
              <w:marLeft w:val="0"/>
              <w:marRight w:val="0"/>
              <w:marTop w:val="0"/>
              <w:marBottom w:val="0"/>
              <w:divBdr>
                <w:top w:val="none" w:sz="0" w:space="0" w:color="auto"/>
                <w:left w:val="none" w:sz="0" w:space="0" w:color="auto"/>
                <w:bottom w:val="none" w:sz="0" w:space="0" w:color="auto"/>
                <w:right w:val="none" w:sz="0" w:space="0" w:color="auto"/>
              </w:divBdr>
            </w:div>
            <w:div w:id="925528939">
              <w:marLeft w:val="0"/>
              <w:marRight w:val="0"/>
              <w:marTop w:val="0"/>
              <w:marBottom w:val="0"/>
              <w:divBdr>
                <w:top w:val="none" w:sz="0" w:space="0" w:color="auto"/>
                <w:left w:val="none" w:sz="0" w:space="0" w:color="auto"/>
                <w:bottom w:val="none" w:sz="0" w:space="0" w:color="auto"/>
                <w:right w:val="none" w:sz="0" w:space="0" w:color="auto"/>
              </w:divBdr>
            </w:div>
            <w:div w:id="1936090445">
              <w:marLeft w:val="0"/>
              <w:marRight w:val="0"/>
              <w:marTop w:val="0"/>
              <w:marBottom w:val="0"/>
              <w:divBdr>
                <w:top w:val="none" w:sz="0" w:space="0" w:color="auto"/>
                <w:left w:val="none" w:sz="0" w:space="0" w:color="auto"/>
                <w:bottom w:val="none" w:sz="0" w:space="0" w:color="auto"/>
                <w:right w:val="none" w:sz="0" w:space="0" w:color="auto"/>
              </w:divBdr>
            </w:div>
            <w:div w:id="1578587355">
              <w:marLeft w:val="0"/>
              <w:marRight w:val="0"/>
              <w:marTop w:val="0"/>
              <w:marBottom w:val="0"/>
              <w:divBdr>
                <w:top w:val="none" w:sz="0" w:space="0" w:color="auto"/>
                <w:left w:val="none" w:sz="0" w:space="0" w:color="auto"/>
                <w:bottom w:val="none" w:sz="0" w:space="0" w:color="auto"/>
                <w:right w:val="none" w:sz="0" w:space="0" w:color="auto"/>
              </w:divBdr>
            </w:div>
            <w:div w:id="1842624751">
              <w:marLeft w:val="0"/>
              <w:marRight w:val="0"/>
              <w:marTop w:val="0"/>
              <w:marBottom w:val="0"/>
              <w:divBdr>
                <w:top w:val="none" w:sz="0" w:space="0" w:color="auto"/>
                <w:left w:val="none" w:sz="0" w:space="0" w:color="auto"/>
                <w:bottom w:val="none" w:sz="0" w:space="0" w:color="auto"/>
                <w:right w:val="none" w:sz="0" w:space="0" w:color="auto"/>
              </w:divBdr>
            </w:div>
            <w:div w:id="1394890787">
              <w:marLeft w:val="0"/>
              <w:marRight w:val="0"/>
              <w:marTop w:val="0"/>
              <w:marBottom w:val="0"/>
              <w:divBdr>
                <w:top w:val="none" w:sz="0" w:space="0" w:color="auto"/>
                <w:left w:val="none" w:sz="0" w:space="0" w:color="auto"/>
                <w:bottom w:val="none" w:sz="0" w:space="0" w:color="auto"/>
                <w:right w:val="none" w:sz="0" w:space="0" w:color="auto"/>
              </w:divBdr>
            </w:div>
            <w:div w:id="1190486547">
              <w:marLeft w:val="0"/>
              <w:marRight w:val="0"/>
              <w:marTop w:val="0"/>
              <w:marBottom w:val="0"/>
              <w:divBdr>
                <w:top w:val="none" w:sz="0" w:space="0" w:color="auto"/>
                <w:left w:val="none" w:sz="0" w:space="0" w:color="auto"/>
                <w:bottom w:val="none" w:sz="0" w:space="0" w:color="auto"/>
                <w:right w:val="none" w:sz="0" w:space="0" w:color="auto"/>
              </w:divBdr>
            </w:div>
            <w:div w:id="337926127">
              <w:marLeft w:val="0"/>
              <w:marRight w:val="0"/>
              <w:marTop w:val="0"/>
              <w:marBottom w:val="0"/>
              <w:divBdr>
                <w:top w:val="none" w:sz="0" w:space="0" w:color="auto"/>
                <w:left w:val="none" w:sz="0" w:space="0" w:color="auto"/>
                <w:bottom w:val="none" w:sz="0" w:space="0" w:color="auto"/>
                <w:right w:val="none" w:sz="0" w:space="0" w:color="auto"/>
              </w:divBdr>
            </w:div>
            <w:div w:id="2098793294">
              <w:marLeft w:val="0"/>
              <w:marRight w:val="0"/>
              <w:marTop w:val="0"/>
              <w:marBottom w:val="0"/>
              <w:divBdr>
                <w:top w:val="none" w:sz="0" w:space="0" w:color="auto"/>
                <w:left w:val="none" w:sz="0" w:space="0" w:color="auto"/>
                <w:bottom w:val="none" w:sz="0" w:space="0" w:color="auto"/>
                <w:right w:val="none" w:sz="0" w:space="0" w:color="auto"/>
              </w:divBdr>
            </w:div>
            <w:div w:id="786002475">
              <w:marLeft w:val="0"/>
              <w:marRight w:val="0"/>
              <w:marTop w:val="0"/>
              <w:marBottom w:val="0"/>
              <w:divBdr>
                <w:top w:val="none" w:sz="0" w:space="0" w:color="auto"/>
                <w:left w:val="none" w:sz="0" w:space="0" w:color="auto"/>
                <w:bottom w:val="none" w:sz="0" w:space="0" w:color="auto"/>
                <w:right w:val="none" w:sz="0" w:space="0" w:color="auto"/>
              </w:divBdr>
            </w:div>
            <w:div w:id="2059936738">
              <w:marLeft w:val="0"/>
              <w:marRight w:val="0"/>
              <w:marTop w:val="0"/>
              <w:marBottom w:val="0"/>
              <w:divBdr>
                <w:top w:val="none" w:sz="0" w:space="0" w:color="auto"/>
                <w:left w:val="none" w:sz="0" w:space="0" w:color="auto"/>
                <w:bottom w:val="none" w:sz="0" w:space="0" w:color="auto"/>
                <w:right w:val="none" w:sz="0" w:space="0" w:color="auto"/>
              </w:divBdr>
            </w:div>
            <w:div w:id="369457739">
              <w:marLeft w:val="0"/>
              <w:marRight w:val="0"/>
              <w:marTop w:val="0"/>
              <w:marBottom w:val="0"/>
              <w:divBdr>
                <w:top w:val="none" w:sz="0" w:space="0" w:color="auto"/>
                <w:left w:val="none" w:sz="0" w:space="0" w:color="auto"/>
                <w:bottom w:val="none" w:sz="0" w:space="0" w:color="auto"/>
                <w:right w:val="none" w:sz="0" w:space="0" w:color="auto"/>
              </w:divBdr>
            </w:div>
            <w:div w:id="881864091">
              <w:marLeft w:val="0"/>
              <w:marRight w:val="0"/>
              <w:marTop w:val="0"/>
              <w:marBottom w:val="0"/>
              <w:divBdr>
                <w:top w:val="none" w:sz="0" w:space="0" w:color="auto"/>
                <w:left w:val="none" w:sz="0" w:space="0" w:color="auto"/>
                <w:bottom w:val="none" w:sz="0" w:space="0" w:color="auto"/>
                <w:right w:val="none" w:sz="0" w:space="0" w:color="auto"/>
              </w:divBdr>
            </w:div>
            <w:div w:id="466822131">
              <w:marLeft w:val="0"/>
              <w:marRight w:val="0"/>
              <w:marTop w:val="0"/>
              <w:marBottom w:val="0"/>
              <w:divBdr>
                <w:top w:val="none" w:sz="0" w:space="0" w:color="auto"/>
                <w:left w:val="none" w:sz="0" w:space="0" w:color="auto"/>
                <w:bottom w:val="none" w:sz="0" w:space="0" w:color="auto"/>
                <w:right w:val="none" w:sz="0" w:space="0" w:color="auto"/>
              </w:divBdr>
            </w:div>
            <w:div w:id="600114111">
              <w:marLeft w:val="0"/>
              <w:marRight w:val="0"/>
              <w:marTop w:val="0"/>
              <w:marBottom w:val="0"/>
              <w:divBdr>
                <w:top w:val="none" w:sz="0" w:space="0" w:color="auto"/>
                <w:left w:val="none" w:sz="0" w:space="0" w:color="auto"/>
                <w:bottom w:val="none" w:sz="0" w:space="0" w:color="auto"/>
                <w:right w:val="none" w:sz="0" w:space="0" w:color="auto"/>
              </w:divBdr>
            </w:div>
            <w:div w:id="1260067027">
              <w:marLeft w:val="0"/>
              <w:marRight w:val="0"/>
              <w:marTop w:val="0"/>
              <w:marBottom w:val="0"/>
              <w:divBdr>
                <w:top w:val="none" w:sz="0" w:space="0" w:color="auto"/>
                <w:left w:val="none" w:sz="0" w:space="0" w:color="auto"/>
                <w:bottom w:val="none" w:sz="0" w:space="0" w:color="auto"/>
                <w:right w:val="none" w:sz="0" w:space="0" w:color="auto"/>
              </w:divBdr>
            </w:div>
            <w:div w:id="1768117839">
              <w:marLeft w:val="0"/>
              <w:marRight w:val="0"/>
              <w:marTop w:val="0"/>
              <w:marBottom w:val="0"/>
              <w:divBdr>
                <w:top w:val="none" w:sz="0" w:space="0" w:color="auto"/>
                <w:left w:val="none" w:sz="0" w:space="0" w:color="auto"/>
                <w:bottom w:val="none" w:sz="0" w:space="0" w:color="auto"/>
                <w:right w:val="none" w:sz="0" w:space="0" w:color="auto"/>
              </w:divBdr>
            </w:div>
            <w:div w:id="633364830">
              <w:marLeft w:val="0"/>
              <w:marRight w:val="0"/>
              <w:marTop w:val="0"/>
              <w:marBottom w:val="0"/>
              <w:divBdr>
                <w:top w:val="none" w:sz="0" w:space="0" w:color="auto"/>
                <w:left w:val="none" w:sz="0" w:space="0" w:color="auto"/>
                <w:bottom w:val="none" w:sz="0" w:space="0" w:color="auto"/>
                <w:right w:val="none" w:sz="0" w:space="0" w:color="auto"/>
              </w:divBdr>
            </w:div>
            <w:div w:id="78141767">
              <w:marLeft w:val="0"/>
              <w:marRight w:val="0"/>
              <w:marTop w:val="0"/>
              <w:marBottom w:val="0"/>
              <w:divBdr>
                <w:top w:val="none" w:sz="0" w:space="0" w:color="auto"/>
                <w:left w:val="none" w:sz="0" w:space="0" w:color="auto"/>
                <w:bottom w:val="none" w:sz="0" w:space="0" w:color="auto"/>
                <w:right w:val="none" w:sz="0" w:space="0" w:color="auto"/>
              </w:divBdr>
            </w:div>
            <w:div w:id="607855785">
              <w:marLeft w:val="0"/>
              <w:marRight w:val="0"/>
              <w:marTop w:val="0"/>
              <w:marBottom w:val="0"/>
              <w:divBdr>
                <w:top w:val="none" w:sz="0" w:space="0" w:color="auto"/>
                <w:left w:val="none" w:sz="0" w:space="0" w:color="auto"/>
                <w:bottom w:val="none" w:sz="0" w:space="0" w:color="auto"/>
                <w:right w:val="none" w:sz="0" w:space="0" w:color="auto"/>
              </w:divBdr>
            </w:div>
            <w:div w:id="1757242356">
              <w:marLeft w:val="0"/>
              <w:marRight w:val="0"/>
              <w:marTop w:val="0"/>
              <w:marBottom w:val="0"/>
              <w:divBdr>
                <w:top w:val="none" w:sz="0" w:space="0" w:color="auto"/>
                <w:left w:val="none" w:sz="0" w:space="0" w:color="auto"/>
                <w:bottom w:val="none" w:sz="0" w:space="0" w:color="auto"/>
                <w:right w:val="none" w:sz="0" w:space="0" w:color="auto"/>
              </w:divBdr>
            </w:div>
            <w:div w:id="1021274412">
              <w:marLeft w:val="0"/>
              <w:marRight w:val="0"/>
              <w:marTop w:val="0"/>
              <w:marBottom w:val="0"/>
              <w:divBdr>
                <w:top w:val="none" w:sz="0" w:space="0" w:color="auto"/>
                <w:left w:val="none" w:sz="0" w:space="0" w:color="auto"/>
                <w:bottom w:val="none" w:sz="0" w:space="0" w:color="auto"/>
                <w:right w:val="none" w:sz="0" w:space="0" w:color="auto"/>
              </w:divBdr>
            </w:div>
            <w:div w:id="1526862642">
              <w:marLeft w:val="0"/>
              <w:marRight w:val="0"/>
              <w:marTop w:val="0"/>
              <w:marBottom w:val="0"/>
              <w:divBdr>
                <w:top w:val="none" w:sz="0" w:space="0" w:color="auto"/>
                <w:left w:val="none" w:sz="0" w:space="0" w:color="auto"/>
                <w:bottom w:val="none" w:sz="0" w:space="0" w:color="auto"/>
                <w:right w:val="none" w:sz="0" w:space="0" w:color="auto"/>
              </w:divBdr>
            </w:div>
            <w:div w:id="1975255213">
              <w:marLeft w:val="0"/>
              <w:marRight w:val="0"/>
              <w:marTop w:val="0"/>
              <w:marBottom w:val="0"/>
              <w:divBdr>
                <w:top w:val="none" w:sz="0" w:space="0" w:color="auto"/>
                <w:left w:val="none" w:sz="0" w:space="0" w:color="auto"/>
                <w:bottom w:val="none" w:sz="0" w:space="0" w:color="auto"/>
                <w:right w:val="none" w:sz="0" w:space="0" w:color="auto"/>
              </w:divBdr>
            </w:div>
            <w:div w:id="1989744660">
              <w:marLeft w:val="0"/>
              <w:marRight w:val="0"/>
              <w:marTop w:val="0"/>
              <w:marBottom w:val="0"/>
              <w:divBdr>
                <w:top w:val="none" w:sz="0" w:space="0" w:color="auto"/>
                <w:left w:val="none" w:sz="0" w:space="0" w:color="auto"/>
                <w:bottom w:val="none" w:sz="0" w:space="0" w:color="auto"/>
                <w:right w:val="none" w:sz="0" w:space="0" w:color="auto"/>
              </w:divBdr>
            </w:div>
            <w:div w:id="1427069103">
              <w:marLeft w:val="0"/>
              <w:marRight w:val="0"/>
              <w:marTop w:val="0"/>
              <w:marBottom w:val="0"/>
              <w:divBdr>
                <w:top w:val="none" w:sz="0" w:space="0" w:color="auto"/>
                <w:left w:val="none" w:sz="0" w:space="0" w:color="auto"/>
                <w:bottom w:val="none" w:sz="0" w:space="0" w:color="auto"/>
                <w:right w:val="none" w:sz="0" w:space="0" w:color="auto"/>
              </w:divBdr>
            </w:div>
            <w:div w:id="1543637221">
              <w:marLeft w:val="0"/>
              <w:marRight w:val="0"/>
              <w:marTop w:val="0"/>
              <w:marBottom w:val="0"/>
              <w:divBdr>
                <w:top w:val="none" w:sz="0" w:space="0" w:color="auto"/>
                <w:left w:val="none" w:sz="0" w:space="0" w:color="auto"/>
                <w:bottom w:val="none" w:sz="0" w:space="0" w:color="auto"/>
                <w:right w:val="none" w:sz="0" w:space="0" w:color="auto"/>
              </w:divBdr>
            </w:div>
            <w:div w:id="1254704502">
              <w:marLeft w:val="0"/>
              <w:marRight w:val="0"/>
              <w:marTop w:val="0"/>
              <w:marBottom w:val="0"/>
              <w:divBdr>
                <w:top w:val="none" w:sz="0" w:space="0" w:color="auto"/>
                <w:left w:val="none" w:sz="0" w:space="0" w:color="auto"/>
                <w:bottom w:val="none" w:sz="0" w:space="0" w:color="auto"/>
                <w:right w:val="none" w:sz="0" w:space="0" w:color="auto"/>
              </w:divBdr>
            </w:div>
            <w:div w:id="1290630034">
              <w:marLeft w:val="0"/>
              <w:marRight w:val="0"/>
              <w:marTop w:val="0"/>
              <w:marBottom w:val="0"/>
              <w:divBdr>
                <w:top w:val="none" w:sz="0" w:space="0" w:color="auto"/>
                <w:left w:val="none" w:sz="0" w:space="0" w:color="auto"/>
                <w:bottom w:val="none" w:sz="0" w:space="0" w:color="auto"/>
                <w:right w:val="none" w:sz="0" w:space="0" w:color="auto"/>
              </w:divBdr>
            </w:div>
            <w:div w:id="1504972200">
              <w:marLeft w:val="0"/>
              <w:marRight w:val="0"/>
              <w:marTop w:val="0"/>
              <w:marBottom w:val="0"/>
              <w:divBdr>
                <w:top w:val="none" w:sz="0" w:space="0" w:color="auto"/>
                <w:left w:val="none" w:sz="0" w:space="0" w:color="auto"/>
                <w:bottom w:val="none" w:sz="0" w:space="0" w:color="auto"/>
                <w:right w:val="none" w:sz="0" w:space="0" w:color="auto"/>
              </w:divBdr>
            </w:div>
            <w:div w:id="2131432467">
              <w:marLeft w:val="0"/>
              <w:marRight w:val="0"/>
              <w:marTop w:val="0"/>
              <w:marBottom w:val="0"/>
              <w:divBdr>
                <w:top w:val="none" w:sz="0" w:space="0" w:color="auto"/>
                <w:left w:val="none" w:sz="0" w:space="0" w:color="auto"/>
                <w:bottom w:val="none" w:sz="0" w:space="0" w:color="auto"/>
                <w:right w:val="none" w:sz="0" w:space="0" w:color="auto"/>
              </w:divBdr>
            </w:div>
            <w:div w:id="486093547">
              <w:marLeft w:val="0"/>
              <w:marRight w:val="0"/>
              <w:marTop w:val="0"/>
              <w:marBottom w:val="0"/>
              <w:divBdr>
                <w:top w:val="none" w:sz="0" w:space="0" w:color="auto"/>
                <w:left w:val="none" w:sz="0" w:space="0" w:color="auto"/>
                <w:bottom w:val="none" w:sz="0" w:space="0" w:color="auto"/>
                <w:right w:val="none" w:sz="0" w:space="0" w:color="auto"/>
              </w:divBdr>
            </w:div>
            <w:div w:id="151876552">
              <w:marLeft w:val="0"/>
              <w:marRight w:val="0"/>
              <w:marTop w:val="0"/>
              <w:marBottom w:val="0"/>
              <w:divBdr>
                <w:top w:val="none" w:sz="0" w:space="0" w:color="auto"/>
                <w:left w:val="none" w:sz="0" w:space="0" w:color="auto"/>
                <w:bottom w:val="none" w:sz="0" w:space="0" w:color="auto"/>
                <w:right w:val="none" w:sz="0" w:space="0" w:color="auto"/>
              </w:divBdr>
            </w:div>
            <w:div w:id="1672951061">
              <w:marLeft w:val="0"/>
              <w:marRight w:val="0"/>
              <w:marTop w:val="0"/>
              <w:marBottom w:val="0"/>
              <w:divBdr>
                <w:top w:val="none" w:sz="0" w:space="0" w:color="auto"/>
                <w:left w:val="none" w:sz="0" w:space="0" w:color="auto"/>
                <w:bottom w:val="none" w:sz="0" w:space="0" w:color="auto"/>
                <w:right w:val="none" w:sz="0" w:space="0" w:color="auto"/>
              </w:divBdr>
            </w:div>
            <w:div w:id="36976027">
              <w:marLeft w:val="0"/>
              <w:marRight w:val="0"/>
              <w:marTop w:val="0"/>
              <w:marBottom w:val="0"/>
              <w:divBdr>
                <w:top w:val="none" w:sz="0" w:space="0" w:color="auto"/>
                <w:left w:val="none" w:sz="0" w:space="0" w:color="auto"/>
                <w:bottom w:val="none" w:sz="0" w:space="0" w:color="auto"/>
                <w:right w:val="none" w:sz="0" w:space="0" w:color="auto"/>
              </w:divBdr>
            </w:div>
            <w:div w:id="40401360">
              <w:marLeft w:val="0"/>
              <w:marRight w:val="0"/>
              <w:marTop w:val="0"/>
              <w:marBottom w:val="0"/>
              <w:divBdr>
                <w:top w:val="none" w:sz="0" w:space="0" w:color="auto"/>
                <w:left w:val="none" w:sz="0" w:space="0" w:color="auto"/>
                <w:bottom w:val="none" w:sz="0" w:space="0" w:color="auto"/>
                <w:right w:val="none" w:sz="0" w:space="0" w:color="auto"/>
              </w:divBdr>
            </w:div>
            <w:div w:id="1185293513">
              <w:marLeft w:val="0"/>
              <w:marRight w:val="0"/>
              <w:marTop w:val="0"/>
              <w:marBottom w:val="0"/>
              <w:divBdr>
                <w:top w:val="none" w:sz="0" w:space="0" w:color="auto"/>
                <w:left w:val="none" w:sz="0" w:space="0" w:color="auto"/>
                <w:bottom w:val="none" w:sz="0" w:space="0" w:color="auto"/>
                <w:right w:val="none" w:sz="0" w:space="0" w:color="auto"/>
              </w:divBdr>
            </w:div>
            <w:div w:id="1208251195">
              <w:marLeft w:val="0"/>
              <w:marRight w:val="0"/>
              <w:marTop w:val="0"/>
              <w:marBottom w:val="0"/>
              <w:divBdr>
                <w:top w:val="none" w:sz="0" w:space="0" w:color="auto"/>
                <w:left w:val="none" w:sz="0" w:space="0" w:color="auto"/>
                <w:bottom w:val="none" w:sz="0" w:space="0" w:color="auto"/>
                <w:right w:val="none" w:sz="0" w:space="0" w:color="auto"/>
              </w:divBdr>
            </w:div>
            <w:div w:id="1291395139">
              <w:marLeft w:val="0"/>
              <w:marRight w:val="0"/>
              <w:marTop w:val="0"/>
              <w:marBottom w:val="0"/>
              <w:divBdr>
                <w:top w:val="none" w:sz="0" w:space="0" w:color="auto"/>
                <w:left w:val="none" w:sz="0" w:space="0" w:color="auto"/>
                <w:bottom w:val="none" w:sz="0" w:space="0" w:color="auto"/>
                <w:right w:val="none" w:sz="0" w:space="0" w:color="auto"/>
              </w:divBdr>
            </w:div>
            <w:div w:id="1089229550">
              <w:marLeft w:val="0"/>
              <w:marRight w:val="0"/>
              <w:marTop w:val="0"/>
              <w:marBottom w:val="0"/>
              <w:divBdr>
                <w:top w:val="none" w:sz="0" w:space="0" w:color="auto"/>
                <w:left w:val="none" w:sz="0" w:space="0" w:color="auto"/>
                <w:bottom w:val="none" w:sz="0" w:space="0" w:color="auto"/>
                <w:right w:val="none" w:sz="0" w:space="0" w:color="auto"/>
              </w:divBdr>
            </w:div>
            <w:div w:id="324746304">
              <w:marLeft w:val="0"/>
              <w:marRight w:val="0"/>
              <w:marTop w:val="0"/>
              <w:marBottom w:val="0"/>
              <w:divBdr>
                <w:top w:val="none" w:sz="0" w:space="0" w:color="auto"/>
                <w:left w:val="none" w:sz="0" w:space="0" w:color="auto"/>
                <w:bottom w:val="none" w:sz="0" w:space="0" w:color="auto"/>
                <w:right w:val="none" w:sz="0" w:space="0" w:color="auto"/>
              </w:divBdr>
            </w:div>
            <w:div w:id="14816261">
              <w:marLeft w:val="0"/>
              <w:marRight w:val="0"/>
              <w:marTop w:val="0"/>
              <w:marBottom w:val="0"/>
              <w:divBdr>
                <w:top w:val="none" w:sz="0" w:space="0" w:color="auto"/>
                <w:left w:val="none" w:sz="0" w:space="0" w:color="auto"/>
                <w:bottom w:val="none" w:sz="0" w:space="0" w:color="auto"/>
                <w:right w:val="none" w:sz="0" w:space="0" w:color="auto"/>
              </w:divBdr>
            </w:div>
            <w:div w:id="611937390">
              <w:marLeft w:val="0"/>
              <w:marRight w:val="0"/>
              <w:marTop w:val="0"/>
              <w:marBottom w:val="0"/>
              <w:divBdr>
                <w:top w:val="none" w:sz="0" w:space="0" w:color="auto"/>
                <w:left w:val="none" w:sz="0" w:space="0" w:color="auto"/>
                <w:bottom w:val="none" w:sz="0" w:space="0" w:color="auto"/>
                <w:right w:val="none" w:sz="0" w:space="0" w:color="auto"/>
              </w:divBdr>
            </w:div>
            <w:div w:id="1389956648">
              <w:marLeft w:val="0"/>
              <w:marRight w:val="0"/>
              <w:marTop w:val="0"/>
              <w:marBottom w:val="0"/>
              <w:divBdr>
                <w:top w:val="none" w:sz="0" w:space="0" w:color="auto"/>
                <w:left w:val="none" w:sz="0" w:space="0" w:color="auto"/>
                <w:bottom w:val="none" w:sz="0" w:space="0" w:color="auto"/>
                <w:right w:val="none" w:sz="0" w:space="0" w:color="auto"/>
              </w:divBdr>
            </w:div>
            <w:div w:id="579682489">
              <w:marLeft w:val="0"/>
              <w:marRight w:val="0"/>
              <w:marTop w:val="0"/>
              <w:marBottom w:val="0"/>
              <w:divBdr>
                <w:top w:val="none" w:sz="0" w:space="0" w:color="auto"/>
                <w:left w:val="none" w:sz="0" w:space="0" w:color="auto"/>
                <w:bottom w:val="none" w:sz="0" w:space="0" w:color="auto"/>
                <w:right w:val="none" w:sz="0" w:space="0" w:color="auto"/>
              </w:divBdr>
            </w:div>
            <w:div w:id="177936925">
              <w:marLeft w:val="0"/>
              <w:marRight w:val="0"/>
              <w:marTop w:val="0"/>
              <w:marBottom w:val="0"/>
              <w:divBdr>
                <w:top w:val="none" w:sz="0" w:space="0" w:color="auto"/>
                <w:left w:val="none" w:sz="0" w:space="0" w:color="auto"/>
                <w:bottom w:val="none" w:sz="0" w:space="0" w:color="auto"/>
                <w:right w:val="none" w:sz="0" w:space="0" w:color="auto"/>
              </w:divBdr>
            </w:div>
            <w:div w:id="1613324353">
              <w:marLeft w:val="0"/>
              <w:marRight w:val="0"/>
              <w:marTop w:val="0"/>
              <w:marBottom w:val="0"/>
              <w:divBdr>
                <w:top w:val="none" w:sz="0" w:space="0" w:color="auto"/>
                <w:left w:val="none" w:sz="0" w:space="0" w:color="auto"/>
                <w:bottom w:val="none" w:sz="0" w:space="0" w:color="auto"/>
                <w:right w:val="none" w:sz="0" w:space="0" w:color="auto"/>
              </w:divBdr>
            </w:div>
            <w:div w:id="1434590669">
              <w:marLeft w:val="0"/>
              <w:marRight w:val="0"/>
              <w:marTop w:val="0"/>
              <w:marBottom w:val="0"/>
              <w:divBdr>
                <w:top w:val="none" w:sz="0" w:space="0" w:color="auto"/>
                <w:left w:val="none" w:sz="0" w:space="0" w:color="auto"/>
                <w:bottom w:val="none" w:sz="0" w:space="0" w:color="auto"/>
                <w:right w:val="none" w:sz="0" w:space="0" w:color="auto"/>
              </w:divBdr>
            </w:div>
            <w:div w:id="1233855134">
              <w:marLeft w:val="0"/>
              <w:marRight w:val="0"/>
              <w:marTop w:val="0"/>
              <w:marBottom w:val="0"/>
              <w:divBdr>
                <w:top w:val="none" w:sz="0" w:space="0" w:color="auto"/>
                <w:left w:val="none" w:sz="0" w:space="0" w:color="auto"/>
                <w:bottom w:val="none" w:sz="0" w:space="0" w:color="auto"/>
                <w:right w:val="none" w:sz="0" w:space="0" w:color="auto"/>
              </w:divBdr>
            </w:div>
            <w:div w:id="112290581">
              <w:marLeft w:val="0"/>
              <w:marRight w:val="0"/>
              <w:marTop w:val="0"/>
              <w:marBottom w:val="0"/>
              <w:divBdr>
                <w:top w:val="none" w:sz="0" w:space="0" w:color="auto"/>
                <w:left w:val="none" w:sz="0" w:space="0" w:color="auto"/>
                <w:bottom w:val="none" w:sz="0" w:space="0" w:color="auto"/>
                <w:right w:val="none" w:sz="0" w:space="0" w:color="auto"/>
              </w:divBdr>
            </w:div>
            <w:div w:id="636373336">
              <w:marLeft w:val="0"/>
              <w:marRight w:val="0"/>
              <w:marTop w:val="0"/>
              <w:marBottom w:val="0"/>
              <w:divBdr>
                <w:top w:val="none" w:sz="0" w:space="0" w:color="auto"/>
                <w:left w:val="none" w:sz="0" w:space="0" w:color="auto"/>
                <w:bottom w:val="none" w:sz="0" w:space="0" w:color="auto"/>
                <w:right w:val="none" w:sz="0" w:space="0" w:color="auto"/>
              </w:divBdr>
            </w:div>
            <w:div w:id="1212888939">
              <w:marLeft w:val="0"/>
              <w:marRight w:val="0"/>
              <w:marTop w:val="0"/>
              <w:marBottom w:val="0"/>
              <w:divBdr>
                <w:top w:val="none" w:sz="0" w:space="0" w:color="auto"/>
                <w:left w:val="none" w:sz="0" w:space="0" w:color="auto"/>
                <w:bottom w:val="none" w:sz="0" w:space="0" w:color="auto"/>
                <w:right w:val="none" w:sz="0" w:space="0" w:color="auto"/>
              </w:divBdr>
            </w:div>
            <w:div w:id="696779434">
              <w:marLeft w:val="0"/>
              <w:marRight w:val="0"/>
              <w:marTop w:val="0"/>
              <w:marBottom w:val="0"/>
              <w:divBdr>
                <w:top w:val="none" w:sz="0" w:space="0" w:color="auto"/>
                <w:left w:val="none" w:sz="0" w:space="0" w:color="auto"/>
                <w:bottom w:val="none" w:sz="0" w:space="0" w:color="auto"/>
                <w:right w:val="none" w:sz="0" w:space="0" w:color="auto"/>
              </w:divBdr>
            </w:div>
            <w:div w:id="801272652">
              <w:marLeft w:val="0"/>
              <w:marRight w:val="0"/>
              <w:marTop w:val="0"/>
              <w:marBottom w:val="0"/>
              <w:divBdr>
                <w:top w:val="none" w:sz="0" w:space="0" w:color="auto"/>
                <w:left w:val="none" w:sz="0" w:space="0" w:color="auto"/>
                <w:bottom w:val="none" w:sz="0" w:space="0" w:color="auto"/>
                <w:right w:val="none" w:sz="0" w:space="0" w:color="auto"/>
              </w:divBdr>
            </w:div>
            <w:div w:id="1741708779">
              <w:marLeft w:val="0"/>
              <w:marRight w:val="0"/>
              <w:marTop w:val="0"/>
              <w:marBottom w:val="0"/>
              <w:divBdr>
                <w:top w:val="none" w:sz="0" w:space="0" w:color="auto"/>
                <w:left w:val="none" w:sz="0" w:space="0" w:color="auto"/>
                <w:bottom w:val="none" w:sz="0" w:space="0" w:color="auto"/>
                <w:right w:val="none" w:sz="0" w:space="0" w:color="auto"/>
              </w:divBdr>
            </w:div>
            <w:div w:id="616328397">
              <w:marLeft w:val="0"/>
              <w:marRight w:val="0"/>
              <w:marTop w:val="0"/>
              <w:marBottom w:val="0"/>
              <w:divBdr>
                <w:top w:val="none" w:sz="0" w:space="0" w:color="auto"/>
                <w:left w:val="none" w:sz="0" w:space="0" w:color="auto"/>
                <w:bottom w:val="none" w:sz="0" w:space="0" w:color="auto"/>
                <w:right w:val="none" w:sz="0" w:space="0" w:color="auto"/>
              </w:divBdr>
            </w:div>
            <w:div w:id="376127699">
              <w:marLeft w:val="0"/>
              <w:marRight w:val="0"/>
              <w:marTop w:val="0"/>
              <w:marBottom w:val="0"/>
              <w:divBdr>
                <w:top w:val="none" w:sz="0" w:space="0" w:color="auto"/>
                <w:left w:val="none" w:sz="0" w:space="0" w:color="auto"/>
                <w:bottom w:val="none" w:sz="0" w:space="0" w:color="auto"/>
                <w:right w:val="none" w:sz="0" w:space="0" w:color="auto"/>
              </w:divBdr>
            </w:div>
            <w:div w:id="1858889334">
              <w:marLeft w:val="0"/>
              <w:marRight w:val="0"/>
              <w:marTop w:val="0"/>
              <w:marBottom w:val="0"/>
              <w:divBdr>
                <w:top w:val="none" w:sz="0" w:space="0" w:color="auto"/>
                <w:left w:val="none" w:sz="0" w:space="0" w:color="auto"/>
                <w:bottom w:val="none" w:sz="0" w:space="0" w:color="auto"/>
                <w:right w:val="none" w:sz="0" w:space="0" w:color="auto"/>
              </w:divBdr>
            </w:div>
            <w:div w:id="1596548118">
              <w:marLeft w:val="0"/>
              <w:marRight w:val="0"/>
              <w:marTop w:val="0"/>
              <w:marBottom w:val="0"/>
              <w:divBdr>
                <w:top w:val="none" w:sz="0" w:space="0" w:color="auto"/>
                <w:left w:val="none" w:sz="0" w:space="0" w:color="auto"/>
                <w:bottom w:val="none" w:sz="0" w:space="0" w:color="auto"/>
                <w:right w:val="none" w:sz="0" w:space="0" w:color="auto"/>
              </w:divBdr>
            </w:div>
            <w:div w:id="1232816139">
              <w:marLeft w:val="0"/>
              <w:marRight w:val="0"/>
              <w:marTop w:val="0"/>
              <w:marBottom w:val="0"/>
              <w:divBdr>
                <w:top w:val="none" w:sz="0" w:space="0" w:color="auto"/>
                <w:left w:val="none" w:sz="0" w:space="0" w:color="auto"/>
                <w:bottom w:val="none" w:sz="0" w:space="0" w:color="auto"/>
                <w:right w:val="none" w:sz="0" w:space="0" w:color="auto"/>
              </w:divBdr>
            </w:div>
            <w:div w:id="1605191574">
              <w:marLeft w:val="0"/>
              <w:marRight w:val="0"/>
              <w:marTop w:val="0"/>
              <w:marBottom w:val="0"/>
              <w:divBdr>
                <w:top w:val="none" w:sz="0" w:space="0" w:color="auto"/>
                <w:left w:val="none" w:sz="0" w:space="0" w:color="auto"/>
                <w:bottom w:val="none" w:sz="0" w:space="0" w:color="auto"/>
                <w:right w:val="none" w:sz="0" w:space="0" w:color="auto"/>
              </w:divBdr>
            </w:div>
            <w:div w:id="1809665696">
              <w:marLeft w:val="0"/>
              <w:marRight w:val="0"/>
              <w:marTop w:val="0"/>
              <w:marBottom w:val="0"/>
              <w:divBdr>
                <w:top w:val="none" w:sz="0" w:space="0" w:color="auto"/>
                <w:left w:val="none" w:sz="0" w:space="0" w:color="auto"/>
                <w:bottom w:val="none" w:sz="0" w:space="0" w:color="auto"/>
                <w:right w:val="none" w:sz="0" w:space="0" w:color="auto"/>
              </w:divBdr>
            </w:div>
            <w:div w:id="1628123226">
              <w:marLeft w:val="0"/>
              <w:marRight w:val="0"/>
              <w:marTop w:val="0"/>
              <w:marBottom w:val="0"/>
              <w:divBdr>
                <w:top w:val="none" w:sz="0" w:space="0" w:color="auto"/>
                <w:left w:val="none" w:sz="0" w:space="0" w:color="auto"/>
                <w:bottom w:val="none" w:sz="0" w:space="0" w:color="auto"/>
                <w:right w:val="none" w:sz="0" w:space="0" w:color="auto"/>
              </w:divBdr>
            </w:div>
            <w:div w:id="2008052500">
              <w:marLeft w:val="0"/>
              <w:marRight w:val="0"/>
              <w:marTop w:val="0"/>
              <w:marBottom w:val="0"/>
              <w:divBdr>
                <w:top w:val="none" w:sz="0" w:space="0" w:color="auto"/>
                <w:left w:val="none" w:sz="0" w:space="0" w:color="auto"/>
                <w:bottom w:val="none" w:sz="0" w:space="0" w:color="auto"/>
                <w:right w:val="none" w:sz="0" w:space="0" w:color="auto"/>
              </w:divBdr>
            </w:div>
            <w:div w:id="1749224808">
              <w:marLeft w:val="0"/>
              <w:marRight w:val="0"/>
              <w:marTop w:val="0"/>
              <w:marBottom w:val="0"/>
              <w:divBdr>
                <w:top w:val="none" w:sz="0" w:space="0" w:color="auto"/>
                <w:left w:val="none" w:sz="0" w:space="0" w:color="auto"/>
                <w:bottom w:val="none" w:sz="0" w:space="0" w:color="auto"/>
                <w:right w:val="none" w:sz="0" w:space="0" w:color="auto"/>
              </w:divBdr>
            </w:div>
            <w:div w:id="1680934034">
              <w:marLeft w:val="0"/>
              <w:marRight w:val="0"/>
              <w:marTop w:val="0"/>
              <w:marBottom w:val="0"/>
              <w:divBdr>
                <w:top w:val="none" w:sz="0" w:space="0" w:color="auto"/>
                <w:left w:val="none" w:sz="0" w:space="0" w:color="auto"/>
                <w:bottom w:val="none" w:sz="0" w:space="0" w:color="auto"/>
                <w:right w:val="none" w:sz="0" w:space="0" w:color="auto"/>
              </w:divBdr>
            </w:div>
            <w:div w:id="1750730120">
              <w:marLeft w:val="0"/>
              <w:marRight w:val="0"/>
              <w:marTop w:val="0"/>
              <w:marBottom w:val="0"/>
              <w:divBdr>
                <w:top w:val="none" w:sz="0" w:space="0" w:color="auto"/>
                <w:left w:val="none" w:sz="0" w:space="0" w:color="auto"/>
                <w:bottom w:val="none" w:sz="0" w:space="0" w:color="auto"/>
                <w:right w:val="none" w:sz="0" w:space="0" w:color="auto"/>
              </w:divBdr>
            </w:div>
            <w:div w:id="967786812">
              <w:marLeft w:val="0"/>
              <w:marRight w:val="0"/>
              <w:marTop w:val="0"/>
              <w:marBottom w:val="0"/>
              <w:divBdr>
                <w:top w:val="none" w:sz="0" w:space="0" w:color="auto"/>
                <w:left w:val="none" w:sz="0" w:space="0" w:color="auto"/>
                <w:bottom w:val="none" w:sz="0" w:space="0" w:color="auto"/>
                <w:right w:val="none" w:sz="0" w:space="0" w:color="auto"/>
              </w:divBdr>
            </w:div>
            <w:div w:id="1047684288">
              <w:marLeft w:val="0"/>
              <w:marRight w:val="0"/>
              <w:marTop w:val="0"/>
              <w:marBottom w:val="0"/>
              <w:divBdr>
                <w:top w:val="none" w:sz="0" w:space="0" w:color="auto"/>
                <w:left w:val="none" w:sz="0" w:space="0" w:color="auto"/>
                <w:bottom w:val="none" w:sz="0" w:space="0" w:color="auto"/>
                <w:right w:val="none" w:sz="0" w:space="0" w:color="auto"/>
              </w:divBdr>
            </w:div>
            <w:div w:id="1200976326">
              <w:marLeft w:val="0"/>
              <w:marRight w:val="0"/>
              <w:marTop w:val="0"/>
              <w:marBottom w:val="0"/>
              <w:divBdr>
                <w:top w:val="none" w:sz="0" w:space="0" w:color="auto"/>
                <w:left w:val="none" w:sz="0" w:space="0" w:color="auto"/>
                <w:bottom w:val="none" w:sz="0" w:space="0" w:color="auto"/>
                <w:right w:val="none" w:sz="0" w:space="0" w:color="auto"/>
              </w:divBdr>
            </w:div>
            <w:div w:id="1506238106">
              <w:marLeft w:val="0"/>
              <w:marRight w:val="0"/>
              <w:marTop w:val="0"/>
              <w:marBottom w:val="0"/>
              <w:divBdr>
                <w:top w:val="none" w:sz="0" w:space="0" w:color="auto"/>
                <w:left w:val="none" w:sz="0" w:space="0" w:color="auto"/>
                <w:bottom w:val="none" w:sz="0" w:space="0" w:color="auto"/>
                <w:right w:val="none" w:sz="0" w:space="0" w:color="auto"/>
              </w:divBdr>
            </w:div>
            <w:div w:id="1644390521">
              <w:marLeft w:val="0"/>
              <w:marRight w:val="0"/>
              <w:marTop w:val="0"/>
              <w:marBottom w:val="0"/>
              <w:divBdr>
                <w:top w:val="none" w:sz="0" w:space="0" w:color="auto"/>
                <w:left w:val="none" w:sz="0" w:space="0" w:color="auto"/>
                <w:bottom w:val="none" w:sz="0" w:space="0" w:color="auto"/>
                <w:right w:val="none" w:sz="0" w:space="0" w:color="auto"/>
              </w:divBdr>
            </w:div>
            <w:div w:id="2120179835">
              <w:marLeft w:val="0"/>
              <w:marRight w:val="0"/>
              <w:marTop w:val="0"/>
              <w:marBottom w:val="0"/>
              <w:divBdr>
                <w:top w:val="none" w:sz="0" w:space="0" w:color="auto"/>
                <w:left w:val="none" w:sz="0" w:space="0" w:color="auto"/>
                <w:bottom w:val="none" w:sz="0" w:space="0" w:color="auto"/>
                <w:right w:val="none" w:sz="0" w:space="0" w:color="auto"/>
              </w:divBdr>
            </w:div>
            <w:div w:id="1737320430">
              <w:marLeft w:val="0"/>
              <w:marRight w:val="0"/>
              <w:marTop w:val="0"/>
              <w:marBottom w:val="0"/>
              <w:divBdr>
                <w:top w:val="none" w:sz="0" w:space="0" w:color="auto"/>
                <w:left w:val="none" w:sz="0" w:space="0" w:color="auto"/>
                <w:bottom w:val="none" w:sz="0" w:space="0" w:color="auto"/>
                <w:right w:val="none" w:sz="0" w:space="0" w:color="auto"/>
              </w:divBdr>
            </w:div>
            <w:div w:id="836578507">
              <w:marLeft w:val="0"/>
              <w:marRight w:val="0"/>
              <w:marTop w:val="0"/>
              <w:marBottom w:val="0"/>
              <w:divBdr>
                <w:top w:val="none" w:sz="0" w:space="0" w:color="auto"/>
                <w:left w:val="none" w:sz="0" w:space="0" w:color="auto"/>
                <w:bottom w:val="none" w:sz="0" w:space="0" w:color="auto"/>
                <w:right w:val="none" w:sz="0" w:space="0" w:color="auto"/>
              </w:divBdr>
            </w:div>
            <w:div w:id="7216526">
              <w:marLeft w:val="0"/>
              <w:marRight w:val="0"/>
              <w:marTop w:val="0"/>
              <w:marBottom w:val="0"/>
              <w:divBdr>
                <w:top w:val="none" w:sz="0" w:space="0" w:color="auto"/>
                <w:left w:val="none" w:sz="0" w:space="0" w:color="auto"/>
                <w:bottom w:val="none" w:sz="0" w:space="0" w:color="auto"/>
                <w:right w:val="none" w:sz="0" w:space="0" w:color="auto"/>
              </w:divBdr>
            </w:div>
            <w:div w:id="1337078385">
              <w:marLeft w:val="0"/>
              <w:marRight w:val="0"/>
              <w:marTop w:val="0"/>
              <w:marBottom w:val="0"/>
              <w:divBdr>
                <w:top w:val="none" w:sz="0" w:space="0" w:color="auto"/>
                <w:left w:val="none" w:sz="0" w:space="0" w:color="auto"/>
                <w:bottom w:val="none" w:sz="0" w:space="0" w:color="auto"/>
                <w:right w:val="none" w:sz="0" w:space="0" w:color="auto"/>
              </w:divBdr>
            </w:div>
            <w:div w:id="838740980">
              <w:marLeft w:val="0"/>
              <w:marRight w:val="0"/>
              <w:marTop w:val="0"/>
              <w:marBottom w:val="0"/>
              <w:divBdr>
                <w:top w:val="none" w:sz="0" w:space="0" w:color="auto"/>
                <w:left w:val="none" w:sz="0" w:space="0" w:color="auto"/>
                <w:bottom w:val="none" w:sz="0" w:space="0" w:color="auto"/>
                <w:right w:val="none" w:sz="0" w:space="0" w:color="auto"/>
              </w:divBdr>
            </w:div>
            <w:div w:id="900755179">
              <w:marLeft w:val="0"/>
              <w:marRight w:val="0"/>
              <w:marTop w:val="0"/>
              <w:marBottom w:val="0"/>
              <w:divBdr>
                <w:top w:val="none" w:sz="0" w:space="0" w:color="auto"/>
                <w:left w:val="none" w:sz="0" w:space="0" w:color="auto"/>
                <w:bottom w:val="none" w:sz="0" w:space="0" w:color="auto"/>
                <w:right w:val="none" w:sz="0" w:space="0" w:color="auto"/>
              </w:divBdr>
            </w:div>
            <w:div w:id="1133449740">
              <w:marLeft w:val="0"/>
              <w:marRight w:val="0"/>
              <w:marTop w:val="0"/>
              <w:marBottom w:val="0"/>
              <w:divBdr>
                <w:top w:val="none" w:sz="0" w:space="0" w:color="auto"/>
                <w:left w:val="none" w:sz="0" w:space="0" w:color="auto"/>
                <w:bottom w:val="none" w:sz="0" w:space="0" w:color="auto"/>
                <w:right w:val="none" w:sz="0" w:space="0" w:color="auto"/>
              </w:divBdr>
            </w:div>
            <w:div w:id="1806771090">
              <w:marLeft w:val="0"/>
              <w:marRight w:val="0"/>
              <w:marTop w:val="0"/>
              <w:marBottom w:val="0"/>
              <w:divBdr>
                <w:top w:val="none" w:sz="0" w:space="0" w:color="auto"/>
                <w:left w:val="none" w:sz="0" w:space="0" w:color="auto"/>
                <w:bottom w:val="none" w:sz="0" w:space="0" w:color="auto"/>
                <w:right w:val="none" w:sz="0" w:space="0" w:color="auto"/>
              </w:divBdr>
            </w:div>
            <w:div w:id="863833660">
              <w:marLeft w:val="0"/>
              <w:marRight w:val="0"/>
              <w:marTop w:val="0"/>
              <w:marBottom w:val="0"/>
              <w:divBdr>
                <w:top w:val="none" w:sz="0" w:space="0" w:color="auto"/>
                <w:left w:val="none" w:sz="0" w:space="0" w:color="auto"/>
                <w:bottom w:val="none" w:sz="0" w:space="0" w:color="auto"/>
                <w:right w:val="none" w:sz="0" w:space="0" w:color="auto"/>
              </w:divBdr>
            </w:div>
            <w:div w:id="217713161">
              <w:marLeft w:val="0"/>
              <w:marRight w:val="0"/>
              <w:marTop w:val="0"/>
              <w:marBottom w:val="0"/>
              <w:divBdr>
                <w:top w:val="none" w:sz="0" w:space="0" w:color="auto"/>
                <w:left w:val="none" w:sz="0" w:space="0" w:color="auto"/>
                <w:bottom w:val="none" w:sz="0" w:space="0" w:color="auto"/>
                <w:right w:val="none" w:sz="0" w:space="0" w:color="auto"/>
              </w:divBdr>
            </w:div>
            <w:div w:id="343016360">
              <w:marLeft w:val="0"/>
              <w:marRight w:val="0"/>
              <w:marTop w:val="0"/>
              <w:marBottom w:val="0"/>
              <w:divBdr>
                <w:top w:val="none" w:sz="0" w:space="0" w:color="auto"/>
                <w:left w:val="none" w:sz="0" w:space="0" w:color="auto"/>
                <w:bottom w:val="none" w:sz="0" w:space="0" w:color="auto"/>
                <w:right w:val="none" w:sz="0" w:space="0" w:color="auto"/>
              </w:divBdr>
            </w:div>
            <w:div w:id="1374571710">
              <w:marLeft w:val="0"/>
              <w:marRight w:val="0"/>
              <w:marTop w:val="0"/>
              <w:marBottom w:val="0"/>
              <w:divBdr>
                <w:top w:val="none" w:sz="0" w:space="0" w:color="auto"/>
                <w:left w:val="none" w:sz="0" w:space="0" w:color="auto"/>
                <w:bottom w:val="none" w:sz="0" w:space="0" w:color="auto"/>
                <w:right w:val="none" w:sz="0" w:space="0" w:color="auto"/>
              </w:divBdr>
            </w:div>
            <w:div w:id="715810566">
              <w:marLeft w:val="0"/>
              <w:marRight w:val="0"/>
              <w:marTop w:val="0"/>
              <w:marBottom w:val="0"/>
              <w:divBdr>
                <w:top w:val="none" w:sz="0" w:space="0" w:color="auto"/>
                <w:left w:val="none" w:sz="0" w:space="0" w:color="auto"/>
                <w:bottom w:val="none" w:sz="0" w:space="0" w:color="auto"/>
                <w:right w:val="none" w:sz="0" w:space="0" w:color="auto"/>
              </w:divBdr>
            </w:div>
            <w:div w:id="1903828045">
              <w:marLeft w:val="0"/>
              <w:marRight w:val="0"/>
              <w:marTop w:val="0"/>
              <w:marBottom w:val="0"/>
              <w:divBdr>
                <w:top w:val="none" w:sz="0" w:space="0" w:color="auto"/>
                <w:left w:val="none" w:sz="0" w:space="0" w:color="auto"/>
                <w:bottom w:val="none" w:sz="0" w:space="0" w:color="auto"/>
                <w:right w:val="none" w:sz="0" w:space="0" w:color="auto"/>
              </w:divBdr>
            </w:div>
            <w:div w:id="1439563899">
              <w:marLeft w:val="0"/>
              <w:marRight w:val="0"/>
              <w:marTop w:val="0"/>
              <w:marBottom w:val="0"/>
              <w:divBdr>
                <w:top w:val="none" w:sz="0" w:space="0" w:color="auto"/>
                <w:left w:val="none" w:sz="0" w:space="0" w:color="auto"/>
                <w:bottom w:val="none" w:sz="0" w:space="0" w:color="auto"/>
                <w:right w:val="none" w:sz="0" w:space="0" w:color="auto"/>
              </w:divBdr>
            </w:div>
            <w:div w:id="1862356090">
              <w:marLeft w:val="0"/>
              <w:marRight w:val="0"/>
              <w:marTop w:val="0"/>
              <w:marBottom w:val="0"/>
              <w:divBdr>
                <w:top w:val="none" w:sz="0" w:space="0" w:color="auto"/>
                <w:left w:val="none" w:sz="0" w:space="0" w:color="auto"/>
                <w:bottom w:val="none" w:sz="0" w:space="0" w:color="auto"/>
                <w:right w:val="none" w:sz="0" w:space="0" w:color="auto"/>
              </w:divBdr>
            </w:div>
            <w:div w:id="2025209867">
              <w:marLeft w:val="0"/>
              <w:marRight w:val="0"/>
              <w:marTop w:val="0"/>
              <w:marBottom w:val="0"/>
              <w:divBdr>
                <w:top w:val="none" w:sz="0" w:space="0" w:color="auto"/>
                <w:left w:val="none" w:sz="0" w:space="0" w:color="auto"/>
                <w:bottom w:val="none" w:sz="0" w:space="0" w:color="auto"/>
                <w:right w:val="none" w:sz="0" w:space="0" w:color="auto"/>
              </w:divBdr>
            </w:div>
            <w:div w:id="336880880">
              <w:marLeft w:val="0"/>
              <w:marRight w:val="0"/>
              <w:marTop w:val="0"/>
              <w:marBottom w:val="0"/>
              <w:divBdr>
                <w:top w:val="none" w:sz="0" w:space="0" w:color="auto"/>
                <w:left w:val="none" w:sz="0" w:space="0" w:color="auto"/>
                <w:bottom w:val="none" w:sz="0" w:space="0" w:color="auto"/>
                <w:right w:val="none" w:sz="0" w:space="0" w:color="auto"/>
              </w:divBdr>
            </w:div>
            <w:div w:id="1886287284">
              <w:marLeft w:val="0"/>
              <w:marRight w:val="0"/>
              <w:marTop w:val="0"/>
              <w:marBottom w:val="0"/>
              <w:divBdr>
                <w:top w:val="none" w:sz="0" w:space="0" w:color="auto"/>
                <w:left w:val="none" w:sz="0" w:space="0" w:color="auto"/>
                <w:bottom w:val="none" w:sz="0" w:space="0" w:color="auto"/>
                <w:right w:val="none" w:sz="0" w:space="0" w:color="auto"/>
              </w:divBdr>
            </w:div>
            <w:div w:id="450055970">
              <w:marLeft w:val="0"/>
              <w:marRight w:val="0"/>
              <w:marTop w:val="0"/>
              <w:marBottom w:val="0"/>
              <w:divBdr>
                <w:top w:val="none" w:sz="0" w:space="0" w:color="auto"/>
                <w:left w:val="none" w:sz="0" w:space="0" w:color="auto"/>
                <w:bottom w:val="none" w:sz="0" w:space="0" w:color="auto"/>
                <w:right w:val="none" w:sz="0" w:space="0" w:color="auto"/>
              </w:divBdr>
            </w:div>
            <w:div w:id="1780761108">
              <w:marLeft w:val="0"/>
              <w:marRight w:val="0"/>
              <w:marTop w:val="0"/>
              <w:marBottom w:val="0"/>
              <w:divBdr>
                <w:top w:val="none" w:sz="0" w:space="0" w:color="auto"/>
                <w:left w:val="none" w:sz="0" w:space="0" w:color="auto"/>
                <w:bottom w:val="none" w:sz="0" w:space="0" w:color="auto"/>
                <w:right w:val="none" w:sz="0" w:space="0" w:color="auto"/>
              </w:divBdr>
            </w:div>
            <w:div w:id="72631487">
              <w:marLeft w:val="0"/>
              <w:marRight w:val="0"/>
              <w:marTop w:val="0"/>
              <w:marBottom w:val="0"/>
              <w:divBdr>
                <w:top w:val="none" w:sz="0" w:space="0" w:color="auto"/>
                <w:left w:val="none" w:sz="0" w:space="0" w:color="auto"/>
                <w:bottom w:val="none" w:sz="0" w:space="0" w:color="auto"/>
                <w:right w:val="none" w:sz="0" w:space="0" w:color="auto"/>
              </w:divBdr>
            </w:div>
            <w:div w:id="1906792422">
              <w:marLeft w:val="0"/>
              <w:marRight w:val="0"/>
              <w:marTop w:val="0"/>
              <w:marBottom w:val="0"/>
              <w:divBdr>
                <w:top w:val="none" w:sz="0" w:space="0" w:color="auto"/>
                <w:left w:val="none" w:sz="0" w:space="0" w:color="auto"/>
                <w:bottom w:val="none" w:sz="0" w:space="0" w:color="auto"/>
                <w:right w:val="none" w:sz="0" w:space="0" w:color="auto"/>
              </w:divBdr>
            </w:div>
            <w:div w:id="1016731547">
              <w:marLeft w:val="0"/>
              <w:marRight w:val="0"/>
              <w:marTop w:val="0"/>
              <w:marBottom w:val="0"/>
              <w:divBdr>
                <w:top w:val="none" w:sz="0" w:space="0" w:color="auto"/>
                <w:left w:val="none" w:sz="0" w:space="0" w:color="auto"/>
                <w:bottom w:val="none" w:sz="0" w:space="0" w:color="auto"/>
                <w:right w:val="none" w:sz="0" w:space="0" w:color="auto"/>
              </w:divBdr>
            </w:div>
            <w:div w:id="798260167">
              <w:marLeft w:val="0"/>
              <w:marRight w:val="0"/>
              <w:marTop w:val="0"/>
              <w:marBottom w:val="0"/>
              <w:divBdr>
                <w:top w:val="none" w:sz="0" w:space="0" w:color="auto"/>
                <w:left w:val="none" w:sz="0" w:space="0" w:color="auto"/>
                <w:bottom w:val="none" w:sz="0" w:space="0" w:color="auto"/>
                <w:right w:val="none" w:sz="0" w:space="0" w:color="auto"/>
              </w:divBdr>
            </w:div>
            <w:div w:id="1037897195">
              <w:marLeft w:val="0"/>
              <w:marRight w:val="0"/>
              <w:marTop w:val="0"/>
              <w:marBottom w:val="0"/>
              <w:divBdr>
                <w:top w:val="none" w:sz="0" w:space="0" w:color="auto"/>
                <w:left w:val="none" w:sz="0" w:space="0" w:color="auto"/>
                <w:bottom w:val="none" w:sz="0" w:space="0" w:color="auto"/>
                <w:right w:val="none" w:sz="0" w:space="0" w:color="auto"/>
              </w:divBdr>
            </w:div>
            <w:div w:id="1783450224">
              <w:marLeft w:val="0"/>
              <w:marRight w:val="0"/>
              <w:marTop w:val="0"/>
              <w:marBottom w:val="0"/>
              <w:divBdr>
                <w:top w:val="none" w:sz="0" w:space="0" w:color="auto"/>
                <w:left w:val="none" w:sz="0" w:space="0" w:color="auto"/>
                <w:bottom w:val="none" w:sz="0" w:space="0" w:color="auto"/>
                <w:right w:val="none" w:sz="0" w:space="0" w:color="auto"/>
              </w:divBdr>
            </w:div>
            <w:div w:id="1240019721">
              <w:marLeft w:val="0"/>
              <w:marRight w:val="0"/>
              <w:marTop w:val="0"/>
              <w:marBottom w:val="0"/>
              <w:divBdr>
                <w:top w:val="none" w:sz="0" w:space="0" w:color="auto"/>
                <w:left w:val="none" w:sz="0" w:space="0" w:color="auto"/>
                <w:bottom w:val="none" w:sz="0" w:space="0" w:color="auto"/>
                <w:right w:val="none" w:sz="0" w:space="0" w:color="auto"/>
              </w:divBdr>
            </w:div>
            <w:div w:id="1785730664">
              <w:marLeft w:val="0"/>
              <w:marRight w:val="0"/>
              <w:marTop w:val="0"/>
              <w:marBottom w:val="0"/>
              <w:divBdr>
                <w:top w:val="none" w:sz="0" w:space="0" w:color="auto"/>
                <w:left w:val="none" w:sz="0" w:space="0" w:color="auto"/>
                <w:bottom w:val="none" w:sz="0" w:space="0" w:color="auto"/>
                <w:right w:val="none" w:sz="0" w:space="0" w:color="auto"/>
              </w:divBdr>
            </w:div>
            <w:div w:id="817847875">
              <w:marLeft w:val="0"/>
              <w:marRight w:val="0"/>
              <w:marTop w:val="0"/>
              <w:marBottom w:val="0"/>
              <w:divBdr>
                <w:top w:val="none" w:sz="0" w:space="0" w:color="auto"/>
                <w:left w:val="none" w:sz="0" w:space="0" w:color="auto"/>
                <w:bottom w:val="none" w:sz="0" w:space="0" w:color="auto"/>
                <w:right w:val="none" w:sz="0" w:space="0" w:color="auto"/>
              </w:divBdr>
            </w:div>
            <w:div w:id="1373267153">
              <w:marLeft w:val="0"/>
              <w:marRight w:val="0"/>
              <w:marTop w:val="0"/>
              <w:marBottom w:val="0"/>
              <w:divBdr>
                <w:top w:val="none" w:sz="0" w:space="0" w:color="auto"/>
                <w:left w:val="none" w:sz="0" w:space="0" w:color="auto"/>
                <w:bottom w:val="none" w:sz="0" w:space="0" w:color="auto"/>
                <w:right w:val="none" w:sz="0" w:space="0" w:color="auto"/>
              </w:divBdr>
            </w:div>
            <w:div w:id="1065226664">
              <w:marLeft w:val="0"/>
              <w:marRight w:val="0"/>
              <w:marTop w:val="0"/>
              <w:marBottom w:val="0"/>
              <w:divBdr>
                <w:top w:val="none" w:sz="0" w:space="0" w:color="auto"/>
                <w:left w:val="none" w:sz="0" w:space="0" w:color="auto"/>
                <w:bottom w:val="none" w:sz="0" w:space="0" w:color="auto"/>
                <w:right w:val="none" w:sz="0" w:space="0" w:color="auto"/>
              </w:divBdr>
            </w:div>
            <w:div w:id="1561480472">
              <w:marLeft w:val="0"/>
              <w:marRight w:val="0"/>
              <w:marTop w:val="0"/>
              <w:marBottom w:val="0"/>
              <w:divBdr>
                <w:top w:val="none" w:sz="0" w:space="0" w:color="auto"/>
                <w:left w:val="none" w:sz="0" w:space="0" w:color="auto"/>
                <w:bottom w:val="none" w:sz="0" w:space="0" w:color="auto"/>
                <w:right w:val="none" w:sz="0" w:space="0" w:color="auto"/>
              </w:divBdr>
            </w:div>
            <w:div w:id="576601048">
              <w:marLeft w:val="0"/>
              <w:marRight w:val="0"/>
              <w:marTop w:val="0"/>
              <w:marBottom w:val="0"/>
              <w:divBdr>
                <w:top w:val="none" w:sz="0" w:space="0" w:color="auto"/>
                <w:left w:val="none" w:sz="0" w:space="0" w:color="auto"/>
                <w:bottom w:val="none" w:sz="0" w:space="0" w:color="auto"/>
                <w:right w:val="none" w:sz="0" w:space="0" w:color="auto"/>
              </w:divBdr>
            </w:div>
            <w:div w:id="1994681504">
              <w:marLeft w:val="0"/>
              <w:marRight w:val="0"/>
              <w:marTop w:val="0"/>
              <w:marBottom w:val="0"/>
              <w:divBdr>
                <w:top w:val="none" w:sz="0" w:space="0" w:color="auto"/>
                <w:left w:val="none" w:sz="0" w:space="0" w:color="auto"/>
                <w:bottom w:val="none" w:sz="0" w:space="0" w:color="auto"/>
                <w:right w:val="none" w:sz="0" w:space="0" w:color="auto"/>
              </w:divBdr>
            </w:div>
            <w:div w:id="18626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940">
      <w:bodyDiv w:val="1"/>
      <w:marLeft w:val="0"/>
      <w:marRight w:val="0"/>
      <w:marTop w:val="0"/>
      <w:marBottom w:val="0"/>
      <w:divBdr>
        <w:top w:val="none" w:sz="0" w:space="0" w:color="auto"/>
        <w:left w:val="none" w:sz="0" w:space="0" w:color="auto"/>
        <w:bottom w:val="none" w:sz="0" w:space="0" w:color="auto"/>
        <w:right w:val="none" w:sz="0" w:space="0" w:color="auto"/>
      </w:divBdr>
    </w:div>
    <w:div w:id="90976388">
      <w:bodyDiv w:val="1"/>
      <w:marLeft w:val="0"/>
      <w:marRight w:val="0"/>
      <w:marTop w:val="0"/>
      <w:marBottom w:val="0"/>
      <w:divBdr>
        <w:top w:val="none" w:sz="0" w:space="0" w:color="auto"/>
        <w:left w:val="none" w:sz="0" w:space="0" w:color="auto"/>
        <w:bottom w:val="none" w:sz="0" w:space="0" w:color="auto"/>
        <w:right w:val="none" w:sz="0" w:space="0" w:color="auto"/>
      </w:divBdr>
    </w:div>
    <w:div w:id="96171325">
      <w:bodyDiv w:val="1"/>
      <w:marLeft w:val="0"/>
      <w:marRight w:val="0"/>
      <w:marTop w:val="0"/>
      <w:marBottom w:val="0"/>
      <w:divBdr>
        <w:top w:val="none" w:sz="0" w:space="0" w:color="auto"/>
        <w:left w:val="none" w:sz="0" w:space="0" w:color="auto"/>
        <w:bottom w:val="none" w:sz="0" w:space="0" w:color="auto"/>
        <w:right w:val="none" w:sz="0" w:space="0" w:color="auto"/>
      </w:divBdr>
    </w:div>
    <w:div w:id="102774330">
      <w:bodyDiv w:val="1"/>
      <w:marLeft w:val="0"/>
      <w:marRight w:val="0"/>
      <w:marTop w:val="0"/>
      <w:marBottom w:val="0"/>
      <w:divBdr>
        <w:top w:val="none" w:sz="0" w:space="0" w:color="auto"/>
        <w:left w:val="none" w:sz="0" w:space="0" w:color="auto"/>
        <w:bottom w:val="none" w:sz="0" w:space="0" w:color="auto"/>
        <w:right w:val="none" w:sz="0" w:space="0" w:color="auto"/>
      </w:divBdr>
    </w:div>
    <w:div w:id="103351836">
      <w:bodyDiv w:val="1"/>
      <w:marLeft w:val="0"/>
      <w:marRight w:val="0"/>
      <w:marTop w:val="0"/>
      <w:marBottom w:val="0"/>
      <w:divBdr>
        <w:top w:val="none" w:sz="0" w:space="0" w:color="auto"/>
        <w:left w:val="none" w:sz="0" w:space="0" w:color="auto"/>
        <w:bottom w:val="none" w:sz="0" w:space="0" w:color="auto"/>
        <w:right w:val="none" w:sz="0" w:space="0" w:color="auto"/>
      </w:divBdr>
    </w:div>
    <w:div w:id="122312340">
      <w:bodyDiv w:val="1"/>
      <w:marLeft w:val="0"/>
      <w:marRight w:val="0"/>
      <w:marTop w:val="0"/>
      <w:marBottom w:val="0"/>
      <w:divBdr>
        <w:top w:val="none" w:sz="0" w:space="0" w:color="auto"/>
        <w:left w:val="none" w:sz="0" w:space="0" w:color="auto"/>
        <w:bottom w:val="none" w:sz="0" w:space="0" w:color="auto"/>
        <w:right w:val="none" w:sz="0" w:space="0" w:color="auto"/>
      </w:divBdr>
    </w:div>
    <w:div w:id="135147297">
      <w:bodyDiv w:val="1"/>
      <w:marLeft w:val="0"/>
      <w:marRight w:val="0"/>
      <w:marTop w:val="0"/>
      <w:marBottom w:val="0"/>
      <w:divBdr>
        <w:top w:val="none" w:sz="0" w:space="0" w:color="auto"/>
        <w:left w:val="none" w:sz="0" w:space="0" w:color="auto"/>
        <w:bottom w:val="none" w:sz="0" w:space="0" w:color="auto"/>
        <w:right w:val="none" w:sz="0" w:space="0" w:color="auto"/>
      </w:divBdr>
      <w:divsChild>
        <w:div w:id="1326472559">
          <w:marLeft w:val="0"/>
          <w:marRight w:val="0"/>
          <w:marTop w:val="0"/>
          <w:marBottom w:val="0"/>
          <w:divBdr>
            <w:top w:val="none" w:sz="0" w:space="0" w:color="auto"/>
            <w:left w:val="none" w:sz="0" w:space="0" w:color="auto"/>
            <w:bottom w:val="none" w:sz="0" w:space="0" w:color="auto"/>
            <w:right w:val="none" w:sz="0" w:space="0" w:color="auto"/>
          </w:divBdr>
          <w:divsChild>
            <w:div w:id="1524131140">
              <w:marLeft w:val="0"/>
              <w:marRight w:val="0"/>
              <w:marTop w:val="0"/>
              <w:marBottom w:val="0"/>
              <w:divBdr>
                <w:top w:val="none" w:sz="0" w:space="0" w:color="auto"/>
                <w:left w:val="none" w:sz="0" w:space="0" w:color="auto"/>
                <w:bottom w:val="none" w:sz="0" w:space="0" w:color="auto"/>
                <w:right w:val="none" w:sz="0" w:space="0" w:color="auto"/>
              </w:divBdr>
            </w:div>
            <w:div w:id="413624041">
              <w:marLeft w:val="0"/>
              <w:marRight w:val="0"/>
              <w:marTop w:val="0"/>
              <w:marBottom w:val="0"/>
              <w:divBdr>
                <w:top w:val="none" w:sz="0" w:space="0" w:color="auto"/>
                <w:left w:val="none" w:sz="0" w:space="0" w:color="auto"/>
                <w:bottom w:val="none" w:sz="0" w:space="0" w:color="auto"/>
                <w:right w:val="none" w:sz="0" w:space="0" w:color="auto"/>
              </w:divBdr>
            </w:div>
            <w:div w:id="626938470">
              <w:marLeft w:val="0"/>
              <w:marRight w:val="0"/>
              <w:marTop w:val="0"/>
              <w:marBottom w:val="0"/>
              <w:divBdr>
                <w:top w:val="none" w:sz="0" w:space="0" w:color="auto"/>
                <w:left w:val="none" w:sz="0" w:space="0" w:color="auto"/>
                <w:bottom w:val="none" w:sz="0" w:space="0" w:color="auto"/>
                <w:right w:val="none" w:sz="0" w:space="0" w:color="auto"/>
              </w:divBdr>
            </w:div>
            <w:div w:id="961111089">
              <w:marLeft w:val="0"/>
              <w:marRight w:val="0"/>
              <w:marTop w:val="0"/>
              <w:marBottom w:val="0"/>
              <w:divBdr>
                <w:top w:val="none" w:sz="0" w:space="0" w:color="auto"/>
                <w:left w:val="none" w:sz="0" w:space="0" w:color="auto"/>
                <w:bottom w:val="none" w:sz="0" w:space="0" w:color="auto"/>
                <w:right w:val="none" w:sz="0" w:space="0" w:color="auto"/>
              </w:divBdr>
            </w:div>
            <w:div w:id="1324822309">
              <w:marLeft w:val="0"/>
              <w:marRight w:val="0"/>
              <w:marTop w:val="0"/>
              <w:marBottom w:val="0"/>
              <w:divBdr>
                <w:top w:val="none" w:sz="0" w:space="0" w:color="auto"/>
                <w:left w:val="none" w:sz="0" w:space="0" w:color="auto"/>
                <w:bottom w:val="none" w:sz="0" w:space="0" w:color="auto"/>
                <w:right w:val="none" w:sz="0" w:space="0" w:color="auto"/>
              </w:divBdr>
            </w:div>
            <w:div w:id="864638543">
              <w:marLeft w:val="0"/>
              <w:marRight w:val="0"/>
              <w:marTop w:val="0"/>
              <w:marBottom w:val="0"/>
              <w:divBdr>
                <w:top w:val="none" w:sz="0" w:space="0" w:color="auto"/>
                <w:left w:val="none" w:sz="0" w:space="0" w:color="auto"/>
                <w:bottom w:val="none" w:sz="0" w:space="0" w:color="auto"/>
                <w:right w:val="none" w:sz="0" w:space="0" w:color="auto"/>
              </w:divBdr>
            </w:div>
            <w:div w:id="964656177">
              <w:marLeft w:val="0"/>
              <w:marRight w:val="0"/>
              <w:marTop w:val="0"/>
              <w:marBottom w:val="0"/>
              <w:divBdr>
                <w:top w:val="none" w:sz="0" w:space="0" w:color="auto"/>
                <w:left w:val="none" w:sz="0" w:space="0" w:color="auto"/>
                <w:bottom w:val="none" w:sz="0" w:space="0" w:color="auto"/>
                <w:right w:val="none" w:sz="0" w:space="0" w:color="auto"/>
              </w:divBdr>
            </w:div>
            <w:div w:id="550071246">
              <w:marLeft w:val="0"/>
              <w:marRight w:val="0"/>
              <w:marTop w:val="0"/>
              <w:marBottom w:val="0"/>
              <w:divBdr>
                <w:top w:val="none" w:sz="0" w:space="0" w:color="auto"/>
                <w:left w:val="none" w:sz="0" w:space="0" w:color="auto"/>
                <w:bottom w:val="none" w:sz="0" w:space="0" w:color="auto"/>
                <w:right w:val="none" w:sz="0" w:space="0" w:color="auto"/>
              </w:divBdr>
            </w:div>
            <w:div w:id="1551722038">
              <w:marLeft w:val="0"/>
              <w:marRight w:val="0"/>
              <w:marTop w:val="0"/>
              <w:marBottom w:val="0"/>
              <w:divBdr>
                <w:top w:val="none" w:sz="0" w:space="0" w:color="auto"/>
                <w:left w:val="none" w:sz="0" w:space="0" w:color="auto"/>
                <w:bottom w:val="none" w:sz="0" w:space="0" w:color="auto"/>
                <w:right w:val="none" w:sz="0" w:space="0" w:color="auto"/>
              </w:divBdr>
            </w:div>
            <w:div w:id="1575505469">
              <w:marLeft w:val="0"/>
              <w:marRight w:val="0"/>
              <w:marTop w:val="0"/>
              <w:marBottom w:val="0"/>
              <w:divBdr>
                <w:top w:val="none" w:sz="0" w:space="0" w:color="auto"/>
                <w:left w:val="none" w:sz="0" w:space="0" w:color="auto"/>
                <w:bottom w:val="none" w:sz="0" w:space="0" w:color="auto"/>
                <w:right w:val="none" w:sz="0" w:space="0" w:color="auto"/>
              </w:divBdr>
            </w:div>
            <w:div w:id="650252103">
              <w:marLeft w:val="0"/>
              <w:marRight w:val="0"/>
              <w:marTop w:val="0"/>
              <w:marBottom w:val="0"/>
              <w:divBdr>
                <w:top w:val="none" w:sz="0" w:space="0" w:color="auto"/>
                <w:left w:val="none" w:sz="0" w:space="0" w:color="auto"/>
                <w:bottom w:val="none" w:sz="0" w:space="0" w:color="auto"/>
                <w:right w:val="none" w:sz="0" w:space="0" w:color="auto"/>
              </w:divBdr>
            </w:div>
            <w:div w:id="790126067">
              <w:marLeft w:val="0"/>
              <w:marRight w:val="0"/>
              <w:marTop w:val="0"/>
              <w:marBottom w:val="0"/>
              <w:divBdr>
                <w:top w:val="none" w:sz="0" w:space="0" w:color="auto"/>
                <w:left w:val="none" w:sz="0" w:space="0" w:color="auto"/>
                <w:bottom w:val="none" w:sz="0" w:space="0" w:color="auto"/>
                <w:right w:val="none" w:sz="0" w:space="0" w:color="auto"/>
              </w:divBdr>
            </w:div>
            <w:div w:id="1182626030">
              <w:marLeft w:val="0"/>
              <w:marRight w:val="0"/>
              <w:marTop w:val="0"/>
              <w:marBottom w:val="0"/>
              <w:divBdr>
                <w:top w:val="none" w:sz="0" w:space="0" w:color="auto"/>
                <w:left w:val="none" w:sz="0" w:space="0" w:color="auto"/>
                <w:bottom w:val="none" w:sz="0" w:space="0" w:color="auto"/>
                <w:right w:val="none" w:sz="0" w:space="0" w:color="auto"/>
              </w:divBdr>
            </w:div>
            <w:div w:id="184253793">
              <w:marLeft w:val="0"/>
              <w:marRight w:val="0"/>
              <w:marTop w:val="0"/>
              <w:marBottom w:val="0"/>
              <w:divBdr>
                <w:top w:val="none" w:sz="0" w:space="0" w:color="auto"/>
                <w:left w:val="none" w:sz="0" w:space="0" w:color="auto"/>
                <w:bottom w:val="none" w:sz="0" w:space="0" w:color="auto"/>
                <w:right w:val="none" w:sz="0" w:space="0" w:color="auto"/>
              </w:divBdr>
            </w:div>
            <w:div w:id="600718634">
              <w:marLeft w:val="0"/>
              <w:marRight w:val="0"/>
              <w:marTop w:val="0"/>
              <w:marBottom w:val="0"/>
              <w:divBdr>
                <w:top w:val="none" w:sz="0" w:space="0" w:color="auto"/>
                <w:left w:val="none" w:sz="0" w:space="0" w:color="auto"/>
                <w:bottom w:val="none" w:sz="0" w:space="0" w:color="auto"/>
                <w:right w:val="none" w:sz="0" w:space="0" w:color="auto"/>
              </w:divBdr>
            </w:div>
            <w:div w:id="2114087600">
              <w:marLeft w:val="0"/>
              <w:marRight w:val="0"/>
              <w:marTop w:val="0"/>
              <w:marBottom w:val="0"/>
              <w:divBdr>
                <w:top w:val="none" w:sz="0" w:space="0" w:color="auto"/>
                <w:left w:val="none" w:sz="0" w:space="0" w:color="auto"/>
                <w:bottom w:val="none" w:sz="0" w:space="0" w:color="auto"/>
                <w:right w:val="none" w:sz="0" w:space="0" w:color="auto"/>
              </w:divBdr>
            </w:div>
            <w:div w:id="2052336481">
              <w:marLeft w:val="0"/>
              <w:marRight w:val="0"/>
              <w:marTop w:val="0"/>
              <w:marBottom w:val="0"/>
              <w:divBdr>
                <w:top w:val="none" w:sz="0" w:space="0" w:color="auto"/>
                <w:left w:val="none" w:sz="0" w:space="0" w:color="auto"/>
                <w:bottom w:val="none" w:sz="0" w:space="0" w:color="auto"/>
                <w:right w:val="none" w:sz="0" w:space="0" w:color="auto"/>
              </w:divBdr>
            </w:div>
            <w:div w:id="790710359">
              <w:marLeft w:val="0"/>
              <w:marRight w:val="0"/>
              <w:marTop w:val="0"/>
              <w:marBottom w:val="0"/>
              <w:divBdr>
                <w:top w:val="none" w:sz="0" w:space="0" w:color="auto"/>
                <w:left w:val="none" w:sz="0" w:space="0" w:color="auto"/>
                <w:bottom w:val="none" w:sz="0" w:space="0" w:color="auto"/>
                <w:right w:val="none" w:sz="0" w:space="0" w:color="auto"/>
              </w:divBdr>
            </w:div>
            <w:div w:id="1068261497">
              <w:marLeft w:val="0"/>
              <w:marRight w:val="0"/>
              <w:marTop w:val="0"/>
              <w:marBottom w:val="0"/>
              <w:divBdr>
                <w:top w:val="none" w:sz="0" w:space="0" w:color="auto"/>
                <w:left w:val="none" w:sz="0" w:space="0" w:color="auto"/>
                <w:bottom w:val="none" w:sz="0" w:space="0" w:color="auto"/>
                <w:right w:val="none" w:sz="0" w:space="0" w:color="auto"/>
              </w:divBdr>
            </w:div>
            <w:div w:id="688918808">
              <w:marLeft w:val="0"/>
              <w:marRight w:val="0"/>
              <w:marTop w:val="0"/>
              <w:marBottom w:val="0"/>
              <w:divBdr>
                <w:top w:val="none" w:sz="0" w:space="0" w:color="auto"/>
                <w:left w:val="none" w:sz="0" w:space="0" w:color="auto"/>
                <w:bottom w:val="none" w:sz="0" w:space="0" w:color="auto"/>
                <w:right w:val="none" w:sz="0" w:space="0" w:color="auto"/>
              </w:divBdr>
            </w:div>
            <w:div w:id="1460227108">
              <w:marLeft w:val="0"/>
              <w:marRight w:val="0"/>
              <w:marTop w:val="0"/>
              <w:marBottom w:val="0"/>
              <w:divBdr>
                <w:top w:val="none" w:sz="0" w:space="0" w:color="auto"/>
                <w:left w:val="none" w:sz="0" w:space="0" w:color="auto"/>
                <w:bottom w:val="none" w:sz="0" w:space="0" w:color="auto"/>
                <w:right w:val="none" w:sz="0" w:space="0" w:color="auto"/>
              </w:divBdr>
            </w:div>
            <w:div w:id="669337014">
              <w:marLeft w:val="0"/>
              <w:marRight w:val="0"/>
              <w:marTop w:val="0"/>
              <w:marBottom w:val="0"/>
              <w:divBdr>
                <w:top w:val="none" w:sz="0" w:space="0" w:color="auto"/>
                <w:left w:val="none" w:sz="0" w:space="0" w:color="auto"/>
                <w:bottom w:val="none" w:sz="0" w:space="0" w:color="auto"/>
                <w:right w:val="none" w:sz="0" w:space="0" w:color="auto"/>
              </w:divBdr>
            </w:div>
            <w:div w:id="1802336736">
              <w:marLeft w:val="0"/>
              <w:marRight w:val="0"/>
              <w:marTop w:val="0"/>
              <w:marBottom w:val="0"/>
              <w:divBdr>
                <w:top w:val="none" w:sz="0" w:space="0" w:color="auto"/>
                <w:left w:val="none" w:sz="0" w:space="0" w:color="auto"/>
                <w:bottom w:val="none" w:sz="0" w:space="0" w:color="auto"/>
                <w:right w:val="none" w:sz="0" w:space="0" w:color="auto"/>
              </w:divBdr>
            </w:div>
            <w:div w:id="902449711">
              <w:marLeft w:val="0"/>
              <w:marRight w:val="0"/>
              <w:marTop w:val="0"/>
              <w:marBottom w:val="0"/>
              <w:divBdr>
                <w:top w:val="none" w:sz="0" w:space="0" w:color="auto"/>
                <w:left w:val="none" w:sz="0" w:space="0" w:color="auto"/>
                <w:bottom w:val="none" w:sz="0" w:space="0" w:color="auto"/>
                <w:right w:val="none" w:sz="0" w:space="0" w:color="auto"/>
              </w:divBdr>
            </w:div>
            <w:div w:id="2068917012">
              <w:marLeft w:val="0"/>
              <w:marRight w:val="0"/>
              <w:marTop w:val="0"/>
              <w:marBottom w:val="0"/>
              <w:divBdr>
                <w:top w:val="none" w:sz="0" w:space="0" w:color="auto"/>
                <w:left w:val="none" w:sz="0" w:space="0" w:color="auto"/>
                <w:bottom w:val="none" w:sz="0" w:space="0" w:color="auto"/>
                <w:right w:val="none" w:sz="0" w:space="0" w:color="auto"/>
              </w:divBdr>
            </w:div>
            <w:div w:id="964778737">
              <w:marLeft w:val="0"/>
              <w:marRight w:val="0"/>
              <w:marTop w:val="0"/>
              <w:marBottom w:val="0"/>
              <w:divBdr>
                <w:top w:val="none" w:sz="0" w:space="0" w:color="auto"/>
                <w:left w:val="none" w:sz="0" w:space="0" w:color="auto"/>
                <w:bottom w:val="none" w:sz="0" w:space="0" w:color="auto"/>
                <w:right w:val="none" w:sz="0" w:space="0" w:color="auto"/>
              </w:divBdr>
            </w:div>
            <w:div w:id="17046181">
              <w:marLeft w:val="0"/>
              <w:marRight w:val="0"/>
              <w:marTop w:val="0"/>
              <w:marBottom w:val="0"/>
              <w:divBdr>
                <w:top w:val="none" w:sz="0" w:space="0" w:color="auto"/>
                <w:left w:val="none" w:sz="0" w:space="0" w:color="auto"/>
                <w:bottom w:val="none" w:sz="0" w:space="0" w:color="auto"/>
                <w:right w:val="none" w:sz="0" w:space="0" w:color="auto"/>
              </w:divBdr>
            </w:div>
            <w:div w:id="830953425">
              <w:marLeft w:val="0"/>
              <w:marRight w:val="0"/>
              <w:marTop w:val="0"/>
              <w:marBottom w:val="0"/>
              <w:divBdr>
                <w:top w:val="none" w:sz="0" w:space="0" w:color="auto"/>
                <w:left w:val="none" w:sz="0" w:space="0" w:color="auto"/>
                <w:bottom w:val="none" w:sz="0" w:space="0" w:color="auto"/>
                <w:right w:val="none" w:sz="0" w:space="0" w:color="auto"/>
              </w:divBdr>
            </w:div>
            <w:div w:id="378362945">
              <w:marLeft w:val="0"/>
              <w:marRight w:val="0"/>
              <w:marTop w:val="0"/>
              <w:marBottom w:val="0"/>
              <w:divBdr>
                <w:top w:val="none" w:sz="0" w:space="0" w:color="auto"/>
                <w:left w:val="none" w:sz="0" w:space="0" w:color="auto"/>
                <w:bottom w:val="none" w:sz="0" w:space="0" w:color="auto"/>
                <w:right w:val="none" w:sz="0" w:space="0" w:color="auto"/>
              </w:divBdr>
            </w:div>
            <w:div w:id="1125075339">
              <w:marLeft w:val="0"/>
              <w:marRight w:val="0"/>
              <w:marTop w:val="0"/>
              <w:marBottom w:val="0"/>
              <w:divBdr>
                <w:top w:val="none" w:sz="0" w:space="0" w:color="auto"/>
                <w:left w:val="none" w:sz="0" w:space="0" w:color="auto"/>
                <w:bottom w:val="none" w:sz="0" w:space="0" w:color="auto"/>
                <w:right w:val="none" w:sz="0" w:space="0" w:color="auto"/>
              </w:divBdr>
            </w:div>
            <w:div w:id="75056374">
              <w:marLeft w:val="0"/>
              <w:marRight w:val="0"/>
              <w:marTop w:val="0"/>
              <w:marBottom w:val="0"/>
              <w:divBdr>
                <w:top w:val="none" w:sz="0" w:space="0" w:color="auto"/>
                <w:left w:val="none" w:sz="0" w:space="0" w:color="auto"/>
                <w:bottom w:val="none" w:sz="0" w:space="0" w:color="auto"/>
                <w:right w:val="none" w:sz="0" w:space="0" w:color="auto"/>
              </w:divBdr>
            </w:div>
            <w:div w:id="798110717">
              <w:marLeft w:val="0"/>
              <w:marRight w:val="0"/>
              <w:marTop w:val="0"/>
              <w:marBottom w:val="0"/>
              <w:divBdr>
                <w:top w:val="none" w:sz="0" w:space="0" w:color="auto"/>
                <w:left w:val="none" w:sz="0" w:space="0" w:color="auto"/>
                <w:bottom w:val="none" w:sz="0" w:space="0" w:color="auto"/>
                <w:right w:val="none" w:sz="0" w:space="0" w:color="auto"/>
              </w:divBdr>
            </w:div>
            <w:div w:id="248657677">
              <w:marLeft w:val="0"/>
              <w:marRight w:val="0"/>
              <w:marTop w:val="0"/>
              <w:marBottom w:val="0"/>
              <w:divBdr>
                <w:top w:val="none" w:sz="0" w:space="0" w:color="auto"/>
                <w:left w:val="none" w:sz="0" w:space="0" w:color="auto"/>
                <w:bottom w:val="none" w:sz="0" w:space="0" w:color="auto"/>
                <w:right w:val="none" w:sz="0" w:space="0" w:color="auto"/>
              </w:divBdr>
            </w:div>
            <w:div w:id="351490270">
              <w:marLeft w:val="0"/>
              <w:marRight w:val="0"/>
              <w:marTop w:val="0"/>
              <w:marBottom w:val="0"/>
              <w:divBdr>
                <w:top w:val="none" w:sz="0" w:space="0" w:color="auto"/>
                <w:left w:val="none" w:sz="0" w:space="0" w:color="auto"/>
                <w:bottom w:val="none" w:sz="0" w:space="0" w:color="auto"/>
                <w:right w:val="none" w:sz="0" w:space="0" w:color="auto"/>
              </w:divBdr>
            </w:div>
            <w:div w:id="1775048819">
              <w:marLeft w:val="0"/>
              <w:marRight w:val="0"/>
              <w:marTop w:val="0"/>
              <w:marBottom w:val="0"/>
              <w:divBdr>
                <w:top w:val="none" w:sz="0" w:space="0" w:color="auto"/>
                <w:left w:val="none" w:sz="0" w:space="0" w:color="auto"/>
                <w:bottom w:val="none" w:sz="0" w:space="0" w:color="auto"/>
                <w:right w:val="none" w:sz="0" w:space="0" w:color="auto"/>
              </w:divBdr>
            </w:div>
            <w:div w:id="42485996">
              <w:marLeft w:val="0"/>
              <w:marRight w:val="0"/>
              <w:marTop w:val="0"/>
              <w:marBottom w:val="0"/>
              <w:divBdr>
                <w:top w:val="none" w:sz="0" w:space="0" w:color="auto"/>
                <w:left w:val="none" w:sz="0" w:space="0" w:color="auto"/>
                <w:bottom w:val="none" w:sz="0" w:space="0" w:color="auto"/>
                <w:right w:val="none" w:sz="0" w:space="0" w:color="auto"/>
              </w:divBdr>
            </w:div>
            <w:div w:id="688607161">
              <w:marLeft w:val="0"/>
              <w:marRight w:val="0"/>
              <w:marTop w:val="0"/>
              <w:marBottom w:val="0"/>
              <w:divBdr>
                <w:top w:val="none" w:sz="0" w:space="0" w:color="auto"/>
                <w:left w:val="none" w:sz="0" w:space="0" w:color="auto"/>
                <w:bottom w:val="none" w:sz="0" w:space="0" w:color="auto"/>
                <w:right w:val="none" w:sz="0" w:space="0" w:color="auto"/>
              </w:divBdr>
            </w:div>
            <w:div w:id="8259407">
              <w:marLeft w:val="0"/>
              <w:marRight w:val="0"/>
              <w:marTop w:val="0"/>
              <w:marBottom w:val="0"/>
              <w:divBdr>
                <w:top w:val="none" w:sz="0" w:space="0" w:color="auto"/>
                <w:left w:val="none" w:sz="0" w:space="0" w:color="auto"/>
                <w:bottom w:val="none" w:sz="0" w:space="0" w:color="auto"/>
                <w:right w:val="none" w:sz="0" w:space="0" w:color="auto"/>
              </w:divBdr>
            </w:div>
            <w:div w:id="1571693794">
              <w:marLeft w:val="0"/>
              <w:marRight w:val="0"/>
              <w:marTop w:val="0"/>
              <w:marBottom w:val="0"/>
              <w:divBdr>
                <w:top w:val="none" w:sz="0" w:space="0" w:color="auto"/>
                <w:left w:val="none" w:sz="0" w:space="0" w:color="auto"/>
                <w:bottom w:val="none" w:sz="0" w:space="0" w:color="auto"/>
                <w:right w:val="none" w:sz="0" w:space="0" w:color="auto"/>
              </w:divBdr>
            </w:div>
            <w:div w:id="2076583976">
              <w:marLeft w:val="0"/>
              <w:marRight w:val="0"/>
              <w:marTop w:val="0"/>
              <w:marBottom w:val="0"/>
              <w:divBdr>
                <w:top w:val="none" w:sz="0" w:space="0" w:color="auto"/>
                <w:left w:val="none" w:sz="0" w:space="0" w:color="auto"/>
                <w:bottom w:val="none" w:sz="0" w:space="0" w:color="auto"/>
                <w:right w:val="none" w:sz="0" w:space="0" w:color="auto"/>
              </w:divBdr>
            </w:div>
            <w:div w:id="520632813">
              <w:marLeft w:val="0"/>
              <w:marRight w:val="0"/>
              <w:marTop w:val="0"/>
              <w:marBottom w:val="0"/>
              <w:divBdr>
                <w:top w:val="none" w:sz="0" w:space="0" w:color="auto"/>
                <w:left w:val="none" w:sz="0" w:space="0" w:color="auto"/>
                <w:bottom w:val="none" w:sz="0" w:space="0" w:color="auto"/>
                <w:right w:val="none" w:sz="0" w:space="0" w:color="auto"/>
              </w:divBdr>
            </w:div>
            <w:div w:id="1472596898">
              <w:marLeft w:val="0"/>
              <w:marRight w:val="0"/>
              <w:marTop w:val="0"/>
              <w:marBottom w:val="0"/>
              <w:divBdr>
                <w:top w:val="none" w:sz="0" w:space="0" w:color="auto"/>
                <w:left w:val="none" w:sz="0" w:space="0" w:color="auto"/>
                <w:bottom w:val="none" w:sz="0" w:space="0" w:color="auto"/>
                <w:right w:val="none" w:sz="0" w:space="0" w:color="auto"/>
              </w:divBdr>
            </w:div>
            <w:div w:id="1635520647">
              <w:marLeft w:val="0"/>
              <w:marRight w:val="0"/>
              <w:marTop w:val="0"/>
              <w:marBottom w:val="0"/>
              <w:divBdr>
                <w:top w:val="none" w:sz="0" w:space="0" w:color="auto"/>
                <w:left w:val="none" w:sz="0" w:space="0" w:color="auto"/>
                <w:bottom w:val="none" w:sz="0" w:space="0" w:color="auto"/>
                <w:right w:val="none" w:sz="0" w:space="0" w:color="auto"/>
              </w:divBdr>
            </w:div>
            <w:div w:id="378825129">
              <w:marLeft w:val="0"/>
              <w:marRight w:val="0"/>
              <w:marTop w:val="0"/>
              <w:marBottom w:val="0"/>
              <w:divBdr>
                <w:top w:val="none" w:sz="0" w:space="0" w:color="auto"/>
                <w:left w:val="none" w:sz="0" w:space="0" w:color="auto"/>
                <w:bottom w:val="none" w:sz="0" w:space="0" w:color="auto"/>
                <w:right w:val="none" w:sz="0" w:space="0" w:color="auto"/>
              </w:divBdr>
            </w:div>
            <w:div w:id="454058929">
              <w:marLeft w:val="0"/>
              <w:marRight w:val="0"/>
              <w:marTop w:val="0"/>
              <w:marBottom w:val="0"/>
              <w:divBdr>
                <w:top w:val="none" w:sz="0" w:space="0" w:color="auto"/>
                <w:left w:val="none" w:sz="0" w:space="0" w:color="auto"/>
                <w:bottom w:val="none" w:sz="0" w:space="0" w:color="auto"/>
                <w:right w:val="none" w:sz="0" w:space="0" w:color="auto"/>
              </w:divBdr>
            </w:div>
            <w:div w:id="588660416">
              <w:marLeft w:val="0"/>
              <w:marRight w:val="0"/>
              <w:marTop w:val="0"/>
              <w:marBottom w:val="0"/>
              <w:divBdr>
                <w:top w:val="none" w:sz="0" w:space="0" w:color="auto"/>
                <w:left w:val="none" w:sz="0" w:space="0" w:color="auto"/>
                <w:bottom w:val="none" w:sz="0" w:space="0" w:color="auto"/>
                <w:right w:val="none" w:sz="0" w:space="0" w:color="auto"/>
              </w:divBdr>
            </w:div>
            <w:div w:id="1793014214">
              <w:marLeft w:val="0"/>
              <w:marRight w:val="0"/>
              <w:marTop w:val="0"/>
              <w:marBottom w:val="0"/>
              <w:divBdr>
                <w:top w:val="none" w:sz="0" w:space="0" w:color="auto"/>
                <w:left w:val="none" w:sz="0" w:space="0" w:color="auto"/>
                <w:bottom w:val="none" w:sz="0" w:space="0" w:color="auto"/>
                <w:right w:val="none" w:sz="0" w:space="0" w:color="auto"/>
              </w:divBdr>
            </w:div>
            <w:div w:id="1847790828">
              <w:marLeft w:val="0"/>
              <w:marRight w:val="0"/>
              <w:marTop w:val="0"/>
              <w:marBottom w:val="0"/>
              <w:divBdr>
                <w:top w:val="none" w:sz="0" w:space="0" w:color="auto"/>
                <w:left w:val="none" w:sz="0" w:space="0" w:color="auto"/>
                <w:bottom w:val="none" w:sz="0" w:space="0" w:color="auto"/>
                <w:right w:val="none" w:sz="0" w:space="0" w:color="auto"/>
              </w:divBdr>
            </w:div>
            <w:div w:id="964772597">
              <w:marLeft w:val="0"/>
              <w:marRight w:val="0"/>
              <w:marTop w:val="0"/>
              <w:marBottom w:val="0"/>
              <w:divBdr>
                <w:top w:val="none" w:sz="0" w:space="0" w:color="auto"/>
                <w:left w:val="none" w:sz="0" w:space="0" w:color="auto"/>
                <w:bottom w:val="none" w:sz="0" w:space="0" w:color="auto"/>
                <w:right w:val="none" w:sz="0" w:space="0" w:color="auto"/>
              </w:divBdr>
            </w:div>
            <w:div w:id="1026565750">
              <w:marLeft w:val="0"/>
              <w:marRight w:val="0"/>
              <w:marTop w:val="0"/>
              <w:marBottom w:val="0"/>
              <w:divBdr>
                <w:top w:val="none" w:sz="0" w:space="0" w:color="auto"/>
                <w:left w:val="none" w:sz="0" w:space="0" w:color="auto"/>
                <w:bottom w:val="none" w:sz="0" w:space="0" w:color="auto"/>
                <w:right w:val="none" w:sz="0" w:space="0" w:color="auto"/>
              </w:divBdr>
            </w:div>
            <w:div w:id="592858887">
              <w:marLeft w:val="0"/>
              <w:marRight w:val="0"/>
              <w:marTop w:val="0"/>
              <w:marBottom w:val="0"/>
              <w:divBdr>
                <w:top w:val="none" w:sz="0" w:space="0" w:color="auto"/>
                <w:left w:val="none" w:sz="0" w:space="0" w:color="auto"/>
                <w:bottom w:val="none" w:sz="0" w:space="0" w:color="auto"/>
                <w:right w:val="none" w:sz="0" w:space="0" w:color="auto"/>
              </w:divBdr>
            </w:div>
            <w:div w:id="1436708159">
              <w:marLeft w:val="0"/>
              <w:marRight w:val="0"/>
              <w:marTop w:val="0"/>
              <w:marBottom w:val="0"/>
              <w:divBdr>
                <w:top w:val="none" w:sz="0" w:space="0" w:color="auto"/>
                <w:left w:val="none" w:sz="0" w:space="0" w:color="auto"/>
                <w:bottom w:val="none" w:sz="0" w:space="0" w:color="auto"/>
                <w:right w:val="none" w:sz="0" w:space="0" w:color="auto"/>
              </w:divBdr>
            </w:div>
            <w:div w:id="601571398">
              <w:marLeft w:val="0"/>
              <w:marRight w:val="0"/>
              <w:marTop w:val="0"/>
              <w:marBottom w:val="0"/>
              <w:divBdr>
                <w:top w:val="none" w:sz="0" w:space="0" w:color="auto"/>
                <w:left w:val="none" w:sz="0" w:space="0" w:color="auto"/>
                <w:bottom w:val="none" w:sz="0" w:space="0" w:color="auto"/>
                <w:right w:val="none" w:sz="0" w:space="0" w:color="auto"/>
              </w:divBdr>
            </w:div>
            <w:div w:id="1757433908">
              <w:marLeft w:val="0"/>
              <w:marRight w:val="0"/>
              <w:marTop w:val="0"/>
              <w:marBottom w:val="0"/>
              <w:divBdr>
                <w:top w:val="none" w:sz="0" w:space="0" w:color="auto"/>
                <w:left w:val="none" w:sz="0" w:space="0" w:color="auto"/>
                <w:bottom w:val="none" w:sz="0" w:space="0" w:color="auto"/>
                <w:right w:val="none" w:sz="0" w:space="0" w:color="auto"/>
              </w:divBdr>
            </w:div>
            <w:div w:id="2103912870">
              <w:marLeft w:val="0"/>
              <w:marRight w:val="0"/>
              <w:marTop w:val="0"/>
              <w:marBottom w:val="0"/>
              <w:divBdr>
                <w:top w:val="none" w:sz="0" w:space="0" w:color="auto"/>
                <w:left w:val="none" w:sz="0" w:space="0" w:color="auto"/>
                <w:bottom w:val="none" w:sz="0" w:space="0" w:color="auto"/>
                <w:right w:val="none" w:sz="0" w:space="0" w:color="auto"/>
              </w:divBdr>
            </w:div>
            <w:div w:id="1229922497">
              <w:marLeft w:val="0"/>
              <w:marRight w:val="0"/>
              <w:marTop w:val="0"/>
              <w:marBottom w:val="0"/>
              <w:divBdr>
                <w:top w:val="none" w:sz="0" w:space="0" w:color="auto"/>
                <w:left w:val="none" w:sz="0" w:space="0" w:color="auto"/>
                <w:bottom w:val="none" w:sz="0" w:space="0" w:color="auto"/>
                <w:right w:val="none" w:sz="0" w:space="0" w:color="auto"/>
              </w:divBdr>
            </w:div>
            <w:div w:id="396709633">
              <w:marLeft w:val="0"/>
              <w:marRight w:val="0"/>
              <w:marTop w:val="0"/>
              <w:marBottom w:val="0"/>
              <w:divBdr>
                <w:top w:val="none" w:sz="0" w:space="0" w:color="auto"/>
                <w:left w:val="none" w:sz="0" w:space="0" w:color="auto"/>
                <w:bottom w:val="none" w:sz="0" w:space="0" w:color="auto"/>
                <w:right w:val="none" w:sz="0" w:space="0" w:color="auto"/>
              </w:divBdr>
            </w:div>
            <w:div w:id="1854607050">
              <w:marLeft w:val="0"/>
              <w:marRight w:val="0"/>
              <w:marTop w:val="0"/>
              <w:marBottom w:val="0"/>
              <w:divBdr>
                <w:top w:val="none" w:sz="0" w:space="0" w:color="auto"/>
                <w:left w:val="none" w:sz="0" w:space="0" w:color="auto"/>
                <w:bottom w:val="none" w:sz="0" w:space="0" w:color="auto"/>
                <w:right w:val="none" w:sz="0" w:space="0" w:color="auto"/>
              </w:divBdr>
            </w:div>
            <w:div w:id="1940793158">
              <w:marLeft w:val="0"/>
              <w:marRight w:val="0"/>
              <w:marTop w:val="0"/>
              <w:marBottom w:val="0"/>
              <w:divBdr>
                <w:top w:val="none" w:sz="0" w:space="0" w:color="auto"/>
                <w:left w:val="none" w:sz="0" w:space="0" w:color="auto"/>
                <w:bottom w:val="none" w:sz="0" w:space="0" w:color="auto"/>
                <w:right w:val="none" w:sz="0" w:space="0" w:color="auto"/>
              </w:divBdr>
            </w:div>
            <w:div w:id="932250818">
              <w:marLeft w:val="0"/>
              <w:marRight w:val="0"/>
              <w:marTop w:val="0"/>
              <w:marBottom w:val="0"/>
              <w:divBdr>
                <w:top w:val="none" w:sz="0" w:space="0" w:color="auto"/>
                <w:left w:val="none" w:sz="0" w:space="0" w:color="auto"/>
                <w:bottom w:val="none" w:sz="0" w:space="0" w:color="auto"/>
                <w:right w:val="none" w:sz="0" w:space="0" w:color="auto"/>
              </w:divBdr>
            </w:div>
            <w:div w:id="277837190">
              <w:marLeft w:val="0"/>
              <w:marRight w:val="0"/>
              <w:marTop w:val="0"/>
              <w:marBottom w:val="0"/>
              <w:divBdr>
                <w:top w:val="none" w:sz="0" w:space="0" w:color="auto"/>
                <w:left w:val="none" w:sz="0" w:space="0" w:color="auto"/>
                <w:bottom w:val="none" w:sz="0" w:space="0" w:color="auto"/>
                <w:right w:val="none" w:sz="0" w:space="0" w:color="auto"/>
              </w:divBdr>
            </w:div>
            <w:div w:id="1334381290">
              <w:marLeft w:val="0"/>
              <w:marRight w:val="0"/>
              <w:marTop w:val="0"/>
              <w:marBottom w:val="0"/>
              <w:divBdr>
                <w:top w:val="none" w:sz="0" w:space="0" w:color="auto"/>
                <w:left w:val="none" w:sz="0" w:space="0" w:color="auto"/>
                <w:bottom w:val="none" w:sz="0" w:space="0" w:color="auto"/>
                <w:right w:val="none" w:sz="0" w:space="0" w:color="auto"/>
              </w:divBdr>
            </w:div>
            <w:div w:id="1004163133">
              <w:marLeft w:val="0"/>
              <w:marRight w:val="0"/>
              <w:marTop w:val="0"/>
              <w:marBottom w:val="0"/>
              <w:divBdr>
                <w:top w:val="none" w:sz="0" w:space="0" w:color="auto"/>
                <w:left w:val="none" w:sz="0" w:space="0" w:color="auto"/>
                <w:bottom w:val="none" w:sz="0" w:space="0" w:color="auto"/>
                <w:right w:val="none" w:sz="0" w:space="0" w:color="auto"/>
              </w:divBdr>
            </w:div>
            <w:div w:id="1256593472">
              <w:marLeft w:val="0"/>
              <w:marRight w:val="0"/>
              <w:marTop w:val="0"/>
              <w:marBottom w:val="0"/>
              <w:divBdr>
                <w:top w:val="none" w:sz="0" w:space="0" w:color="auto"/>
                <w:left w:val="none" w:sz="0" w:space="0" w:color="auto"/>
                <w:bottom w:val="none" w:sz="0" w:space="0" w:color="auto"/>
                <w:right w:val="none" w:sz="0" w:space="0" w:color="auto"/>
              </w:divBdr>
            </w:div>
            <w:div w:id="1708068587">
              <w:marLeft w:val="0"/>
              <w:marRight w:val="0"/>
              <w:marTop w:val="0"/>
              <w:marBottom w:val="0"/>
              <w:divBdr>
                <w:top w:val="none" w:sz="0" w:space="0" w:color="auto"/>
                <w:left w:val="none" w:sz="0" w:space="0" w:color="auto"/>
                <w:bottom w:val="none" w:sz="0" w:space="0" w:color="auto"/>
                <w:right w:val="none" w:sz="0" w:space="0" w:color="auto"/>
              </w:divBdr>
            </w:div>
            <w:div w:id="1660495094">
              <w:marLeft w:val="0"/>
              <w:marRight w:val="0"/>
              <w:marTop w:val="0"/>
              <w:marBottom w:val="0"/>
              <w:divBdr>
                <w:top w:val="none" w:sz="0" w:space="0" w:color="auto"/>
                <w:left w:val="none" w:sz="0" w:space="0" w:color="auto"/>
                <w:bottom w:val="none" w:sz="0" w:space="0" w:color="auto"/>
                <w:right w:val="none" w:sz="0" w:space="0" w:color="auto"/>
              </w:divBdr>
            </w:div>
            <w:div w:id="102960824">
              <w:marLeft w:val="0"/>
              <w:marRight w:val="0"/>
              <w:marTop w:val="0"/>
              <w:marBottom w:val="0"/>
              <w:divBdr>
                <w:top w:val="none" w:sz="0" w:space="0" w:color="auto"/>
                <w:left w:val="none" w:sz="0" w:space="0" w:color="auto"/>
                <w:bottom w:val="none" w:sz="0" w:space="0" w:color="auto"/>
                <w:right w:val="none" w:sz="0" w:space="0" w:color="auto"/>
              </w:divBdr>
            </w:div>
            <w:div w:id="704990469">
              <w:marLeft w:val="0"/>
              <w:marRight w:val="0"/>
              <w:marTop w:val="0"/>
              <w:marBottom w:val="0"/>
              <w:divBdr>
                <w:top w:val="none" w:sz="0" w:space="0" w:color="auto"/>
                <w:left w:val="none" w:sz="0" w:space="0" w:color="auto"/>
                <w:bottom w:val="none" w:sz="0" w:space="0" w:color="auto"/>
                <w:right w:val="none" w:sz="0" w:space="0" w:color="auto"/>
              </w:divBdr>
            </w:div>
            <w:div w:id="1287585846">
              <w:marLeft w:val="0"/>
              <w:marRight w:val="0"/>
              <w:marTop w:val="0"/>
              <w:marBottom w:val="0"/>
              <w:divBdr>
                <w:top w:val="none" w:sz="0" w:space="0" w:color="auto"/>
                <w:left w:val="none" w:sz="0" w:space="0" w:color="auto"/>
                <w:bottom w:val="none" w:sz="0" w:space="0" w:color="auto"/>
                <w:right w:val="none" w:sz="0" w:space="0" w:color="auto"/>
              </w:divBdr>
            </w:div>
            <w:div w:id="430400648">
              <w:marLeft w:val="0"/>
              <w:marRight w:val="0"/>
              <w:marTop w:val="0"/>
              <w:marBottom w:val="0"/>
              <w:divBdr>
                <w:top w:val="none" w:sz="0" w:space="0" w:color="auto"/>
                <w:left w:val="none" w:sz="0" w:space="0" w:color="auto"/>
                <w:bottom w:val="none" w:sz="0" w:space="0" w:color="auto"/>
                <w:right w:val="none" w:sz="0" w:space="0" w:color="auto"/>
              </w:divBdr>
            </w:div>
            <w:div w:id="1800756424">
              <w:marLeft w:val="0"/>
              <w:marRight w:val="0"/>
              <w:marTop w:val="0"/>
              <w:marBottom w:val="0"/>
              <w:divBdr>
                <w:top w:val="none" w:sz="0" w:space="0" w:color="auto"/>
                <w:left w:val="none" w:sz="0" w:space="0" w:color="auto"/>
                <w:bottom w:val="none" w:sz="0" w:space="0" w:color="auto"/>
                <w:right w:val="none" w:sz="0" w:space="0" w:color="auto"/>
              </w:divBdr>
            </w:div>
            <w:div w:id="2122217591">
              <w:marLeft w:val="0"/>
              <w:marRight w:val="0"/>
              <w:marTop w:val="0"/>
              <w:marBottom w:val="0"/>
              <w:divBdr>
                <w:top w:val="none" w:sz="0" w:space="0" w:color="auto"/>
                <w:left w:val="none" w:sz="0" w:space="0" w:color="auto"/>
                <w:bottom w:val="none" w:sz="0" w:space="0" w:color="auto"/>
                <w:right w:val="none" w:sz="0" w:space="0" w:color="auto"/>
              </w:divBdr>
            </w:div>
            <w:div w:id="450438764">
              <w:marLeft w:val="0"/>
              <w:marRight w:val="0"/>
              <w:marTop w:val="0"/>
              <w:marBottom w:val="0"/>
              <w:divBdr>
                <w:top w:val="none" w:sz="0" w:space="0" w:color="auto"/>
                <w:left w:val="none" w:sz="0" w:space="0" w:color="auto"/>
                <w:bottom w:val="none" w:sz="0" w:space="0" w:color="auto"/>
                <w:right w:val="none" w:sz="0" w:space="0" w:color="auto"/>
              </w:divBdr>
            </w:div>
            <w:div w:id="4288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3438">
      <w:bodyDiv w:val="1"/>
      <w:marLeft w:val="0"/>
      <w:marRight w:val="0"/>
      <w:marTop w:val="0"/>
      <w:marBottom w:val="0"/>
      <w:divBdr>
        <w:top w:val="none" w:sz="0" w:space="0" w:color="auto"/>
        <w:left w:val="none" w:sz="0" w:space="0" w:color="auto"/>
        <w:bottom w:val="none" w:sz="0" w:space="0" w:color="auto"/>
        <w:right w:val="none" w:sz="0" w:space="0" w:color="auto"/>
      </w:divBdr>
    </w:div>
    <w:div w:id="166096887">
      <w:bodyDiv w:val="1"/>
      <w:marLeft w:val="0"/>
      <w:marRight w:val="0"/>
      <w:marTop w:val="0"/>
      <w:marBottom w:val="0"/>
      <w:divBdr>
        <w:top w:val="none" w:sz="0" w:space="0" w:color="auto"/>
        <w:left w:val="none" w:sz="0" w:space="0" w:color="auto"/>
        <w:bottom w:val="none" w:sz="0" w:space="0" w:color="auto"/>
        <w:right w:val="none" w:sz="0" w:space="0" w:color="auto"/>
      </w:divBdr>
    </w:div>
    <w:div w:id="168915170">
      <w:bodyDiv w:val="1"/>
      <w:marLeft w:val="0"/>
      <w:marRight w:val="0"/>
      <w:marTop w:val="0"/>
      <w:marBottom w:val="0"/>
      <w:divBdr>
        <w:top w:val="none" w:sz="0" w:space="0" w:color="auto"/>
        <w:left w:val="none" w:sz="0" w:space="0" w:color="auto"/>
        <w:bottom w:val="none" w:sz="0" w:space="0" w:color="auto"/>
        <w:right w:val="none" w:sz="0" w:space="0" w:color="auto"/>
      </w:divBdr>
    </w:div>
    <w:div w:id="195234707">
      <w:bodyDiv w:val="1"/>
      <w:marLeft w:val="0"/>
      <w:marRight w:val="0"/>
      <w:marTop w:val="0"/>
      <w:marBottom w:val="0"/>
      <w:divBdr>
        <w:top w:val="none" w:sz="0" w:space="0" w:color="auto"/>
        <w:left w:val="none" w:sz="0" w:space="0" w:color="auto"/>
        <w:bottom w:val="none" w:sz="0" w:space="0" w:color="auto"/>
        <w:right w:val="none" w:sz="0" w:space="0" w:color="auto"/>
      </w:divBdr>
    </w:div>
    <w:div w:id="199169386">
      <w:bodyDiv w:val="1"/>
      <w:marLeft w:val="0"/>
      <w:marRight w:val="0"/>
      <w:marTop w:val="0"/>
      <w:marBottom w:val="0"/>
      <w:divBdr>
        <w:top w:val="none" w:sz="0" w:space="0" w:color="auto"/>
        <w:left w:val="none" w:sz="0" w:space="0" w:color="auto"/>
        <w:bottom w:val="none" w:sz="0" w:space="0" w:color="auto"/>
        <w:right w:val="none" w:sz="0" w:space="0" w:color="auto"/>
      </w:divBdr>
    </w:div>
    <w:div w:id="232546856">
      <w:bodyDiv w:val="1"/>
      <w:marLeft w:val="0"/>
      <w:marRight w:val="0"/>
      <w:marTop w:val="0"/>
      <w:marBottom w:val="0"/>
      <w:divBdr>
        <w:top w:val="none" w:sz="0" w:space="0" w:color="auto"/>
        <w:left w:val="none" w:sz="0" w:space="0" w:color="auto"/>
        <w:bottom w:val="none" w:sz="0" w:space="0" w:color="auto"/>
        <w:right w:val="none" w:sz="0" w:space="0" w:color="auto"/>
      </w:divBdr>
    </w:div>
    <w:div w:id="245306907">
      <w:bodyDiv w:val="1"/>
      <w:marLeft w:val="0"/>
      <w:marRight w:val="0"/>
      <w:marTop w:val="0"/>
      <w:marBottom w:val="0"/>
      <w:divBdr>
        <w:top w:val="none" w:sz="0" w:space="0" w:color="auto"/>
        <w:left w:val="none" w:sz="0" w:space="0" w:color="auto"/>
        <w:bottom w:val="none" w:sz="0" w:space="0" w:color="auto"/>
        <w:right w:val="none" w:sz="0" w:space="0" w:color="auto"/>
      </w:divBdr>
      <w:divsChild>
        <w:div w:id="1715501228">
          <w:marLeft w:val="0"/>
          <w:marRight w:val="0"/>
          <w:marTop w:val="0"/>
          <w:marBottom w:val="0"/>
          <w:divBdr>
            <w:top w:val="none" w:sz="0" w:space="0" w:color="auto"/>
            <w:left w:val="none" w:sz="0" w:space="0" w:color="auto"/>
            <w:bottom w:val="none" w:sz="0" w:space="0" w:color="auto"/>
            <w:right w:val="none" w:sz="0" w:space="0" w:color="auto"/>
          </w:divBdr>
          <w:divsChild>
            <w:div w:id="1756590148">
              <w:marLeft w:val="0"/>
              <w:marRight w:val="0"/>
              <w:marTop w:val="0"/>
              <w:marBottom w:val="0"/>
              <w:divBdr>
                <w:top w:val="none" w:sz="0" w:space="0" w:color="auto"/>
                <w:left w:val="none" w:sz="0" w:space="0" w:color="auto"/>
                <w:bottom w:val="none" w:sz="0" w:space="0" w:color="auto"/>
                <w:right w:val="none" w:sz="0" w:space="0" w:color="auto"/>
              </w:divBdr>
            </w:div>
            <w:div w:id="121075961">
              <w:marLeft w:val="0"/>
              <w:marRight w:val="0"/>
              <w:marTop w:val="0"/>
              <w:marBottom w:val="0"/>
              <w:divBdr>
                <w:top w:val="none" w:sz="0" w:space="0" w:color="auto"/>
                <w:left w:val="none" w:sz="0" w:space="0" w:color="auto"/>
                <w:bottom w:val="none" w:sz="0" w:space="0" w:color="auto"/>
                <w:right w:val="none" w:sz="0" w:space="0" w:color="auto"/>
              </w:divBdr>
            </w:div>
            <w:div w:id="445394652">
              <w:marLeft w:val="0"/>
              <w:marRight w:val="0"/>
              <w:marTop w:val="0"/>
              <w:marBottom w:val="0"/>
              <w:divBdr>
                <w:top w:val="none" w:sz="0" w:space="0" w:color="auto"/>
                <w:left w:val="none" w:sz="0" w:space="0" w:color="auto"/>
                <w:bottom w:val="none" w:sz="0" w:space="0" w:color="auto"/>
                <w:right w:val="none" w:sz="0" w:space="0" w:color="auto"/>
              </w:divBdr>
            </w:div>
            <w:div w:id="1266569945">
              <w:marLeft w:val="0"/>
              <w:marRight w:val="0"/>
              <w:marTop w:val="0"/>
              <w:marBottom w:val="0"/>
              <w:divBdr>
                <w:top w:val="none" w:sz="0" w:space="0" w:color="auto"/>
                <w:left w:val="none" w:sz="0" w:space="0" w:color="auto"/>
                <w:bottom w:val="none" w:sz="0" w:space="0" w:color="auto"/>
                <w:right w:val="none" w:sz="0" w:space="0" w:color="auto"/>
              </w:divBdr>
            </w:div>
            <w:div w:id="1734546425">
              <w:marLeft w:val="0"/>
              <w:marRight w:val="0"/>
              <w:marTop w:val="0"/>
              <w:marBottom w:val="0"/>
              <w:divBdr>
                <w:top w:val="none" w:sz="0" w:space="0" w:color="auto"/>
                <w:left w:val="none" w:sz="0" w:space="0" w:color="auto"/>
                <w:bottom w:val="none" w:sz="0" w:space="0" w:color="auto"/>
                <w:right w:val="none" w:sz="0" w:space="0" w:color="auto"/>
              </w:divBdr>
            </w:div>
            <w:div w:id="986057411">
              <w:marLeft w:val="0"/>
              <w:marRight w:val="0"/>
              <w:marTop w:val="0"/>
              <w:marBottom w:val="0"/>
              <w:divBdr>
                <w:top w:val="none" w:sz="0" w:space="0" w:color="auto"/>
                <w:left w:val="none" w:sz="0" w:space="0" w:color="auto"/>
                <w:bottom w:val="none" w:sz="0" w:space="0" w:color="auto"/>
                <w:right w:val="none" w:sz="0" w:space="0" w:color="auto"/>
              </w:divBdr>
            </w:div>
            <w:div w:id="1749842939">
              <w:marLeft w:val="0"/>
              <w:marRight w:val="0"/>
              <w:marTop w:val="0"/>
              <w:marBottom w:val="0"/>
              <w:divBdr>
                <w:top w:val="none" w:sz="0" w:space="0" w:color="auto"/>
                <w:left w:val="none" w:sz="0" w:space="0" w:color="auto"/>
                <w:bottom w:val="none" w:sz="0" w:space="0" w:color="auto"/>
                <w:right w:val="none" w:sz="0" w:space="0" w:color="auto"/>
              </w:divBdr>
            </w:div>
            <w:div w:id="2087535255">
              <w:marLeft w:val="0"/>
              <w:marRight w:val="0"/>
              <w:marTop w:val="0"/>
              <w:marBottom w:val="0"/>
              <w:divBdr>
                <w:top w:val="none" w:sz="0" w:space="0" w:color="auto"/>
                <w:left w:val="none" w:sz="0" w:space="0" w:color="auto"/>
                <w:bottom w:val="none" w:sz="0" w:space="0" w:color="auto"/>
                <w:right w:val="none" w:sz="0" w:space="0" w:color="auto"/>
              </w:divBdr>
            </w:div>
            <w:div w:id="625817878">
              <w:marLeft w:val="0"/>
              <w:marRight w:val="0"/>
              <w:marTop w:val="0"/>
              <w:marBottom w:val="0"/>
              <w:divBdr>
                <w:top w:val="none" w:sz="0" w:space="0" w:color="auto"/>
                <w:left w:val="none" w:sz="0" w:space="0" w:color="auto"/>
                <w:bottom w:val="none" w:sz="0" w:space="0" w:color="auto"/>
                <w:right w:val="none" w:sz="0" w:space="0" w:color="auto"/>
              </w:divBdr>
            </w:div>
            <w:div w:id="625821543">
              <w:marLeft w:val="0"/>
              <w:marRight w:val="0"/>
              <w:marTop w:val="0"/>
              <w:marBottom w:val="0"/>
              <w:divBdr>
                <w:top w:val="none" w:sz="0" w:space="0" w:color="auto"/>
                <w:left w:val="none" w:sz="0" w:space="0" w:color="auto"/>
                <w:bottom w:val="none" w:sz="0" w:space="0" w:color="auto"/>
                <w:right w:val="none" w:sz="0" w:space="0" w:color="auto"/>
              </w:divBdr>
            </w:div>
            <w:div w:id="1776443843">
              <w:marLeft w:val="0"/>
              <w:marRight w:val="0"/>
              <w:marTop w:val="0"/>
              <w:marBottom w:val="0"/>
              <w:divBdr>
                <w:top w:val="none" w:sz="0" w:space="0" w:color="auto"/>
                <w:left w:val="none" w:sz="0" w:space="0" w:color="auto"/>
                <w:bottom w:val="none" w:sz="0" w:space="0" w:color="auto"/>
                <w:right w:val="none" w:sz="0" w:space="0" w:color="auto"/>
              </w:divBdr>
            </w:div>
            <w:div w:id="295985773">
              <w:marLeft w:val="0"/>
              <w:marRight w:val="0"/>
              <w:marTop w:val="0"/>
              <w:marBottom w:val="0"/>
              <w:divBdr>
                <w:top w:val="none" w:sz="0" w:space="0" w:color="auto"/>
                <w:left w:val="none" w:sz="0" w:space="0" w:color="auto"/>
                <w:bottom w:val="none" w:sz="0" w:space="0" w:color="auto"/>
                <w:right w:val="none" w:sz="0" w:space="0" w:color="auto"/>
              </w:divBdr>
            </w:div>
            <w:div w:id="285433942">
              <w:marLeft w:val="0"/>
              <w:marRight w:val="0"/>
              <w:marTop w:val="0"/>
              <w:marBottom w:val="0"/>
              <w:divBdr>
                <w:top w:val="none" w:sz="0" w:space="0" w:color="auto"/>
                <w:left w:val="none" w:sz="0" w:space="0" w:color="auto"/>
                <w:bottom w:val="none" w:sz="0" w:space="0" w:color="auto"/>
                <w:right w:val="none" w:sz="0" w:space="0" w:color="auto"/>
              </w:divBdr>
            </w:div>
            <w:div w:id="1770471508">
              <w:marLeft w:val="0"/>
              <w:marRight w:val="0"/>
              <w:marTop w:val="0"/>
              <w:marBottom w:val="0"/>
              <w:divBdr>
                <w:top w:val="none" w:sz="0" w:space="0" w:color="auto"/>
                <w:left w:val="none" w:sz="0" w:space="0" w:color="auto"/>
                <w:bottom w:val="none" w:sz="0" w:space="0" w:color="auto"/>
                <w:right w:val="none" w:sz="0" w:space="0" w:color="auto"/>
              </w:divBdr>
            </w:div>
            <w:div w:id="2088922432">
              <w:marLeft w:val="0"/>
              <w:marRight w:val="0"/>
              <w:marTop w:val="0"/>
              <w:marBottom w:val="0"/>
              <w:divBdr>
                <w:top w:val="none" w:sz="0" w:space="0" w:color="auto"/>
                <w:left w:val="none" w:sz="0" w:space="0" w:color="auto"/>
                <w:bottom w:val="none" w:sz="0" w:space="0" w:color="auto"/>
                <w:right w:val="none" w:sz="0" w:space="0" w:color="auto"/>
              </w:divBdr>
            </w:div>
            <w:div w:id="1409307044">
              <w:marLeft w:val="0"/>
              <w:marRight w:val="0"/>
              <w:marTop w:val="0"/>
              <w:marBottom w:val="0"/>
              <w:divBdr>
                <w:top w:val="none" w:sz="0" w:space="0" w:color="auto"/>
                <w:left w:val="none" w:sz="0" w:space="0" w:color="auto"/>
                <w:bottom w:val="none" w:sz="0" w:space="0" w:color="auto"/>
                <w:right w:val="none" w:sz="0" w:space="0" w:color="auto"/>
              </w:divBdr>
            </w:div>
            <w:div w:id="814566195">
              <w:marLeft w:val="0"/>
              <w:marRight w:val="0"/>
              <w:marTop w:val="0"/>
              <w:marBottom w:val="0"/>
              <w:divBdr>
                <w:top w:val="none" w:sz="0" w:space="0" w:color="auto"/>
                <w:left w:val="none" w:sz="0" w:space="0" w:color="auto"/>
                <w:bottom w:val="none" w:sz="0" w:space="0" w:color="auto"/>
                <w:right w:val="none" w:sz="0" w:space="0" w:color="auto"/>
              </w:divBdr>
            </w:div>
            <w:div w:id="2069258062">
              <w:marLeft w:val="0"/>
              <w:marRight w:val="0"/>
              <w:marTop w:val="0"/>
              <w:marBottom w:val="0"/>
              <w:divBdr>
                <w:top w:val="none" w:sz="0" w:space="0" w:color="auto"/>
                <w:left w:val="none" w:sz="0" w:space="0" w:color="auto"/>
                <w:bottom w:val="none" w:sz="0" w:space="0" w:color="auto"/>
                <w:right w:val="none" w:sz="0" w:space="0" w:color="auto"/>
              </w:divBdr>
            </w:div>
            <w:div w:id="1195343340">
              <w:marLeft w:val="0"/>
              <w:marRight w:val="0"/>
              <w:marTop w:val="0"/>
              <w:marBottom w:val="0"/>
              <w:divBdr>
                <w:top w:val="none" w:sz="0" w:space="0" w:color="auto"/>
                <w:left w:val="none" w:sz="0" w:space="0" w:color="auto"/>
                <w:bottom w:val="none" w:sz="0" w:space="0" w:color="auto"/>
                <w:right w:val="none" w:sz="0" w:space="0" w:color="auto"/>
              </w:divBdr>
            </w:div>
            <w:div w:id="1948346824">
              <w:marLeft w:val="0"/>
              <w:marRight w:val="0"/>
              <w:marTop w:val="0"/>
              <w:marBottom w:val="0"/>
              <w:divBdr>
                <w:top w:val="none" w:sz="0" w:space="0" w:color="auto"/>
                <w:left w:val="none" w:sz="0" w:space="0" w:color="auto"/>
                <w:bottom w:val="none" w:sz="0" w:space="0" w:color="auto"/>
                <w:right w:val="none" w:sz="0" w:space="0" w:color="auto"/>
              </w:divBdr>
            </w:div>
            <w:div w:id="974749447">
              <w:marLeft w:val="0"/>
              <w:marRight w:val="0"/>
              <w:marTop w:val="0"/>
              <w:marBottom w:val="0"/>
              <w:divBdr>
                <w:top w:val="none" w:sz="0" w:space="0" w:color="auto"/>
                <w:left w:val="none" w:sz="0" w:space="0" w:color="auto"/>
                <w:bottom w:val="none" w:sz="0" w:space="0" w:color="auto"/>
                <w:right w:val="none" w:sz="0" w:space="0" w:color="auto"/>
              </w:divBdr>
            </w:div>
            <w:div w:id="1610813462">
              <w:marLeft w:val="0"/>
              <w:marRight w:val="0"/>
              <w:marTop w:val="0"/>
              <w:marBottom w:val="0"/>
              <w:divBdr>
                <w:top w:val="none" w:sz="0" w:space="0" w:color="auto"/>
                <w:left w:val="none" w:sz="0" w:space="0" w:color="auto"/>
                <w:bottom w:val="none" w:sz="0" w:space="0" w:color="auto"/>
                <w:right w:val="none" w:sz="0" w:space="0" w:color="auto"/>
              </w:divBdr>
            </w:div>
            <w:div w:id="571819787">
              <w:marLeft w:val="0"/>
              <w:marRight w:val="0"/>
              <w:marTop w:val="0"/>
              <w:marBottom w:val="0"/>
              <w:divBdr>
                <w:top w:val="none" w:sz="0" w:space="0" w:color="auto"/>
                <w:left w:val="none" w:sz="0" w:space="0" w:color="auto"/>
                <w:bottom w:val="none" w:sz="0" w:space="0" w:color="auto"/>
                <w:right w:val="none" w:sz="0" w:space="0" w:color="auto"/>
              </w:divBdr>
            </w:div>
            <w:div w:id="480585437">
              <w:marLeft w:val="0"/>
              <w:marRight w:val="0"/>
              <w:marTop w:val="0"/>
              <w:marBottom w:val="0"/>
              <w:divBdr>
                <w:top w:val="none" w:sz="0" w:space="0" w:color="auto"/>
                <w:left w:val="none" w:sz="0" w:space="0" w:color="auto"/>
                <w:bottom w:val="none" w:sz="0" w:space="0" w:color="auto"/>
                <w:right w:val="none" w:sz="0" w:space="0" w:color="auto"/>
              </w:divBdr>
            </w:div>
            <w:div w:id="142285185">
              <w:marLeft w:val="0"/>
              <w:marRight w:val="0"/>
              <w:marTop w:val="0"/>
              <w:marBottom w:val="0"/>
              <w:divBdr>
                <w:top w:val="none" w:sz="0" w:space="0" w:color="auto"/>
                <w:left w:val="none" w:sz="0" w:space="0" w:color="auto"/>
                <w:bottom w:val="none" w:sz="0" w:space="0" w:color="auto"/>
                <w:right w:val="none" w:sz="0" w:space="0" w:color="auto"/>
              </w:divBdr>
            </w:div>
            <w:div w:id="2057389522">
              <w:marLeft w:val="0"/>
              <w:marRight w:val="0"/>
              <w:marTop w:val="0"/>
              <w:marBottom w:val="0"/>
              <w:divBdr>
                <w:top w:val="none" w:sz="0" w:space="0" w:color="auto"/>
                <w:left w:val="none" w:sz="0" w:space="0" w:color="auto"/>
                <w:bottom w:val="none" w:sz="0" w:space="0" w:color="auto"/>
                <w:right w:val="none" w:sz="0" w:space="0" w:color="auto"/>
              </w:divBdr>
            </w:div>
            <w:div w:id="610554009">
              <w:marLeft w:val="0"/>
              <w:marRight w:val="0"/>
              <w:marTop w:val="0"/>
              <w:marBottom w:val="0"/>
              <w:divBdr>
                <w:top w:val="none" w:sz="0" w:space="0" w:color="auto"/>
                <w:left w:val="none" w:sz="0" w:space="0" w:color="auto"/>
                <w:bottom w:val="none" w:sz="0" w:space="0" w:color="auto"/>
                <w:right w:val="none" w:sz="0" w:space="0" w:color="auto"/>
              </w:divBdr>
            </w:div>
            <w:div w:id="735249038">
              <w:marLeft w:val="0"/>
              <w:marRight w:val="0"/>
              <w:marTop w:val="0"/>
              <w:marBottom w:val="0"/>
              <w:divBdr>
                <w:top w:val="none" w:sz="0" w:space="0" w:color="auto"/>
                <w:left w:val="none" w:sz="0" w:space="0" w:color="auto"/>
                <w:bottom w:val="none" w:sz="0" w:space="0" w:color="auto"/>
                <w:right w:val="none" w:sz="0" w:space="0" w:color="auto"/>
              </w:divBdr>
            </w:div>
            <w:div w:id="264844991">
              <w:marLeft w:val="0"/>
              <w:marRight w:val="0"/>
              <w:marTop w:val="0"/>
              <w:marBottom w:val="0"/>
              <w:divBdr>
                <w:top w:val="none" w:sz="0" w:space="0" w:color="auto"/>
                <w:left w:val="none" w:sz="0" w:space="0" w:color="auto"/>
                <w:bottom w:val="none" w:sz="0" w:space="0" w:color="auto"/>
                <w:right w:val="none" w:sz="0" w:space="0" w:color="auto"/>
              </w:divBdr>
            </w:div>
            <w:div w:id="1613781525">
              <w:marLeft w:val="0"/>
              <w:marRight w:val="0"/>
              <w:marTop w:val="0"/>
              <w:marBottom w:val="0"/>
              <w:divBdr>
                <w:top w:val="none" w:sz="0" w:space="0" w:color="auto"/>
                <w:left w:val="none" w:sz="0" w:space="0" w:color="auto"/>
                <w:bottom w:val="none" w:sz="0" w:space="0" w:color="auto"/>
                <w:right w:val="none" w:sz="0" w:space="0" w:color="auto"/>
              </w:divBdr>
            </w:div>
            <w:div w:id="1963731251">
              <w:marLeft w:val="0"/>
              <w:marRight w:val="0"/>
              <w:marTop w:val="0"/>
              <w:marBottom w:val="0"/>
              <w:divBdr>
                <w:top w:val="none" w:sz="0" w:space="0" w:color="auto"/>
                <w:left w:val="none" w:sz="0" w:space="0" w:color="auto"/>
                <w:bottom w:val="none" w:sz="0" w:space="0" w:color="auto"/>
                <w:right w:val="none" w:sz="0" w:space="0" w:color="auto"/>
              </w:divBdr>
            </w:div>
            <w:div w:id="208080993">
              <w:marLeft w:val="0"/>
              <w:marRight w:val="0"/>
              <w:marTop w:val="0"/>
              <w:marBottom w:val="0"/>
              <w:divBdr>
                <w:top w:val="none" w:sz="0" w:space="0" w:color="auto"/>
                <w:left w:val="none" w:sz="0" w:space="0" w:color="auto"/>
                <w:bottom w:val="none" w:sz="0" w:space="0" w:color="auto"/>
                <w:right w:val="none" w:sz="0" w:space="0" w:color="auto"/>
              </w:divBdr>
            </w:div>
            <w:div w:id="1411922323">
              <w:marLeft w:val="0"/>
              <w:marRight w:val="0"/>
              <w:marTop w:val="0"/>
              <w:marBottom w:val="0"/>
              <w:divBdr>
                <w:top w:val="none" w:sz="0" w:space="0" w:color="auto"/>
                <w:left w:val="none" w:sz="0" w:space="0" w:color="auto"/>
                <w:bottom w:val="none" w:sz="0" w:space="0" w:color="auto"/>
                <w:right w:val="none" w:sz="0" w:space="0" w:color="auto"/>
              </w:divBdr>
            </w:div>
            <w:div w:id="1718773741">
              <w:marLeft w:val="0"/>
              <w:marRight w:val="0"/>
              <w:marTop w:val="0"/>
              <w:marBottom w:val="0"/>
              <w:divBdr>
                <w:top w:val="none" w:sz="0" w:space="0" w:color="auto"/>
                <w:left w:val="none" w:sz="0" w:space="0" w:color="auto"/>
                <w:bottom w:val="none" w:sz="0" w:space="0" w:color="auto"/>
                <w:right w:val="none" w:sz="0" w:space="0" w:color="auto"/>
              </w:divBdr>
            </w:div>
            <w:div w:id="252252093">
              <w:marLeft w:val="0"/>
              <w:marRight w:val="0"/>
              <w:marTop w:val="0"/>
              <w:marBottom w:val="0"/>
              <w:divBdr>
                <w:top w:val="none" w:sz="0" w:space="0" w:color="auto"/>
                <w:left w:val="none" w:sz="0" w:space="0" w:color="auto"/>
                <w:bottom w:val="none" w:sz="0" w:space="0" w:color="auto"/>
                <w:right w:val="none" w:sz="0" w:space="0" w:color="auto"/>
              </w:divBdr>
            </w:div>
            <w:div w:id="1670257726">
              <w:marLeft w:val="0"/>
              <w:marRight w:val="0"/>
              <w:marTop w:val="0"/>
              <w:marBottom w:val="0"/>
              <w:divBdr>
                <w:top w:val="none" w:sz="0" w:space="0" w:color="auto"/>
                <w:left w:val="none" w:sz="0" w:space="0" w:color="auto"/>
                <w:bottom w:val="none" w:sz="0" w:space="0" w:color="auto"/>
                <w:right w:val="none" w:sz="0" w:space="0" w:color="auto"/>
              </w:divBdr>
            </w:div>
            <w:div w:id="2018580184">
              <w:marLeft w:val="0"/>
              <w:marRight w:val="0"/>
              <w:marTop w:val="0"/>
              <w:marBottom w:val="0"/>
              <w:divBdr>
                <w:top w:val="none" w:sz="0" w:space="0" w:color="auto"/>
                <w:left w:val="none" w:sz="0" w:space="0" w:color="auto"/>
                <w:bottom w:val="none" w:sz="0" w:space="0" w:color="auto"/>
                <w:right w:val="none" w:sz="0" w:space="0" w:color="auto"/>
              </w:divBdr>
            </w:div>
            <w:div w:id="2006856876">
              <w:marLeft w:val="0"/>
              <w:marRight w:val="0"/>
              <w:marTop w:val="0"/>
              <w:marBottom w:val="0"/>
              <w:divBdr>
                <w:top w:val="none" w:sz="0" w:space="0" w:color="auto"/>
                <w:left w:val="none" w:sz="0" w:space="0" w:color="auto"/>
                <w:bottom w:val="none" w:sz="0" w:space="0" w:color="auto"/>
                <w:right w:val="none" w:sz="0" w:space="0" w:color="auto"/>
              </w:divBdr>
            </w:div>
            <w:div w:id="1004669669">
              <w:marLeft w:val="0"/>
              <w:marRight w:val="0"/>
              <w:marTop w:val="0"/>
              <w:marBottom w:val="0"/>
              <w:divBdr>
                <w:top w:val="none" w:sz="0" w:space="0" w:color="auto"/>
                <w:left w:val="none" w:sz="0" w:space="0" w:color="auto"/>
                <w:bottom w:val="none" w:sz="0" w:space="0" w:color="auto"/>
                <w:right w:val="none" w:sz="0" w:space="0" w:color="auto"/>
              </w:divBdr>
            </w:div>
            <w:div w:id="228805464">
              <w:marLeft w:val="0"/>
              <w:marRight w:val="0"/>
              <w:marTop w:val="0"/>
              <w:marBottom w:val="0"/>
              <w:divBdr>
                <w:top w:val="none" w:sz="0" w:space="0" w:color="auto"/>
                <w:left w:val="none" w:sz="0" w:space="0" w:color="auto"/>
                <w:bottom w:val="none" w:sz="0" w:space="0" w:color="auto"/>
                <w:right w:val="none" w:sz="0" w:space="0" w:color="auto"/>
              </w:divBdr>
            </w:div>
            <w:div w:id="450369570">
              <w:marLeft w:val="0"/>
              <w:marRight w:val="0"/>
              <w:marTop w:val="0"/>
              <w:marBottom w:val="0"/>
              <w:divBdr>
                <w:top w:val="none" w:sz="0" w:space="0" w:color="auto"/>
                <w:left w:val="none" w:sz="0" w:space="0" w:color="auto"/>
                <w:bottom w:val="none" w:sz="0" w:space="0" w:color="auto"/>
                <w:right w:val="none" w:sz="0" w:space="0" w:color="auto"/>
              </w:divBdr>
            </w:div>
            <w:div w:id="1315261281">
              <w:marLeft w:val="0"/>
              <w:marRight w:val="0"/>
              <w:marTop w:val="0"/>
              <w:marBottom w:val="0"/>
              <w:divBdr>
                <w:top w:val="none" w:sz="0" w:space="0" w:color="auto"/>
                <w:left w:val="none" w:sz="0" w:space="0" w:color="auto"/>
                <w:bottom w:val="none" w:sz="0" w:space="0" w:color="auto"/>
                <w:right w:val="none" w:sz="0" w:space="0" w:color="auto"/>
              </w:divBdr>
            </w:div>
            <w:div w:id="1408990948">
              <w:marLeft w:val="0"/>
              <w:marRight w:val="0"/>
              <w:marTop w:val="0"/>
              <w:marBottom w:val="0"/>
              <w:divBdr>
                <w:top w:val="none" w:sz="0" w:space="0" w:color="auto"/>
                <w:left w:val="none" w:sz="0" w:space="0" w:color="auto"/>
                <w:bottom w:val="none" w:sz="0" w:space="0" w:color="auto"/>
                <w:right w:val="none" w:sz="0" w:space="0" w:color="auto"/>
              </w:divBdr>
            </w:div>
            <w:div w:id="433676477">
              <w:marLeft w:val="0"/>
              <w:marRight w:val="0"/>
              <w:marTop w:val="0"/>
              <w:marBottom w:val="0"/>
              <w:divBdr>
                <w:top w:val="none" w:sz="0" w:space="0" w:color="auto"/>
                <w:left w:val="none" w:sz="0" w:space="0" w:color="auto"/>
                <w:bottom w:val="none" w:sz="0" w:space="0" w:color="auto"/>
                <w:right w:val="none" w:sz="0" w:space="0" w:color="auto"/>
              </w:divBdr>
            </w:div>
            <w:div w:id="1452280013">
              <w:marLeft w:val="0"/>
              <w:marRight w:val="0"/>
              <w:marTop w:val="0"/>
              <w:marBottom w:val="0"/>
              <w:divBdr>
                <w:top w:val="none" w:sz="0" w:space="0" w:color="auto"/>
                <w:left w:val="none" w:sz="0" w:space="0" w:color="auto"/>
                <w:bottom w:val="none" w:sz="0" w:space="0" w:color="auto"/>
                <w:right w:val="none" w:sz="0" w:space="0" w:color="auto"/>
              </w:divBdr>
            </w:div>
            <w:div w:id="450364945">
              <w:marLeft w:val="0"/>
              <w:marRight w:val="0"/>
              <w:marTop w:val="0"/>
              <w:marBottom w:val="0"/>
              <w:divBdr>
                <w:top w:val="none" w:sz="0" w:space="0" w:color="auto"/>
                <w:left w:val="none" w:sz="0" w:space="0" w:color="auto"/>
                <w:bottom w:val="none" w:sz="0" w:space="0" w:color="auto"/>
                <w:right w:val="none" w:sz="0" w:space="0" w:color="auto"/>
              </w:divBdr>
            </w:div>
            <w:div w:id="1249848022">
              <w:marLeft w:val="0"/>
              <w:marRight w:val="0"/>
              <w:marTop w:val="0"/>
              <w:marBottom w:val="0"/>
              <w:divBdr>
                <w:top w:val="none" w:sz="0" w:space="0" w:color="auto"/>
                <w:left w:val="none" w:sz="0" w:space="0" w:color="auto"/>
                <w:bottom w:val="none" w:sz="0" w:space="0" w:color="auto"/>
                <w:right w:val="none" w:sz="0" w:space="0" w:color="auto"/>
              </w:divBdr>
            </w:div>
            <w:div w:id="1603344438">
              <w:marLeft w:val="0"/>
              <w:marRight w:val="0"/>
              <w:marTop w:val="0"/>
              <w:marBottom w:val="0"/>
              <w:divBdr>
                <w:top w:val="none" w:sz="0" w:space="0" w:color="auto"/>
                <w:left w:val="none" w:sz="0" w:space="0" w:color="auto"/>
                <w:bottom w:val="none" w:sz="0" w:space="0" w:color="auto"/>
                <w:right w:val="none" w:sz="0" w:space="0" w:color="auto"/>
              </w:divBdr>
            </w:div>
            <w:div w:id="1668169820">
              <w:marLeft w:val="0"/>
              <w:marRight w:val="0"/>
              <w:marTop w:val="0"/>
              <w:marBottom w:val="0"/>
              <w:divBdr>
                <w:top w:val="none" w:sz="0" w:space="0" w:color="auto"/>
                <w:left w:val="none" w:sz="0" w:space="0" w:color="auto"/>
                <w:bottom w:val="none" w:sz="0" w:space="0" w:color="auto"/>
                <w:right w:val="none" w:sz="0" w:space="0" w:color="auto"/>
              </w:divBdr>
            </w:div>
            <w:div w:id="928470465">
              <w:marLeft w:val="0"/>
              <w:marRight w:val="0"/>
              <w:marTop w:val="0"/>
              <w:marBottom w:val="0"/>
              <w:divBdr>
                <w:top w:val="none" w:sz="0" w:space="0" w:color="auto"/>
                <w:left w:val="none" w:sz="0" w:space="0" w:color="auto"/>
                <w:bottom w:val="none" w:sz="0" w:space="0" w:color="auto"/>
                <w:right w:val="none" w:sz="0" w:space="0" w:color="auto"/>
              </w:divBdr>
            </w:div>
            <w:div w:id="1906185194">
              <w:marLeft w:val="0"/>
              <w:marRight w:val="0"/>
              <w:marTop w:val="0"/>
              <w:marBottom w:val="0"/>
              <w:divBdr>
                <w:top w:val="none" w:sz="0" w:space="0" w:color="auto"/>
                <w:left w:val="none" w:sz="0" w:space="0" w:color="auto"/>
                <w:bottom w:val="none" w:sz="0" w:space="0" w:color="auto"/>
                <w:right w:val="none" w:sz="0" w:space="0" w:color="auto"/>
              </w:divBdr>
            </w:div>
            <w:div w:id="1996713697">
              <w:marLeft w:val="0"/>
              <w:marRight w:val="0"/>
              <w:marTop w:val="0"/>
              <w:marBottom w:val="0"/>
              <w:divBdr>
                <w:top w:val="none" w:sz="0" w:space="0" w:color="auto"/>
                <w:left w:val="none" w:sz="0" w:space="0" w:color="auto"/>
                <w:bottom w:val="none" w:sz="0" w:space="0" w:color="auto"/>
                <w:right w:val="none" w:sz="0" w:space="0" w:color="auto"/>
              </w:divBdr>
            </w:div>
            <w:div w:id="1582373708">
              <w:marLeft w:val="0"/>
              <w:marRight w:val="0"/>
              <w:marTop w:val="0"/>
              <w:marBottom w:val="0"/>
              <w:divBdr>
                <w:top w:val="none" w:sz="0" w:space="0" w:color="auto"/>
                <w:left w:val="none" w:sz="0" w:space="0" w:color="auto"/>
                <w:bottom w:val="none" w:sz="0" w:space="0" w:color="auto"/>
                <w:right w:val="none" w:sz="0" w:space="0" w:color="auto"/>
              </w:divBdr>
            </w:div>
            <w:div w:id="1101216207">
              <w:marLeft w:val="0"/>
              <w:marRight w:val="0"/>
              <w:marTop w:val="0"/>
              <w:marBottom w:val="0"/>
              <w:divBdr>
                <w:top w:val="none" w:sz="0" w:space="0" w:color="auto"/>
                <w:left w:val="none" w:sz="0" w:space="0" w:color="auto"/>
                <w:bottom w:val="none" w:sz="0" w:space="0" w:color="auto"/>
                <w:right w:val="none" w:sz="0" w:space="0" w:color="auto"/>
              </w:divBdr>
            </w:div>
            <w:div w:id="1383366639">
              <w:marLeft w:val="0"/>
              <w:marRight w:val="0"/>
              <w:marTop w:val="0"/>
              <w:marBottom w:val="0"/>
              <w:divBdr>
                <w:top w:val="none" w:sz="0" w:space="0" w:color="auto"/>
                <w:left w:val="none" w:sz="0" w:space="0" w:color="auto"/>
                <w:bottom w:val="none" w:sz="0" w:space="0" w:color="auto"/>
                <w:right w:val="none" w:sz="0" w:space="0" w:color="auto"/>
              </w:divBdr>
            </w:div>
            <w:div w:id="408891706">
              <w:marLeft w:val="0"/>
              <w:marRight w:val="0"/>
              <w:marTop w:val="0"/>
              <w:marBottom w:val="0"/>
              <w:divBdr>
                <w:top w:val="none" w:sz="0" w:space="0" w:color="auto"/>
                <w:left w:val="none" w:sz="0" w:space="0" w:color="auto"/>
                <w:bottom w:val="none" w:sz="0" w:space="0" w:color="auto"/>
                <w:right w:val="none" w:sz="0" w:space="0" w:color="auto"/>
              </w:divBdr>
            </w:div>
            <w:div w:id="633364940">
              <w:marLeft w:val="0"/>
              <w:marRight w:val="0"/>
              <w:marTop w:val="0"/>
              <w:marBottom w:val="0"/>
              <w:divBdr>
                <w:top w:val="none" w:sz="0" w:space="0" w:color="auto"/>
                <w:left w:val="none" w:sz="0" w:space="0" w:color="auto"/>
                <w:bottom w:val="none" w:sz="0" w:space="0" w:color="auto"/>
                <w:right w:val="none" w:sz="0" w:space="0" w:color="auto"/>
              </w:divBdr>
            </w:div>
            <w:div w:id="2022512630">
              <w:marLeft w:val="0"/>
              <w:marRight w:val="0"/>
              <w:marTop w:val="0"/>
              <w:marBottom w:val="0"/>
              <w:divBdr>
                <w:top w:val="none" w:sz="0" w:space="0" w:color="auto"/>
                <w:left w:val="none" w:sz="0" w:space="0" w:color="auto"/>
                <w:bottom w:val="none" w:sz="0" w:space="0" w:color="auto"/>
                <w:right w:val="none" w:sz="0" w:space="0" w:color="auto"/>
              </w:divBdr>
            </w:div>
            <w:div w:id="997808096">
              <w:marLeft w:val="0"/>
              <w:marRight w:val="0"/>
              <w:marTop w:val="0"/>
              <w:marBottom w:val="0"/>
              <w:divBdr>
                <w:top w:val="none" w:sz="0" w:space="0" w:color="auto"/>
                <w:left w:val="none" w:sz="0" w:space="0" w:color="auto"/>
                <w:bottom w:val="none" w:sz="0" w:space="0" w:color="auto"/>
                <w:right w:val="none" w:sz="0" w:space="0" w:color="auto"/>
              </w:divBdr>
            </w:div>
            <w:div w:id="1192188006">
              <w:marLeft w:val="0"/>
              <w:marRight w:val="0"/>
              <w:marTop w:val="0"/>
              <w:marBottom w:val="0"/>
              <w:divBdr>
                <w:top w:val="none" w:sz="0" w:space="0" w:color="auto"/>
                <w:left w:val="none" w:sz="0" w:space="0" w:color="auto"/>
                <w:bottom w:val="none" w:sz="0" w:space="0" w:color="auto"/>
                <w:right w:val="none" w:sz="0" w:space="0" w:color="auto"/>
              </w:divBdr>
            </w:div>
            <w:div w:id="1748846925">
              <w:marLeft w:val="0"/>
              <w:marRight w:val="0"/>
              <w:marTop w:val="0"/>
              <w:marBottom w:val="0"/>
              <w:divBdr>
                <w:top w:val="none" w:sz="0" w:space="0" w:color="auto"/>
                <w:left w:val="none" w:sz="0" w:space="0" w:color="auto"/>
                <w:bottom w:val="none" w:sz="0" w:space="0" w:color="auto"/>
                <w:right w:val="none" w:sz="0" w:space="0" w:color="auto"/>
              </w:divBdr>
            </w:div>
            <w:div w:id="832380991">
              <w:marLeft w:val="0"/>
              <w:marRight w:val="0"/>
              <w:marTop w:val="0"/>
              <w:marBottom w:val="0"/>
              <w:divBdr>
                <w:top w:val="none" w:sz="0" w:space="0" w:color="auto"/>
                <w:left w:val="none" w:sz="0" w:space="0" w:color="auto"/>
                <w:bottom w:val="none" w:sz="0" w:space="0" w:color="auto"/>
                <w:right w:val="none" w:sz="0" w:space="0" w:color="auto"/>
              </w:divBdr>
            </w:div>
            <w:div w:id="764303602">
              <w:marLeft w:val="0"/>
              <w:marRight w:val="0"/>
              <w:marTop w:val="0"/>
              <w:marBottom w:val="0"/>
              <w:divBdr>
                <w:top w:val="none" w:sz="0" w:space="0" w:color="auto"/>
                <w:left w:val="none" w:sz="0" w:space="0" w:color="auto"/>
                <w:bottom w:val="none" w:sz="0" w:space="0" w:color="auto"/>
                <w:right w:val="none" w:sz="0" w:space="0" w:color="auto"/>
              </w:divBdr>
            </w:div>
            <w:div w:id="1286623930">
              <w:marLeft w:val="0"/>
              <w:marRight w:val="0"/>
              <w:marTop w:val="0"/>
              <w:marBottom w:val="0"/>
              <w:divBdr>
                <w:top w:val="none" w:sz="0" w:space="0" w:color="auto"/>
                <w:left w:val="none" w:sz="0" w:space="0" w:color="auto"/>
                <w:bottom w:val="none" w:sz="0" w:space="0" w:color="auto"/>
                <w:right w:val="none" w:sz="0" w:space="0" w:color="auto"/>
              </w:divBdr>
            </w:div>
            <w:div w:id="1002508945">
              <w:marLeft w:val="0"/>
              <w:marRight w:val="0"/>
              <w:marTop w:val="0"/>
              <w:marBottom w:val="0"/>
              <w:divBdr>
                <w:top w:val="none" w:sz="0" w:space="0" w:color="auto"/>
                <w:left w:val="none" w:sz="0" w:space="0" w:color="auto"/>
                <w:bottom w:val="none" w:sz="0" w:space="0" w:color="auto"/>
                <w:right w:val="none" w:sz="0" w:space="0" w:color="auto"/>
              </w:divBdr>
            </w:div>
            <w:div w:id="15058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3932">
      <w:bodyDiv w:val="1"/>
      <w:marLeft w:val="0"/>
      <w:marRight w:val="0"/>
      <w:marTop w:val="0"/>
      <w:marBottom w:val="0"/>
      <w:divBdr>
        <w:top w:val="none" w:sz="0" w:space="0" w:color="auto"/>
        <w:left w:val="none" w:sz="0" w:space="0" w:color="auto"/>
        <w:bottom w:val="none" w:sz="0" w:space="0" w:color="auto"/>
        <w:right w:val="none" w:sz="0" w:space="0" w:color="auto"/>
      </w:divBdr>
      <w:divsChild>
        <w:div w:id="1850217377">
          <w:marLeft w:val="0"/>
          <w:marRight w:val="0"/>
          <w:marTop w:val="0"/>
          <w:marBottom w:val="0"/>
          <w:divBdr>
            <w:top w:val="none" w:sz="0" w:space="0" w:color="auto"/>
            <w:left w:val="none" w:sz="0" w:space="0" w:color="auto"/>
            <w:bottom w:val="none" w:sz="0" w:space="0" w:color="auto"/>
            <w:right w:val="none" w:sz="0" w:space="0" w:color="auto"/>
          </w:divBdr>
          <w:divsChild>
            <w:div w:id="40903107">
              <w:marLeft w:val="0"/>
              <w:marRight w:val="0"/>
              <w:marTop w:val="0"/>
              <w:marBottom w:val="0"/>
              <w:divBdr>
                <w:top w:val="none" w:sz="0" w:space="0" w:color="auto"/>
                <w:left w:val="none" w:sz="0" w:space="0" w:color="auto"/>
                <w:bottom w:val="none" w:sz="0" w:space="0" w:color="auto"/>
                <w:right w:val="none" w:sz="0" w:space="0" w:color="auto"/>
              </w:divBdr>
            </w:div>
            <w:div w:id="1099443645">
              <w:marLeft w:val="0"/>
              <w:marRight w:val="0"/>
              <w:marTop w:val="0"/>
              <w:marBottom w:val="0"/>
              <w:divBdr>
                <w:top w:val="none" w:sz="0" w:space="0" w:color="auto"/>
                <w:left w:val="none" w:sz="0" w:space="0" w:color="auto"/>
                <w:bottom w:val="none" w:sz="0" w:space="0" w:color="auto"/>
                <w:right w:val="none" w:sz="0" w:space="0" w:color="auto"/>
              </w:divBdr>
            </w:div>
            <w:div w:id="1204899292">
              <w:marLeft w:val="0"/>
              <w:marRight w:val="0"/>
              <w:marTop w:val="0"/>
              <w:marBottom w:val="0"/>
              <w:divBdr>
                <w:top w:val="none" w:sz="0" w:space="0" w:color="auto"/>
                <w:left w:val="none" w:sz="0" w:space="0" w:color="auto"/>
                <w:bottom w:val="none" w:sz="0" w:space="0" w:color="auto"/>
                <w:right w:val="none" w:sz="0" w:space="0" w:color="auto"/>
              </w:divBdr>
            </w:div>
            <w:div w:id="2137018875">
              <w:marLeft w:val="0"/>
              <w:marRight w:val="0"/>
              <w:marTop w:val="0"/>
              <w:marBottom w:val="0"/>
              <w:divBdr>
                <w:top w:val="none" w:sz="0" w:space="0" w:color="auto"/>
                <w:left w:val="none" w:sz="0" w:space="0" w:color="auto"/>
                <w:bottom w:val="none" w:sz="0" w:space="0" w:color="auto"/>
                <w:right w:val="none" w:sz="0" w:space="0" w:color="auto"/>
              </w:divBdr>
            </w:div>
            <w:div w:id="618756154">
              <w:marLeft w:val="0"/>
              <w:marRight w:val="0"/>
              <w:marTop w:val="0"/>
              <w:marBottom w:val="0"/>
              <w:divBdr>
                <w:top w:val="none" w:sz="0" w:space="0" w:color="auto"/>
                <w:left w:val="none" w:sz="0" w:space="0" w:color="auto"/>
                <w:bottom w:val="none" w:sz="0" w:space="0" w:color="auto"/>
                <w:right w:val="none" w:sz="0" w:space="0" w:color="auto"/>
              </w:divBdr>
            </w:div>
            <w:div w:id="107511685">
              <w:marLeft w:val="0"/>
              <w:marRight w:val="0"/>
              <w:marTop w:val="0"/>
              <w:marBottom w:val="0"/>
              <w:divBdr>
                <w:top w:val="none" w:sz="0" w:space="0" w:color="auto"/>
                <w:left w:val="none" w:sz="0" w:space="0" w:color="auto"/>
                <w:bottom w:val="none" w:sz="0" w:space="0" w:color="auto"/>
                <w:right w:val="none" w:sz="0" w:space="0" w:color="auto"/>
              </w:divBdr>
            </w:div>
            <w:div w:id="1279488824">
              <w:marLeft w:val="0"/>
              <w:marRight w:val="0"/>
              <w:marTop w:val="0"/>
              <w:marBottom w:val="0"/>
              <w:divBdr>
                <w:top w:val="none" w:sz="0" w:space="0" w:color="auto"/>
                <w:left w:val="none" w:sz="0" w:space="0" w:color="auto"/>
                <w:bottom w:val="none" w:sz="0" w:space="0" w:color="auto"/>
                <w:right w:val="none" w:sz="0" w:space="0" w:color="auto"/>
              </w:divBdr>
            </w:div>
            <w:div w:id="1499074999">
              <w:marLeft w:val="0"/>
              <w:marRight w:val="0"/>
              <w:marTop w:val="0"/>
              <w:marBottom w:val="0"/>
              <w:divBdr>
                <w:top w:val="none" w:sz="0" w:space="0" w:color="auto"/>
                <w:left w:val="none" w:sz="0" w:space="0" w:color="auto"/>
                <w:bottom w:val="none" w:sz="0" w:space="0" w:color="auto"/>
                <w:right w:val="none" w:sz="0" w:space="0" w:color="auto"/>
              </w:divBdr>
            </w:div>
            <w:div w:id="443692127">
              <w:marLeft w:val="0"/>
              <w:marRight w:val="0"/>
              <w:marTop w:val="0"/>
              <w:marBottom w:val="0"/>
              <w:divBdr>
                <w:top w:val="none" w:sz="0" w:space="0" w:color="auto"/>
                <w:left w:val="none" w:sz="0" w:space="0" w:color="auto"/>
                <w:bottom w:val="none" w:sz="0" w:space="0" w:color="auto"/>
                <w:right w:val="none" w:sz="0" w:space="0" w:color="auto"/>
              </w:divBdr>
            </w:div>
            <w:div w:id="1082290247">
              <w:marLeft w:val="0"/>
              <w:marRight w:val="0"/>
              <w:marTop w:val="0"/>
              <w:marBottom w:val="0"/>
              <w:divBdr>
                <w:top w:val="none" w:sz="0" w:space="0" w:color="auto"/>
                <w:left w:val="none" w:sz="0" w:space="0" w:color="auto"/>
                <w:bottom w:val="none" w:sz="0" w:space="0" w:color="auto"/>
                <w:right w:val="none" w:sz="0" w:space="0" w:color="auto"/>
              </w:divBdr>
            </w:div>
            <w:div w:id="1993480401">
              <w:marLeft w:val="0"/>
              <w:marRight w:val="0"/>
              <w:marTop w:val="0"/>
              <w:marBottom w:val="0"/>
              <w:divBdr>
                <w:top w:val="none" w:sz="0" w:space="0" w:color="auto"/>
                <w:left w:val="none" w:sz="0" w:space="0" w:color="auto"/>
                <w:bottom w:val="none" w:sz="0" w:space="0" w:color="auto"/>
                <w:right w:val="none" w:sz="0" w:space="0" w:color="auto"/>
              </w:divBdr>
            </w:div>
            <w:div w:id="607398266">
              <w:marLeft w:val="0"/>
              <w:marRight w:val="0"/>
              <w:marTop w:val="0"/>
              <w:marBottom w:val="0"/>
              <w:divBdr>
                <w:top w:val="none" w:sz="0" w:space="0" w:color="auto"/>
                <w:left w:val="none" w:sz="0" w:space="0" w:color="auto"/>
                <w:bottom w:val="none" w:sz="0" w:space="0" w:color="auto"/>
                <w:right w:val="none" w:sz="0" w:space="0" w:color="auto"/>
              </w:divBdr>
            </w:div>
            <w:div w:id="1356540768">
              <w:marLeft w:val="0"/>
              <w:marRight w:val="0"/>
              <w:marTop w:val="0"/>
              <w:marBottom w:val="0"/>
              <w:divBdr>
                <w:top w:val="none" w:sz="0" w:space="0" w:color="auto"/>
                <w:left w:val="none" w:sz="0" w:space="0" w:color="auto"/>
                <w:bottom w:val="none" w:sz="0" w:space="0" w:color="auto"/>
                <w:right w:val="none" w:sz="0" w:space="0" w:color="auto"/>
              </w:divBdr>
            </w:div>
            <w:div w:id="97259004">
              <w:marLeft w:val="0"/>
              <w:marRight w:val="0"/>
              <w:marTop w:val="0"/>
              <w:marBottom w:val="0"/>
              <w:divBdr>
                <w:top w:val="none" w:sz="0" w:space="0" w:color="auto"/>
                <w:left w:val="none" w:sz="0" w:space="0" w:color="auto"/>
                <w:bottom w:val="none" w:sz="0" w:space="0" w:color="auto"/>
                <w:right w:val="none" w:sz="0" w:space="0" w:color="auto"/>
              </w:divBdr>
            </w:div>
            <w:div w:id="408234674">
              <w:marLeft w:val="0"/>
              <w:marRight w:val="0"/>
              <w:marTop w:val="0"/>
              <w:marBottom w:val="0"/>
              <w:divBdr>
                <w:top w:val="none" w:sz="0" w:space="0" w:color="auto"/>
                <w:left w:val="none" w:sz="0" w:space="0" w:color="auto"/>
                <w:bottom w:val="none" w:sz="0" w:space="0" w:color="auto"/>
                <w:right w:val="none" w:sz="0" w:space="0" w:color="auto"/>
              </w:divBdr>
            </w:div>
            <w:div w:id="273367571">
              <w:marLeft w:val="0"/>
              <w:marRight w:val="0"/>
              <w:marTop w:val="0"/>
              <w:marBottom w:val="0"/>
              <w:divBdr>
                <w:top w:val="none" w:sz="0" w:space="0" w:color="auto"/>
                <w:left w:val="none" w:sz="0" w:space="0" w:color="auto"/>
                <w:bottom w:val="none" w:sz="0" w:space="0" w:color="auto"/>
                <w:right w:val="none" w:sz="0" w:space="0" w:color="auto"/>
              </w:divBdr>
            </w:div>
            <w:div w:id="1765496098">
              <w:marLeft w:val="0"/>
              <w:marRight w:val="0"/>
              <w:marTop w:val="0"/>
              <w:marBottom w:val="0"/>
              <w:divBdr>
                <w:top w:val="none" w:sz="0" w:space="0" w:color="auto"/>
                <w:left w:val="none" w:sz="0" w:space="0" w:color="auto"/>
                <w:bottom w:val="none" w:sz="0" w:space="0" w:color="auto"/>
                <w:right w:val="none" w:sz="0" w:space="0" w:color="auto"/>
              </w:divBdr>
            </w:div>
            <w:div w:id="546647339">
              <w:marLeft w:val="0"/>
              <w:marRight w:val="0"/>
              <w:marTop w:val="0"/>
              <w:marBottom w:val="0"/>
              <w:divBdr>
                <w:top w:val="none" w:sz="0" w:space="0" w:color="auto"/>
                <w:left w:val="none" w:sz="0" w:space="0" w:color="auto"/>
                <w:bottom w:val="none" w:sz="0" w:space="0" w:color="auto"/>
                <w:right w:val="none" w:sz="0" w:space="0" w:color="auto"/>
              </w:divBdr>
            </w:div>
            <w:div w:id="1776705816">
              <w:marLeft w:val="0"/>
              <w:marRight w:val="0"/>
              <w:marTop w:val="0"/>
              <w:marBottom w:val="0"/>
              <w:divBdr>
                <w:top w:val="none" w:sz="0" w:space="0" w:color="auto"/>
                <w:left w:val="none" w:sz="0" w:space="0" w:color="auto"/>
                <w:bottom w:val="none" w:sz="0" w:space="0" w:color="auto"/>
                <w:right w:val="none" w:sz="0" w:space="0" w:color="auto"/>
              </w:divBdr>
            </w:div>
            <w:div w:id="46496880">
              <w:marLeft w:val="0"/>
              <w:marRight w:val="0"/>
              <w:marTop w:val="0"/>
              <w:marBottom w:val="0"/>
              <w:divBdr>
                <w:top w:val="none" w:sz="0" w:space="0" w:color="auto"/>
                <w:left w:val="none" w:sz="0" w:space="0" w:color="auto"/>
                <w:bottom w:val="none" w:sz="0" w:space="0" w:color="auto"/>
                <w:right w:val="none" w:sz="0" w:space="0" w:color="auto"/>
              </w:divBdr>
            </w:div>
            <w:div w:id="180778640">
              <w:marLeft w:val="0"/>
              <w:marRight w:val="0"/>
              <w:marTop w:val="0"/>
              <w:marBottom w:val="0"/>
              <w:divBdr>
                <w:top w:val="none" w:sz="0" w:space="0" w:color="auto"/>
                <w:left w:val="none" w:sz="0" w:space="0" w:color="auto"/>
                <w:bottom w:val="none" w:sz="0" w:space="0" w:color="auto"/>
                <w:right w:val="none" w:sz="0" w:space="0" w:color="auto"/>
              </w:divBdr>
            </w:div>
            <w:div w:id="370962185">
              <w:marLeft w:val="0"/>
              <w:marRight w:val="0"/>
              <w:marTop w:val="0"/>
              <w:marBottom w:val="0"/>
              <w:divBdr>
                <w:top w:val="none" w:sz="0" w:space="0" w:color="auto"/>
                <w:left w:val="none" w:sz="0" w:space="0" w:color="auto"/>
                <w:bottom w:val="none" w:sz="0" w:space="0" w:color="auto"/>
                <w:right w:val="none" w:sz="0" w:space="0" w:color="auto"/>
              </w:divBdr>
            </w:div>
            <w:div w:id="1276133950">
              <w:marLeft w:val="0"/>
              <w:marRight w:val="0"/>
              <w:marTop w:val="0"/>
              <w:marBottom w:val="0"/>
              <w:divBdr>
                <w:top w:val="none" w:sz="0" w:space="0" w:color="auto"/>
                <w:left w:val="none" w:sz="0" w:space="0" w:color="auto"/>
                <w:bottom w:val="none" w:sz="0" w:space="0" w:color="auto"/>
                <w:right w:val="none" w:sz="0" w:space="0" w:color="auto"/>
              </w:divBdr>
            </w:div>
            <w:div w:id="1409380096">
              <w:marLeft w:val="0"/>
              <w:marRight w:val="0"/>
              <w:marTop w:val="0"/>
              <w:marBottom w:val="0"/>
              <w:divBdr>
                <w:top w:val="none" w:sz="0" w:space="0" w:color="auto"/>
                <w:left w:val="none" w:sz="0" w:space="0" w:color="auto"/>
                <w:bottom w:val="none" w:sz="0" w:space="0" w:color="auto"/>
                <w:right w:val="none" w:sz="0" w:space="0" w:color="auto"/>
              </w:divBdr>
            </w:div>
            <w:div w:id="191185010">
              <w:marLeft w:val="0"/>
              <w:marRight w:val="0"/>
              <w:marTop w:val="0"/>
              <w:marBottom w:val="0"/>
              <w:divBdr>
                <w:top w:val="none" w:sz="0" w:space="0" w:color="auto"/>
                <w:left w:val="none" w:sz="0" w:space="0" w:color="auto"/>
                <w:bottom w:val="none" w:sz="0" w:space="0" w:color="auto"/>
                <w:right w:val="none" w:sz="0" w:space="0" w:color="auto"/>
              </w:divBdr>
            </w:div>
            <w:div w:id="1979725619">
              <w:marLeft w:val="0"/>
              <w:marRight w:val="0"/>
              <w:marTop w:val="0"/>
              <w:marBottom w:val="0"/>
              <w:divBdr>
                <w:top w:val="none" w:sz="0" w:space="0" w:color="auto"/>
                <w:left w:val="none" w:sz="0" w:space="0" w:color="auto"/>
                <w:bottom w:val="none" w:sz="0" w:space="0" w:color="auto"/>
                <w:right w:val="none" w:sz="0" w:space="0" w:color="auto"/>
              </w:divBdr>
            </w:div>
            <w:div w:id="1115560493">
              <w:marLeft w:val="0"/>
              <w:marRight w:val="0"/>
              <w:marTop w:val="0"/>
              <w:marBottom w:val="0"/>
              <w:divBdr>
                <w:top w:val="none" w:sz="0" w:space="0" w:color="auto"/>
                <w:left w:val="none" w:sz="0" w:space="0" w:color="auto"/>
                <w:bottom w:val="none" w:sz="0" w:space="0" w:color="auto"/>
                <w:right w:val="none" w:sz="0" w:space="0" w:color="auto"/>
              </w:divBdr>
            </w:div>
            <w:div w:id="1204365137">
              <w:marLeft w:val="0"/>
              <w:marRight w:val="0"/>
              <w:marTop w:val="0"/>
              <w:marBottom w:val="0"/>
              <w:divBdr>
                <w:top w:val="none" w:sz="0" w:space="0" w:color="auto"/>
                <w:left w:val="none" w:sz="0" w:space="0" w:color="auto"/>
                <w:bottom w:val="none" w:sz="0" w:space="0" w:color="auto"/>
                <w:right w:val="none" w:sz="0" w:space="0" w:color="auto"/>
              </w:divBdr>
            </w:div>
            <w:div w:id="1845321848">
              <w:marLeft w:val="0"/>
              <w:marRight w:val="0"/>
              <w:marTop w:val="0"/>
              <w:marBottom w:val="0"/>
              <w:divBdr>
                <w:top w:val="none" w:sz="0" w:space="0" w:color="auto"/>
                <w:left w:val="none" w:sz="0" w:space="0" w:color="auto"/>
                <w:bottom w:val="none" w:sz="0" w:space="0" w:color="auto"/>
                <w:right w:val="none" w:sz="0" w:space="0" w:color="auto"/>
              </w:divBdr>
            </w:div>
            <w:div w:id="65760523">
              <w:marLeft w:val="0"/>
              <w:marRight w:val="0"/>
              <w:marTop w:val="0"/>
              <w:marBottom w:val="0"/>
              <w:divBdr>
                <w:top w:val="none" w:sz="0" w:space="0" w:color="auto"/>
                <w:left w:val="none" w:sz="0" w:space="0" w:color="auto"/>
                <w:bottom w:val="none" w:sz="0" w:space="0" w:color="auto"/>
                <w:right w:val="none" w:sz="0" w:space="0" w:color="auto"/>
              </w:divBdr>
            </w:div>
            <w:div w:id="1843932157">
              <w:marLeft w:val="0"/>
              <w:marRight w:val="0"/>
              <w:marTop w:val="0"/>
              <w:marBottom w:val="0"/>
              <w:divBdr>
                <w:top w:val="none" w:sz="0" w:space="0" w:color="auto"/>
                <w:left w:val="none" w:sz="0" w:space="0" w:color="auto"/>
                <w:bottom w:val="none" w:sz="0" w:space="0" w:color="auto"/>
                <w:right w:val="none" w:sz="0" w:space="0" w:color="auto"/>
              </w:divBdr>
            </w:div>
            <w:div w:id="654072137">
              <w:marLeft w:val="0"/>
              <w:marRight w:val="0"/>
              <w:marTop w:val="0"/>
              <w:marBottom w:val="0"/>
              <w:divBdr>
                <w:top w:val="none" w:sz="0" w:space="0" w:color="auto"/>
                <w:left w:val="none" w:sz="0" w:space="0" w:color="auto"/>
                <w:bottom w:val="none" w:sz="0" w:space="0" w:color="auto"/>
                <w:right w:val="none" w:sz="0" w:space="0" w:color="auto"/>
              </w:divBdr>
            </w:div>
            <w:div w:id="1898055579">
              <w:marLeft w:val="0"/>
              <w:marRight w:val="0"/>
              <w:marTop w:val="0"/>
              <w:marBottom w:val="0"/>
              <w:divBdr>
                <w:top w:val="none" w:sz="0" w:space="0" w:color="auto"/>
                <w:left w:val="none" w:sz="0" w:space="0" w:color="auto"/>
                <w:bottom w:val="none" w:sz="0" w:space="0" w:color="auto"/>
                <w:right w:val="none" w:sz="0" w:space="0" w:color="auto"/>
              </w:divBdr>
            </w:div>
            <w:div w:id="1416628137">
              <w:marLeft w:val="0"/>
              <w:marRight w:val="0"/>
              <w:marTop w:val="0"/>
              <w:marBottom w:val="0"/>
              <w:divBdr>
                <w:top w:val="none" w:sz="0" w:space="0" w:color="auto"/>
                <w:left w:val="none" w:sz="0" w:space="0" w:color="auto"/>
                <w:bottom w:val="none" w:sz="0" w:space="0" w:color="auto"/>
                <w:right w:val="none" w:sz="0" w:space="0" w:color="auto"/>
              </w:divBdr>
            </w:div>
            <w:div w:id="1982346014">
              <w:marLeft w:val="0"/>
              <w:marRight w:val="0"/>
              <w:marTop w:val="0"/>
              <w:marBottom w:val="0"/>
              <w:divBdr>
                <w:top w:val="none" w:sz="0" w:space="0" w:color="auto"/>
                <w:left w:val="none" w:sz="0" w:space="0" w:color="auto"/>
                <w:bottom w:val="none" w:sz="0" w:space="0" w:color="auto"/>
                <w:right w:val="none" w:sz="0" w:space="0" w:color="auto"/>
              </w:divBdr>
            </w:div>
            <w:div w:id="534974025">
              <w:marLeft w:val="0"/>
              <w:marRight w:val="0"/>
              <w:marTop w:val="0"/>
              <w:marBottom w:val="0"/>
              <w:divBdr>
                <w:top w:val="none" w:sz="0" w:space="0" w:color="auto"/>
                <w:left w:val="none" w:sz="0" w:space="0" w:color="auto"/>
                <w:bottom w:val="none" w:sz="0" w:space="0" w:color="auto"/>
                <w:right w:val="none" w:sz="0" w:space="0" w:color="auto"/>
              </w:divBdr>
            </w:div>
            <w:div w:id="315035483">
              <w:marLeft w:val="0"/>
              <w:marRight w:val="0"/>
              <w:marTop w:val="0"/>
              <w:marBottom w:val="0"/>
              <w:divBdr>
                <w:top w:val="none" w:sz="0" w:space="0" w:color="auto"/>
                <w:left w:val="none" w:sz="0" w:space="0" w:color="auto"/>
                <w:bottom w:val="none" w:sz="0" w:space="0" w:color="auto"/>
                <w:right w:val="none" w:sz="0" w:space="0" w:color="auto"/>
              </w:divBdr>
            </w:div>
            <w:div w:id="262031108">
              <w:marLeft w:val="0"/>
              <w:marRight w:val="0"/>
              <w:marTop w:val="0"/>
              <w:marBottom w:val="0"/>
              <w:divBdr>
                <w:top w:val="none" w:sz="0" w:space="0" w:color="auto"/>
                <w:left w:val="none" w:sz="0" w:space="0" w:color="auto"/>
                <w:bottom w:val="none" w:sz="0" w:space="0" w:color="auto"/>
                <w:right w:val="none" w:sz="0" w:space="0" w:color="auto"/>
              </w:divBdr>
            </w:div>
            <w:div w:id="1995209547">
              <w:marLeft w:val="0"/>
              <w:marRight w:val="0"/>
              <w:marTop w:val="0"/>
              <w:marBottom w:val="0"/>
              <w:divBdr>
                <w:top w:val="none" w:sz="0" w:space="0" w:color="auto"/>
                <w:left w:val="none" w:sz="0" w:space="0" w:color="auto"/>
                <w:bottom w:val="none" w:sz="0" w:space="0" w:color="auto"/>
                <w:right w:val="none" w:sz="0" w:space="0" w:color="auto"/>
              </w:divBdr>
            </w:div>
            <w:div w:id="593513186">
              <w:marLeft w:val="0"/>
              <w:marRight w:val="0"/>
              <w:marTop w:val="0"/>
              <w:marBottom w:val="0"/>
              <w:divBdr>
                <w:top w:val="none" w:sz="0" w:space="0" w:color="auto"/>
                <w:left w:val="none" w:sz="0" w:space="0" w:color="auto"/>
                <w:bottom w:val="none" w:sz="0" w:space="0" w:color="auto"/>
                <w:right w:val="none" w:sz="0" w:space="0" w:color="auto"/>
              </w:divBdr>
            </w:div>
            <w:div w:id="1317494862">
              <w:marLeft w:val="0"/>
              <w:marRight w:val="0"/>
              <w:marTop w:val="0"/>
              <w:marBottom w:val="0"/>
              <w:divBdr>
                <w:top w:val="none" w:sz="0" w:space="0" w:color="auto"/>
                <w:left w:val="none" w:sz="0" w:space="0" w:color="auto"/>
                <w:bottom w:val="none" w:sz="0" w:space="0" w:color="auto"/>
                <w:right w:val="none" w:sz="0" w:space="0" w:color="auto"/>
              </w:divBdr>
            </w:div>
            <w:div w:id="924611984">
              <w:marLeft w:val="0"/>
              <w:marRight w:val="0"/>
              <w:marTop w:val="0"/>
              <w:marBottom w:val="0"/>
              <w:divBdr>
                <w:top w:val="none" w:sz="0" w:space="0" w:color="auto"/>
                <w:left w:val="none" w:sz="0" w:space="0" w:color="auto"/>
                <w:bottom w:val="none" w:sz="0" w:space="0" w:color="auto"/>
                <w:right w:val="none" w:sz="0" w:space="0" w:color="auto"/>
              </w:divBdr>
            </w:div>
            <w:div w:id="963271657">
              <w:marLeft w:val="0"/>
              <w:marRight w:val="0"/>
              <w:marTop w:val="0"/>
              <w:marBottom w:val="0"/>
              <w:divBdr>
                <w:top w:val="none" w:sz="0" w:space="0" w:color="auto"/>
                <w:left w:val="none" w:sz="0" w:space="0" w:color="auto"/>
                <w:bottom w:val="none" w:sz="0" w:space="0" w:color="auto"/>
                <w:right w:val="none" w:sz="0" w:space="0" w:color="auto"/>
              </w:divBdr>
            </w:div>
            <w:div w:id="184293899">
              <w:marLeft w:val="0"/>
              <w:marRight w:val="0"/>
              <w:marTop w:val="0"/>
              <w:marBottom w:val="0"/>
              <w:divBdr>
                <w:top w:val="none" w:sz="0" w:space="0" w:color="auto"/>
                <w:left w:val="none" w:sz="0" w:space="0" w:color="auto"/>
                <w:bottom w:val="none" w:sz="0" w:space="0" w:color="auto"/>
                <w:right w:val="none" w:sz="0" w:space="0" w:color="auto"/>
              </w:divBdr>
            </w:div>
            <w:div w:id="803238926">
              <w:marLeft w:val="0"/>
              <w:marRight w:val="0"/>
              <w:marTop w:val="0"/>
              <w:marBottom w:val="0"/>
              <w:divBdr>
                <w:top w:val="none" w:sz="0" w:space="0" w:color="auto"/>
                <w:left w:val="none" w:sz="0" w:space="0" w:color="auto"/>
                <w:bottom w:val="none" w:sz="0" w:space="0" w:color="auto"/>
                <w:right w:val="none" w:sz="0" w:space="0" w:color="auto"/>
              </w:divBdr>
            </w:div>
            <w:div w:id="1561137790">
              <w:marLeft w:val="0"/>
              <w:marRight w:val="0"/>
              <w:marTop w:val="0"/>
              <w:marBottom w:val="0"/>
              <w:divBdr>
                <w:top w:val="none" w:sz="0" w:space="0" w:color="auto"/>
                <w:left w:val="none" w:sz="0" w:space="0" w:color="auto"/>
                <w:bottom w:val="none" w:sz="0" w:space="0" w:color="auto"/>
                <w:right w:val="none" w:sz="0" w:space="0" w:color="auto"/>
              </w:divBdr>
            </w:div>
            <w:div w:id="2100783486">
              <w:marLeft w:val="0"/>
              <w:marRight w:val="0"/>
              <w:marTop w:val="0"/>
              <w:marBottom w:val="0"/>
              <w:divBdr>
                <w:top w:val="none" w:sz="0" w:space="0" w:color="auto"/>
                <w:left w:val="none" w:sz="0" w:space="0" w:color="auto"/>
                <w:bottom w:val="none" w:sz="0" w:space="0" w:color="auto"/>
                <w:right w:val="none" w:sz="0" w:space="0" w:color="auto"/>
              </w:divBdr>
            </w:div>
            <w:div w:id="831945587">
              <w:marLeft w:val="0"/>
              <w:marRight w:val="0"/>
              <w:marTop w:val="0"/>
              <w:marBottom w:val="0"/>
              <w:divBdr>
                <w:top w:val="none" w:sz="0" w:space="0" w:color="auto"/>
                <w:left w:val="none" w:sz="0" w:space="0" w:color="auto"/>
                <w:bottom w:val="none" w:sz="0" w:space="0" w:color="auto"/>
                <w:right w:val="none" w:sz="0" w:space="0" w:color="auto"/>
              </w:divBdr>
            </w:div>
            <w:div w:id="323750286">
              <w:marLeft w:val="0"/>
              <w:marRight w:val="0"/>
              <w:marTop w:val="0"/>
              <w:marBottom w:val="0"/>
              <w:divBdr>
                <w:top w:val="none" w:sz="0" w:space="0" w:color="auto"/>
                <w:left w:val="none" w:sz="0" w:space="0" w:color="auto"/>
                <w:bottom w:val="none" w:sz="0" w:space="0" w:color="auto"/>
                <w:right w:val="none" w:sz="0" w:space="0" w:color="auto"/>
              </w:divBdr>
            </w:div>
            <w:div w:id="514685730">
              <w:marLeft w:val="0"/>
              <w:marRight w:val="0"/>
              <w:marTop w:val="0"/>
              <w:marBottom w:val="0"/>
              <w:divBdr>
                <w:top w:val="none" w:sz="0" w:space="0" w:color="auto"/>
                <w:left w:val="none" w:sz="0" w:space="0" w:color="auto"/>
                <w:bottom w:val="none" w:sz="0" w:space="0" w:color="auto"/>
                <w:right w:val="none" w:sz="0" w:space="0" w:color="auto"/>
              </w:divBdr>
            </w:div>
            <w:div w:id="2021347242">
              <w:marLeft w:val="0"/>
              <w:marRight w:val="0"/>
              <w:marTop w:val="0"/>
              <w:marBottom w:val="0"/>
              <w:divBdr>
                <w:top w:val="none" w:sz="0" w:space="0" w:color="auto"/>
                <w:left w:val="none" w:sz="0" w:space="0" w:color="auto"/>
                <w:bottom w:val="none" w:sz="0" w:space="0" w:color="auto"/>
                <w:right w:val="none" w:sz="0" w:space="0" w:color="auto"/>
              </w:divBdr>
            </w:div>
            <w:div w:id="1266425070">
              <w:marLeft w:val="0"/>
              <w:marRight w:val="0"/>
              <w:marTop w:val="0"/>
              <w:marBottom w:val="0"/>
              <w:divBdr>
                <w:top w:val="none" w:sz="0" w:space="0" w:color="auto"/>
                <w:left w:val="none" w:sz="0" w:space="0" w:color="auto"/>
                <w:bottom w:val="none" w:sz="0" w:space="0" w:color="auto"/>
                <w:right w:val="none" w:sz="0" w:space="0" w:color="auto"/>
              </w:divBdr>
            </w:div>
            <w:div w:id="1833066003">
              <w:marLeft w:val="0"/>
              <w:marRight w:val="0"/>
              <w:marTop w:val="0"/>
              <w:marBottom w:val="0"/>
              <w:divBdr>
                <w:top w:val="none" w:sz="0" w:space="0" w:color="auto"/>
                <w:left w:val="none" w:sz="0" w:space="0" w:color="auto"/>
                <w:bottom w:val="none" w:sz="0" w:space="0" w:color="auto"/>
                <w:right w:val="none" w:sz="0" w:space="0" w:color="auto"/>
              </w:divBdr>
            </w:div>
            <w:div w:id="641539088">
              <w:marLeft w:val="0"/>
              <w:marRight w:val="0"/>
              <w:marTop w:val="0"/>
              <w:marBottom w:val="0"/>
              <w:divBdr>
                <w:top w:val="none" w:sz="0" w:space="0" w:color="auto"/>
                <w:left w:val="none" w:sz="0" w:space="0" w:color="auto"/>
                <w:bottom w:val="none" w:sz="0" w:space="0" w:color="auto"/>
                <w:right w:val="none" w:sz="0" w:space="0" w:color="auto"/>
              </w:divBdr>
            </w:div>
            <w:div w:id="552811016">
              <w:marLeft w:val="0"/>
              <w:marRight w:val="0"/>
              <w:marTop w:val="0"/>
              <w:marBottom w:val="0"/>
              <w:divBdr>
                <w:top w:val="none" w:sz="0" w:space="0" w:color="auto"/>
                <w:left w:val="none" w:sz="0" w:space="0" w:color="auto"/>
                <w:bottom w:val="none" w:sz="0" w:space="0" w:color="auto"/>
                <w:right w:val="none" w:sz="0" w:space="0" w:color="auto"/>
              </w:divBdr>
            </w:div>
            <w:div w:id="1427841727">
              <w:marLeft w:val="0"/>
              <w:marRight w:val="0"/>
              <w:marTop w:val="0"/>
              <w:marBottom w:val="0"/>
              <w:divBdr>
                <w:top w:val="none" w:sz="0" w:space="0" w:color="auto"/>
                <w:left w:val="none" w:sz="0" w:space="0" w:color="auto"/>
                <w:bottom w:val="none" w:sz="0" w:space="0" w:color="auto"/>
                <w:right w:val="none" w:sz="0" w:space="0" w:color="auto"/>
              </w:divBdr>
            </w:div>
            <w:div w:id="161548327">
              <w:marLeft w:val="0"/>
              <w:marRight w:val="0"/>
              <w:marTop w:val="0"/>
              <w:marBottom w:val="0"/>
              <w:divBdr>
                <w:top w:val="none" w:sz="0" w:space="0" w:color="auto"/>
                <w:left w:val="none" w:sz="0" w:space="0" w:color="auto"/>
                <w:bottom w:val="none" w:sz="0" w:space="0" w:color="auto"/>
                <w:right w:val="none" w:sz="0" w:space="0" w:color="auto"/>
              </w:divBdr>
            </w:div>
            <w:div w:id="1111701546">
              <w:marLeft w:val="0"/>
              <w:marRight w:val="0"/>
              <w:marTop w:val="0"/>
              <w:marBottom w:val="0"/>
              <w:divBdr>
                <w:top w:val="none" w:sz="0" w:space="0" w:color="auto"/>
                <w:left w:val="none" w:sz="0" w:space="0" w:color="auto"/>
                <w:bottom w:val="none" w:sz="0" w:space="0" w:color="auto"/>
                <w:right w:val="none" w:sz="0" w:space="0" w:color="auto"/>
              </w:divBdr>
            </w:div>
            <w:div w:id="969632002">
              <w:marLeft w:val="0"/>
              <w:marRight w:val="0"/>
              <w:marTop w:val="0"/>
              <w:marBottom w:val="0"/>
              <w:divBdr>
                <w:top w:val="none" w:sz="0" w:space="0" w:color="auto"/>
                <w:left w:val="none" w:sz="0" w:space="0" w:color="auto"/>
                <w:bottom w:val="none" w:sz="0" w:space="0" w:color="auto"/>
                <w:right w:val="none" w:sz="0" w:space="0" w:color="auto"/>
              </w:divBdr>
            </w:div>
            <w:div w:id="587226690">
              <w:marLeft w:val="0"/>
              <w:marRight w:val="0"/>
              <w:marTop w:val="0"/>
              <w:marBottom w:val="0"/>
              <w:divBdr>
                <w:top w:val="none" w:sz="0" w:space="0" w:color="auto"/>
                <w:left w:val="none" w:sz="0" w:space="0" w:color="auto"/>
                <w:bottom w:val="none" w:sz="0" w:space="0" w:color="auto"/>
                <w:right w:val="none" w:sz="0" w:space="0" w:color="auto"/>
              </w:divBdr>
            </w:div>
            <w:div w:id="863329910">
              <w:marLeft w:val="0"/>
              <w:marRight w:val="0"/>
              <w:marTop w:val="0"/>
              <w:marBottom w:val="0"/>
              <w:divBdr>
                <w:top w:val="none" w:sz="0" w:space="0" w:color="auto"/>
                <w:left w:val="none" w:sz="0" w:space="0" w:color="auto"/>
                <w:bottom w:val="none" w:sz="0" w:space="0" w:color="auto"/>
                <w:right w:val="none" w:sz="0" w:space="0" w:color="auto"/>
              </w:divBdr>
            </w:div>
            <w:div w:id="181239606">
              <w:marLeft w:val="0"/>
              <w:marRight w:val="0"/>
              <w:marTop w:val="0"/>
              <w:marBottom w:val="0"/>
              <w:divBdr>
                <w:top w:val="none" w:sz="0" w:space="0" w:color="auto"/>
                <w:left w:val="none" w:sz="0" w:space="0" w:color="auto"/>
                <w:bottom w:val="none" w:sz="0" w:space="0" w:color="auto"/>
                <w:right w:val="none" w:sz="0" w:space="0" w:color="auto"/>
              </w:divBdr>
            </w:div>
            <w:div w:id="2001732425">
              <w:marLeft w:val="0"/>
              <w:marRight w:val="0"/>
              <w:marTop w:val="0"/>
              <w:marBottom w:val="0"/>
              <w:divBdr>
                <w:top w:val="none" w:sz="0" w:space="0" w:color="auto"/>
                <w:left w:val="none" w:sz="0" w:space="0" w:color="auto"/>
                <w:bottom w:val="none" w:sz="0" w:space="0" w:color="auto"/>
                <w:right w:val="none" w:sz="0" w:space="0" w:color="auto"/>
              </w:divBdr>
            </w:div>
            <w:div w:id="64032367">
              <w:marLeft w:val="0"/>
              <w:marRight w:val="0"/>
              <w:marTop w:val="0"/>
              <w:marBottom w:val="0"/>
              <w:divBdr>
                <w:top w:val="none" w:sz="0" w:space="0" w:color="auto"/>
                <w:left w:val="none" w:sz="0" w:space="0" w:color="auto"/>
                <w:bottom w:val="none" w:sz="0" w:space="0" w:color="auto"/>
                <w:right w:val="none" w:sz="0" w:space="0" w:color="auto"/>
              </w:divBdr>
            </w:div>
            <w:div w:id="1175804975">
              <w:marLeft w:val="0"/>
              <w:marRight w:val="0"/>
              <w:marTop w:val="0"/>
              <w:marBottom w:val="0"/>
              <w:divBdr>
                <w:top w:val="none" w:sz="0" w:space="0" w:color="auto"/>
                <w:left w:val="none" w:sz="0" w:space="0" w:color="auto"/>
                <w:bottom w:val="none" w:sz="0" w:space="0" w:color="auto"/>
                <w:right w:val="none" w:sz="0" w:space="0" w:color="auto"/>
              </w:divBdr>
            </w:div>
            <w:div w:id="235406627">
              <w:marLeft w:val="0"/>
              <w:marRight w:val="0"/>
              <w:marTop w:val="0"/>
              <w:marBottom w:val="0"/>
              <w:divBdr>
                <w:top w:val="none" w:sz="0" w:space="0" w:color="auto"/>
                <w:left w:val="none" w:sz="0" w:space="0" w:color="auto"/>
                <w:bottom w:val="none" w:sz="0" w:space="0" w:color="auto"/>
                <w:right w:val="none" w:sz="0" w:space="0" w:color="auto"/>
              </w:divBdr>
            </w:div>
            <w:div w:id="452479270">
              <w:marLeft w:val="0"/>
              <w:marRight w:val="0"/>
              <w:marTop w:val="0"/>
              <w:marBottom w:val="0"/>
              <w:divBdr>
                <w:top w:val="none" w:sz="0" w:space="0" w:color="auto"/>
                <w:left w:val="none" w:sz="0" w:space="0" w:color="auto"/>
                <w:bottom w:val="none" w:sz="0" w:space="0" w:color="auto"/>
                <w:right w:val="none" w:sz="0" w:space="0" w:color="auto"/>
              </w:divBdr>
            </w:div>
            <w:div w:id="1439519767">
              <w:marLeft w:val="0"/>
              <w:marRight w:val="0"/>
              <w:marTop w:val="0"/>
              <w:marBottom w:val="0"/>
              <w:divBdr>
                <w:top w:val="none" w:sz="0" w:space="0" w:color="auto"/>
                <w:left w:val="none" w:sz="0" w:space="0" w:color="auto"/>
                <w:bottom w:val="none" w:sz="0" w:space="0" w:color="auto"/>
                <w:right w:val="none" w:sz="0" w:space="0" w:color="auto"/>
              </w:divBdr>
            </w:div>
            <w:div w:id="332151303">
              <w:marLeft w:val="0"/>
              <w:marRight w:val="0"/>
              <w:marTop w:val="0"/>
              <w:marBottom w:val="0"/>
              <w:divBdr>
                <w:top w:val="none" w:sz="0" w:space="0" w:color="auto"/>
                <w:left w:val="none" w:sz="0" w:space="0" w:color="auto"/>
                <w:bottom w:val="none" w:sz="0" w:space="0" w:color="auto"/>
                <w:right w:val="none" w:sz="0" w:space="0" w:color="auto"/>
              </w:divBdr>
            </w:div>
            <w:div w:id="628437039">
              <w:marLeft w:val="0"/>
              <w:marRight w:val="0"/>
              <w:marTop w:val="0"/>
              <w:marBottom w:val="0"/>
              <w:divBdr>
                <w:top w:val="none" w:sz="0" w:space="0" w:color="auto"/>
                <w:left w:val="none" w:sz="0" w:space="0" w:color="auto"/>
                <w:bottom w:val="none" w:sz="0" w:space="0" w:color="auto"/>
                <w:right w:val="none" w:sz="0" w:space="0" w:color="auto"/>
              </w:divBdr>
            </w:div>
            <w:div w:id="49885048">
              <w:marLeft w:val="0"/>
              <w:marRight w:val="0"/>
              <w:marTop w:val="0"/>
              <w:marBottom w:val="0"/>
              <w:divBdr>
                <w:top w:val="none" w:sz="0" w:space="0" w:color="auto"/>
                <w:left w:val="none" w:sz="0" w:space="0" w:color="auto"/>
                <w:bottom w:val="none" w:sz="0" w:space="0" w:color="auto"/>
                <w:right w:val="none" w:sz="0" w:space="0" w:color="auto"/>
              </w:divBdr>
            </w:div>
            <w:div w:id="759640375">
              <w:marLeft w:val="0"/>
              <w:marRight w:val="0"/>
              <w:marTop w:val="0"/>
              <w:marBottom w:val="0"/>
              <w:divBdr>
                <w:top w:val="none" w:sz="0" w:space="0" w:color="auto"/>
                <w:left w:val="none" w:sz="0" w:space="0" w:color="auto"/>
                <w:bottom w:val="none" w:sz="0" w:space="0" w:color="auto"/>
                <w:right w:val="none" w:sz="0" w:space="0" w:color="auto"/>
              </w:divBdr>
            </w:div>
            <w:div w:id="323095581">
              <w:marLeft w:val="0"/>
              <w:marRight w:val="0"/>
              <w:marTop w:val="0"/>
              <w:marBottom w:val="0"/>
              <w:divBdr>
                <w:top w:val="none" w:sz="0" w:space="0" w:color="auto"/>
                <w:left w:val="none" w:sz="0" w:space="0" w:color="auto"/>
                <w:bottom w:val="none" w:sz="0" w:space="0" w:color="auto"/>
                <w:right w:val="none" w:sz="0" w:space="0" w:color="auto"/>
              </w:divBdr>
            </w:div>
            <w:div w:id="1356342632">
              <w:marLeft w:val="0"/>
              <w:marRight w:val="0"/>
              <w:marTop w:val="0"/>
              <w:marBottom w:val="0"/>
              <w:divBdr>
                <w:top w:val="none" w:sz="0" w:space="0" w:color="auto"/>
                <w:left w:val="none" w:sz="0" w:space="0" w:color="auto"/>
                <w:bottom w:val="none" w:sz="0" w:space="0" w:color="auto"/>
                <w:right w:val="none" w:sz="0" w:space="0" w:color="auto"/>
              </w:divBdr>
            </w:div>
            <w:div w:id="141428892">
              <w:marLeft w:val="0"/>
              <w:marRight w:val="0"/>
              <w:marTop w:val="0"/>
              <w:marBottom w:val="0"/>
              <w:divBdr>
                <w:top w:val="none" w:sz="0" w:space="0" w:color="auto"/>
                <w:left w:val="none" w:sz="0" w:space="0" w:color="auto"/>
                <w:bottom w:val="none" w:sz="0" w:space="0" w:color="auto"/>
                <w:right w:val="none" w:sz="0" w:space="0" w:color="auto"/>
              </w:divBdr>
            </w:div>
            <w:div w:id="1562714100">
              <w:marLeft w:val="0"/>
              <w:marRight w:val="0"/>
              <w:marTop w:val="0"/>
              <w:marBottom w:val="0"/>
              <w:divBdr>
                <w:top w:val="none" w:sz="0" w:space="0" w:color="auto"/>
                <w:left w:val="none" w:sz="0" w:space="0" w:color="auto"/>
                <w:bottom w:val="none" w:sz="0" w:space="0" w:color="auto"/>
                <w:right w:val="none" w:sz="0" w:space="0" w:color="auto"/>
              </w:divBdr>
            </w:div>
            <w:div w:id="1380010927">
              <w:marLeft w:val="0"/>
              <w:marRight w:val="0"/>
              <w:marTop w:val="0"/>
              <w:marBottom w:val="0"/>
              <w:divBdr>
                <w:top w:val="none" w:sz="0" w:space="0" w:color="auto"/>
                <w:left w:val="none" w:sz="0" w:space="0" w:color="auto"/>
                <w:bottom w:val="none" w:sz="0" w:space="0" w:color="auto"/>
                <w:right w:val="none" w:sz="0" w:space="0" w:color="auto"/>
              </w:divBdr>
            </w:div>
            <w:div w:id="337775628">
              <w:marLeft w:val="0"/>
              <w:marRight w:val="0"/>
              <w:marTop w:val="0"/>
              <w:marBottom w:val="0"/>
              <w:divBdr>
                <w:top w:val="none" w:sz="0" w:space="0" w:color="auto"/>
                <w:left w:val="none" w:sz="0" w:space="0" w:color="auto"/>
                <w:bottom w:val="none" w:sz="0" w:space="0" w:color="auto"/>
                <w:right w:val="none" w:sz="0" w:space="0" w:color="auto"/>
              </w:divBdr>
            </w:div>
            <w:div w:id="1166092184">
              <w:marLeft w:val="0"/>
              <w:marRight w:val="0"/>
              <w:marTop w:val="0"/>
              <w:marBottom w:val="0"/>
              <w:divBdr>
                <w:top w:val="none" w:sz="0" w:space="0" w:color="auto"/>
                <w:left w:val="none" w:sz="0" w:space="0" w:color="auto"/>
                <w:bottom w:val="none" w:sz="0" w:space="0" w:color="auto"/>
                <w:right w:val="none" w:sz="0" w:space="0" w:color="auto"/>
              </w:divBdr>
            </w:div>
            <w:div w:id="376511497">
              <w:marLeft w:val="0"/>
              <w:marRight w:val="0"/>
              <w:marTop w:val="0"/>
              <w:marBottom w:val="0"/>
              <w:divBdr>
                <w:top w:val="none" w:sz="0" w:space="0" w:color="auto"/>
                <w:left w:val="none" w:sz="0" w:space="0" w:color="auto"/>
                <w:bottom w:val="none" w:sz="0" w:space="0" w:color="auto"/>
                <w:right w:val="none" w:sz="0" w:space="0" w:color="auto"/>
              </w:divBdr>
            </w:div>
            <w:div w:id="110444387">
              <w:marLeft w:val="0"/>
              <w:marRight w:val="0"/>
              <w:marTop w:val="0"/>
              <w:marBottom w:val="0"/>
              <w:divBdr>
                <w:top w:val="none" w:sz="0" w:space="0" w:color="auto"/>
                <w:left w:val="none" w:sz="0" w:space="0" w:color="auto"/>
                <w:bottom w:val="none" w:sz="0" w:space="0" w:color="auto"/>
                <w:right w:val="none" w:sz="0" w:space="0" w:color="auto"/>
              </w:divBdr>
            </w:div>
            <w:div w:id="1188760589">
              <w:marLeft w:val="0"/>
              <w:marRight w:val="0"/>
              <w:marTop w:val="0"/>
              <w:marBottom w:val="0"/>
              <w:divBdr>
                <w:top w:val="none" w:sz="0" w:space="0" w:color="auto"/>
                <w:left w:val="none" w:sz="0" w:space="0" w:color="auto"/>
                <w:bottom w:val="none" w:sz="0" w:space="0" w:color="auto"/>
                <w:right w:val="none" w:sz="0" w:space="0" w:color="auto"/>
              </w:divBdr>
            </w:div>
            <w:div w:id="1785266420">
              <w:marLeft w:val="0"/>
              <w:marRight w:val="0"/>
              <w:marTop w:val="0"/>
              <w:marBottom w:val="0"/>
              <w:divBdr>
                <w:top w:val="none" w:sz="0" w:space="0" w:color="auto"/>
                <w:left w:val="none" w:sz="0" w:space="0" w:color="auto"/>
                <w:bottom w:val="none" w:sz="0" w:space="0" w:color="auto"/>
                <w:right w:val="none" w:sz="0" w:space="0" w:color="auto"/>
              </w:divBdr>
            </w:div>
            <w:div w:id="724566463">
              <w:marLeft w:val="0"/>
              <w:marRight w:val="0"/>
              <w:marTop w:val="0"/>
              <w:marBottom w:val="0"/>
              <w:divBdr>
                <w:top w:val="none" w:sz="0" w:space="0" w:color="auto"/>
                <w:left w:val="none" w:sz="0" w:space="0" w:color="auto"/>
                <w:bottom w:val="none" w:sz="0" w:space="0" w:color="auto"/>
                <w:right w:val="none" w:sz="0" w:space="0" w:color="auto"/>
              </w:divBdr>
            </w:div>
            <w:div w:id="81030387">
              <w:marLeft w:val="0"/>
              <w:marRight w:val="0"/>
              <w:marTop w:val="0"/>
              <w:marBottom w:val="0"/>
              <w:divBdr>
                <w:top w:val="none" w:sz="0" w:space="0" w:color="auto"/>
                <w:left w:val="none" w:sz="0" w:space="0" w:color="auto"/>
                <w:bottom w:val="none" w:sz="0" w:space="0" w:color="auto"/>
                <w:right w:val="none" w:sz="0" w:space="0" w:color="auto"/>
              </w:divBdr>
            </w:div>
            <w:div w:id="1384017471">
              <w:marLeft w:val="0"/>
              <w:marRight w:val="0"/>
              <w:marTop w:val="0"/>
              <w:marBottom w:val="0"/>
              <w:divBdr>
                <w:top w:val="none" w:sz="0" w:space="0" w:color="auto"/>
                <w:left w:val="none" w:sz="0" w:space="0" w:color="auto"/>
                <w:bottom w:val="none" w:sz="0" w:space="0" w:color="auto"/>
                <w:right w:val="none" w:sz="0" w:space="0" w:color="auto"/>
              </w:divBdr>
            </w:div>
            <w:div w:id="446895949">
              <w:marLeft w:val="0"/>
              <w:marRight w:val="0"/>
              <w:marTop w:val="0"/>
              <w:marBottom w:val="0"/>
              <w:divBdr>
                <w:top w:val="none" w:sz="0" w:space="0" w:color="auto"/>
                <w:left w:val="none" w:sz="0" w:space="0" w:color="auto"/>
                <w:bottom w:val="none" w:sz="0" w:space="0" w:color="auto"/>
                <w:right w:val="none" w:sz="0" w:space="0" w:color="auto"/>
              </w:divBdr>
            </w:div>
            <w:div w:id="1802729375">
              <w:marLeft w:val="0"/>
              <w:marRight w:val="0"/>
              <w:marTop w:val="0"/>
              <w:marBottom w:val="0"/>
              <w:divBdr>
                <w:top w:val="none" w:sz="0" w:space="0" w:color="auto"/>
                <w:left w:val="none" w:sz="0" w:space="0" w:color="auto"/>
                <w:bottom w:val="none" w:sz="0" w:space="0" w:color="auto"/>
                <w:right w:val="none" w:sz="0" w:space="0" w:color="auto"/>
              </w:divBdr>
            </w:div>
            <w:div w:id="1084451501">
              <w:marLeft w:val="0"/>
              <w:marRight w:val="0"/>
              <w:marTop w:val="0"/>
              <w:marBottom w:val="0"/>
              <w:divBdr>
                <w:top w:val="none" w:sz="0" w:space="0" w:color="auto"/>
                <w:left w:val="none" w:sz="0" w:space="0" w:color="auto"/>
                <w:bottom w:val="none" w:sz="0" w:space="0" w:color="auto"/>
                <w:right w:val="none" w:sz="0" w:space="0" w:color="auto"/>
              </w:divBdr>
            </w:div>
            <w:div w:id="696546310">
              <w:marLeft w:val="0"/>
              <w:marRight w:val="0"/>
              <w:marTop w:val="0"/>
              <w:marBottom w:val="0"/>
              <w:divBdr>
                <w:top w:val="none" w:sz="0" w:space="0" w:color="auto"/>
                <w:left w:val="none" w:sz="0" w:space="0" w:color="auto"/>
                <w:bottom w:val="none" w:sz="0" w:space="0" w:color="auto"/>
                <w:right w:val="none" w:sz="0" w:space="0" w:color="auto"/>
              </w:divBdr>
            </w:div>
            <w:div w:id="818498238">
              <w:marLeft w:val="0"/>
              <w:marRight w:val="0"/>
              <w:marTop w:val="0"/>
              <w:marBottom w:val="0"/>
              <w:divBdr>
                <w:top w:val="none" w:sz="0" w:space="0" w:color="auto"/>
                <w:left w:val="none" w:sz="0" w:space="0" w:color="auto"/>
                <w:bottom w:val="none" w:sz="0" w:space="0" w:color="auto"/>
                <w:right w:val="none" w:sz="0" w:space="0" w:color="auto"/>
              </w:divBdr>
            </w:div>
            <w:div w:id="10033289">
              <w:marLeft w:val="0"/>
              <w:marRight w:val="0"/>
              <w:marTop w:val="0"/>
              <w:marBottom w:val="0"/>
              <w:divBdr>
                <w:top w:val="none" w:sz="0" w:space="0" w:color="auto"/>
                <w:left w:val="none" w:sz="0" w:space="0" w:color="auto"/>
                <w:bottom w:val="none" w:sz="0" w:space="0" w:color="auto"/>
                <w:right w:val="none" w:sz="0" w:space="0" w:color="auto"/>
              </w:divBdr>
            </w:div>
            <w:div w:id="1646618392">
              <w:marLeft w:val="0"/>
              <w:marRight w:val="0"/>
              <w:marTop w:val="0"/>
              <w:marBottom w:val="0"/>
              <w:divBdr>
                <w:top w:val="none" w:sz="0" w:space="0" w:color="auto"/>
                <w:left w:val="none" w:sz="0" w:space="0" w:color="auto"/>
                <w:bottom w:val="none" w:sz="0" w:space="0" w:color="auto"/>
                <w:right w:val="none" w:sz="0" w:space="0" w:color="auto"/>
              </w:divBdr>
            </w:div>
            <w:div w:id="873270259">
              <w:marLeft w:val="0"/>
              <w:marRight w:val="0"/>
              <w:marTop w:val="0"/>
              <w:marBottom w:val="0"/>
              <w:divBdr>
                <w:top w:val="none" w:sz="0" w:space="0" w:color="auto"/>
                <w:left w:val="none" w:sz="0" w:space="0" w:color="auto"/>
                <w:bottom w:val="none" w:sz="0" w:space="0" w:color="auto"/>
                <w:right w:val="none" w:sz="0" w:space="0" w:color="auto"/>
              </w:divBdr>
            </w:div>
            <w:div w:id="1793860970">
              <w:marLeft w:val="0"/>
              <w:marRight w:val="0"/>
              <w:marTop w:val="0"/>
              <w:marBottom w:val="0"/>
              <w:divBdr>
                <w:top w:val="none" w:sz="0" w:space="0" w:color="auto"/>
                <w:left w:val="none" w:sz="0" w:space="0" w:color="auto"/>
                <w:bottom w:val="none" w:sz="0" w:space="0" w:color="auto"/>
                <w:right w:val="none" w:sz="0" w:space="0" w:color="auto"/>
              </w:divBdr>
            </w:div>
            <w:div w:id="1496720857">
              <w:marLeft w:val="0"/>
              <w:marRight w:val="0"/>
              <w:marTop w:val="0"/>
              <w:marBottom w:val="0"/>
              <w:divBdr>
                <w:top w:val="none" w:sz="0" w:space="0" w:color="auto"/>
                <w:left w:val="none" w:sz="0" w:space="0" w:color="auto"/>
                <w:bottom w:val="none" w:sz="0" w:space="0" w:color="auto"/>
                <w:right w:val="none" w:sz="0" w:space="0" w:color="auto"/>
              </w:divBdr>
            </w:div>
            <w:div w:id="1992715472">
              <w:marLeft w:val="0"/>
              <w:marRight w:val="0"/>
              <w:marTop w:val="0"/>
              <w:marBottom w:val="0"/>
              <w:divBdr>
                <w:top w:val="none" w:sz="0" w:space="0" w:color="auto"/>
                <w:left w:val="none" w:sz="0" w:space="0" w:color="auto"/>
                <w:bottom w:val="none" w:sz="0" w:space="0" w:color="auto"/>
                <w:right w:val="none" w:sz="0" w:space="0" w:color="auto"/>
              </w:divBdr>
            </w:div>
            <w:div w:id="162091975">
              <w:marLeft w:val="0"/>
              <w:marRight w:val="0"/>
              <w:marTop w:val="0"/>
              <w:marBottom w:val="0"/>
              <w:divBdr>
                <w:top w:val="none" w:sz="0" w:space="0" w:color="auto"/>
                <w:left w:val="none" w:sz="0" w:space="0" w:color="auto"/>
                <w:bottom w:val="none" w:sz="0" w:space="0" w:color="auto"/>
                <w:right w:val="none" w:sz="0" w:space="0" w:color="auto"/>
              </w:divBdr>
            </w:div>
            <w:div w:id="639195165">
              <w:marLeft w:val="0"/>
              <w:marRight w:val="0"/>
              <w:marTop w:val="0"/>
              <w:marBottom w:val="0"/>
              <w:divBdr>
                <w:top w:val="none" w:sz="0" w:space="0" w:color="auto"/>
                <w:left w:val="none" w:sz="0" w:space="0" w:color="auto"/>
                <w:bottom w:val="none" w:sz="0" w:space="0" w:color="auto"/>
                <w:right w:val="none" w:sz="0" w:space="0" w:color="auto"/>
              </w:divBdr>
            </w:div>
            <w:div w:id="1760178371">
              <w:marLeft w:val="0"/>
              <w:marRight w:val="0"/>
              <w:marTop w:val="0"/>
              <w:marBottom w:val="0"/>
              <w:divBdr>
                <w:top w:val="none" w:sz="0" w:space="0" w:color="auto"/>
                <w:left w:val="none" w:sz="0" w:space="0" w:color="auto"/>
                <w:bottom w:val="none" w:sz="0" w:space="0" w:color="auto"/>
                <w:right w:val="none" w:sz="0" w:space="0" w:color="auto"/>
              </w:divBdr>
            </w:div>
            <w:div w:id="1356227987">
              <w:marLeft w:val="0"/>
              <w:marRight w:val="0"/>
              <w:marTop w:val="0"/>
              <w:marBottom w:val="0"/>
              <w:divBdr>
                <w:top w:val="none" w:sz="0" w:space="0" w:color="auto"/>
                <w:left w:val="none" w:sz="0" w:space="0" w:color="auto"/>
                <w:bottom w:val="none" w:sz="0" w:space="0" w:color="auto"/>
                <w:right w:val="none" w:sz="0" w:space="0" w:color="auto"/>
              </w:divBdr>
            </w:div>
            <w:div w:id="1692606736">
              <w:marLeft w:val="0"/>
              <w:marRight w:val="0"/>
              <w:marTop w:val="0"/>
              <w:marBottom w:val="0"/>
              <w:divBdr>
                <w:top w:val="none" w:sz="0" w:space="0" w:color="auto"/>
                <w:left w:val="none" w:sz="0" w:space="0" w:color="auto"/>
                <w:bottom w:val="none" w:sz="0" w:space="0" w:color="auto"/>
                <w:right w:val="none" w:sz="0" w:space="0" w:color="auto"/>
              </w:divBdr>
            </w:div>
            <w:div w:id="1996759543">
              <w:marLeft w:val="0"/>
              <w:marRight w:val="0"/>
              <w:marTop w:val="0"/>
              <w:marBottom w:val="0"/>
              <w:divBdr>
                <w:top w:val="none" w:sz="0" w:space="0" w:color="auto"/>
                <w:left w:val="none" w:sz="0" w:space="0" w:color="auto"/>
                <w:bottom w:val="none" w:sz="0" w:space="0" w:color="auto"/>
                <w:right w:val="none" w:sz="0" w:space="0" w:color="auto"/>
              </w:divBdr>
            </w:div>
            <w:div w:id="554439465">
              <w:marLeft w:val="0"/>
              <w:marRight w:val="0"/>
              <w:marTop w:val="0"/>
              <w:marBottom w:val="0"/>
              <w:divBdr>
                <w:top w:val="none" w:sz="0" w:space="0" w:color="auto"/>
                <w:left w:val="none" w:sz="0" w:space="0" w:color="auto"/>
                <w:bottom w:val="none" w:sz="0" w:space="0" w:color="auto"/>
                <w:right w:val="none" w:sz="0" w:space="0" w:color="auto"/>
              </w:divBdr>
            </w:div>
            <w:div w:id="4074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3884">
      <w:bodyDiv w:val="1"/>
      <w:marLeft w:val="0"/>
      <w:marRight w:val="0"/>
      <w:marTop w:val="0"/>
      <w:marBottom w:val="0"/>
      <w:divBdr>
        <w:top w:val="none" w:sz="0" w:space="0" w:color="auto"/>
        <w:left w:val="none" w:sz="0" w:space="0" w:color="auto"/>
        <w:bottom w:val="none" w:sz="0" w:space="0" w:color="auto"/>
        <w:right w:val="none" w:sz="0" w:space="0" w:color="auto"/>
      </w:divBdr>
    </w:div>
    <w:div w:id="258754513">
      <w:bodyDiv w:val="1"/>
      <w:marLeft w:val="0"/>
      <w:marRight w:val="0"/>
      <w:marTop w:val="0"/>
      <w:marBottom w:val="0"/>
      <w:divBdr>
        <w:top w:val="none" w:sz="0" w:space="0" w:color="auto"/>
        <w:left w:val="none" w:sz="0" w:space="0" w:color="auto"/>
        <w:bottom w:val="none" w:sz="0" w:space="0" w:color="auto"/>
        <w:right w:val="none" w:sz="0" w:space="0" w:color="auto"/>
      </w:divBdr>
    </w:div>
    <w:div w:id="265583537">
      <w:bodyDiv w:val="1"/>
      <w:marLeft w:val="0"/>
      <w:marRight w:val="0"/>
      <w:marTop w:val="0"/>
      <w:marBottom w:val="0"/>
      <w:divBdr>
        <w:top w:val="none" w:sz="0" w:space="0" w:color="auto"/>
        <w:left w:val="none" w:sz="0" w:space="0" w:color="auto"/>
        <w:bottom w:val="none" w:sz="0" w:space="0" w:color="auto"/>
        <w:right w:val="none" w:sz="0" w:space="0" w:color="auto"/>
      </w:divBdr>
    </w:div>
    <w:div w:id="272900815">
      <w:bodyDiv w:val="1"/>
      <w:marLeft w:val="0"/>
      <w:marRight w:val="0"/>
      <w:marTop w:val="0"/>
      <w:marBottom w:val="0"/>
      <w:divBdr>
        <w:top w:val="none" w:sz="0" w:space="0" w:color="auto"/>
        <w:left w:val="none" w:sz="0" w:space="0" w:color="auto"/>
        <w:bottom w:val="none" w:sz="0" w:space="0" w:color="auto"/>
        <w:right w:val="none" w:sz="0" w:space="0" w:color="auto"/>
      </w:divBdr>
      <w:divsChild>
        <w:div w:id="714549748">
          <w:marLeft w:val="0"/>
          <w:marRight w:val="0"/>
          <w:marTop w:val="0"/>
          <w:marBottom w:val="0"/>
          <w:divBdr>
            <w:top w:val="none" w:sz="0" w:space="0" w:color="auto"/>
            <w:left w:val="none" w:sz="0" w:space="0" w:color="auto"/>
            <w:bottom w:val="none" w:sz="0" w:space="0" w:color="auto"/>
            <w:right w:val="none" w:sz="0" w:space="0" w:color="auto"/>
          </w:divBdr>
          <w:divsChild>
            <w:div w:id="1766338209">
              <w:marLeft w:val="0"/>
              <w:marRight w:val="0"/>
              <w:marTop w:val="0"/>
              <w:marBottom w:val="0"/>
              <w:divBdr>
                <w:top w:val="none" w:sz="0" w:space="0" w:color="auto"/>
                <w:left w:val="none" w:sz="0" w:space="0" w:color="auto"/>
                <w:bottom w:val="none" w:sz="0" w:space="0" w:color="auto"/>
                <w:right w:val="none" w:sz="0" w:space="0" w:color="auto"/>
              </w:divBdr>
            </w:div>
            <w:div w:id="1500348378">
              <w:marLeft w:val="0"/>
              <w:marRight w:val="0"/>
              <w:marTop w:val="0"/>
              <w:marBottom w:val="0"/>
              <w:divBdr>
                <w:top w:val="none" w:sz="0" w:space="0" w:color="auto"/>
                <w:left w:val="none" w:sz="0" w:space="0" w:color="auto"/>
                <w:bottom w:val="none" w:sz="0" w:space="0" w:color="auto"/>
                <w:right w:val="none" w:sz="0" w:space="0" w:color="auto"/>
              </w:divBdr>
            </w:div>
            <w:div w:id="1886872010">
              <w:marLeft w:val="0"/>
              <w:marRight w:val="0"/>
              <w:marTop w:val="0"/>
              <w:marBottom w:val="0"/>
              <w:divBdr>
                <w:top w:val="none" w:sz="0" w:space="0" w:color="auto"/>
                <w:left w:val="none" w:sz="0" w:space="0" w:color="auto"/>
                <w:bottom w:val="none" w:sz="0" w:space="0" w:color="auto"/>
                <w:right w:val="none" w:sz="0" w:space="0" w:color="auto"/>
              </w:divBdr>
            </w:div>
            <w:div w:id="752044054">
              <w:marLeft w:val="0"/>
              <w:marRight w:val="0"/>
              <w:marTop w:val="0"/>
              <w:marBottom w:val="0"/>
              <w:divBdr>
                <w:top w:val="none" w:sz="0" w:space="0" w:color="auto"/>
                <w:left w:val="none" w:sz="0" w:space="0" w:color="auto"/>
                <w:bottom w:val="none" w:sz="0" w:space="0" w:color="auto"/>
                <w:right w:val="none" w:sz="0" w:space="0" w:color="auto"/>
              </w:divBdr>
            </w:div>
            <w:div w:id="486752356">
              <w:marLeft w:val="0"/>
              <w:marRight w:val="0"/>
              <w:marTop w:val="0"/>
              <w:marBottom w:val="0"/>
              <w:divBdr>
                <w:top w:val="none" w:sz="0" w:space="0" w:color="auto"/>
                <w:left w:val="none" w:sz="0" w:space="0" w:color="auto"/>
                <w:bottom w:val="none" w:sz="0" w:space="0" w:color="auto"/>
                <w:right w:val="none" w:sz="0" w:space="0" w:color="auto"/>
              </w:divBdr>
            </w:div>
            <w:div w:id="1689746735">
              <w:marLeft w:val="0"/>
              <w:marRight w:val="0"/>
              <w:marTop w:val="0"/>
              <w:marBottom w:val="0"/>
              <w:divBdr>
                <w:top w:val="none" w:sz="0" w:space="0" w:color="auto"/>
                <w:left w:val="none" w:sz="0" w:space="0" w:color="auto"/>
                <w:bottom w:val="none" w:sz="0" w:space="0" w:color="auto"/>
                <w:right w:val="none" w:sz="0" w:space="0" w:color="auto"/>
              </w:divBdr>
            </w:div>
            <w:div w:id="286468261">
              <w:marLeft w:val="0"/>
              <w:marRight w:val="0"/>
              <w:marTop w:val="0"/>
              <w:marBottom w:val="0"/>
              <w:divBdr>
                <w:top w:val="none" w:sz="0" w:space="0" w:color="auto"/>
                <w:left w:val="none" w:sz="0" w:space="0" w:color="auto"/>
                <w:bottom w:val="none" w:sz="0" w:space="0" w:color="auto"/>
                <w:right w:val="none" w:sz="0" w:space="0" w:color="auto"/>
              </w:divBdr>
            </w:div>
            <w:div w:id="1718046788">
              <w:marLeft w:val="0"/>
              <w:marRight w:val="0"/>
              <w:marTop w:val="0"/>
              <w:marBottom w:val="0"/>
              <w:divBdr>
                <w:top w:val="none" w:sz="0" w:space="0" w:color="auto"/>
                <w:left w:val="none" w:sz="0" w:space="0" w:color="auto"/>
                <w:bottom w:val="none" w:sz="0" w:space="0" w:color="auto"/>
                <w:right w:val="none" w:sz="0" w:space="0" w:color="auto"/>
              </w:divBdr>
            </w:div>
            <w:div w:id="1896350411">
              <w:marLeft w:val="0"/>
              <w:marRight w:val="0"/>
              <w:marTop w:val="0"/>
              <w:marBottom w:val="0"/>
              <w:divBdr>
                <w:top w:val="none" w:sz="0" w:space="0" w:color="auto"/>
                <w:left w:val="none" w:sz="0" w:space="0" w:color="auto"/>
                <w:bottom w:val="none" w:sz="0" w:space="0" w:color="auto"/>
                <w:right w:val="none" w:sz="0" w:space="0" w:color="auto"/>
              </w:divBdr>
            </w:div>
            <w:div w:id="732585607">
              <w:marLeft w:val="0"/>
              <w:marRight w:val="0"/>
              <w:marTop w:val="0"/>
              <w:marBottom w:val="0"/>
              <w:divBdr>
                <w:top w:val="none" w:sz="0" w:space="0" w:color="auto"/>
                <w:left w:val="none" w:sz="0" w:space="0" w:color="auto"/>
                <w:bottom w:val="none" w:sz="0" w:space="0" w:color="auto"/>
                <w:right w:val="none" w:sz="0" w:space="0" w:color="auto"/>
              </w:divBdr>
            </w:div>
            <w:div w:id="2130510610">
              <w:marLeft w:val="0"/>
              <w:marRight w:val="0"/>
              <w:marTop w:val="0"/>
              <w:marBottom w:val="0"/>
              <w:divBdr>
                <w:top w:val="none" w:sz="0" w:space="0" w:color="auto"/>
                <w:left w:val="none" w:sz="0" w:space="0" w:color="auto"/>
                <w:bottom w:val="none" w:sz="0" w:space="0" w:color="auto"/>
                <w:right w:val="none" w:sz="0" w:space="0" w:color="auto"/>
              </w:divBdr>
            </w:div>
            <w:div w:id="1205558375">
              <w:marLeft w:val="0"/>
              <w:marRight w:val="0"/>
              <w:marTop w:val="0"/>
              <w:marBottom w:val="0"/>
              <w:divBdr>
                <w:top w:val="none" w:sz="0" w:space="0" w:color="auto"/>
                <w:left w:val="none" w:sz="0" w:space="0" w:color="auto"/>
                <w:bottom w:val="none" w:sz="0" w:space="0" w:color="auto"/>
                <w:right w:val="none" w:sz="0" w:space="0" w:color="auto"/>
              </w:divBdr>
            </w:div>
            <w:div w:id="2070572536">
              <w:marLeft w:val="0"/>
              <w:marRight w:val="0"/>
              <w:marTop w:val="0"/>
              <w:marBottom w:val="0"/>
              <w:divBdr>
                <w:top w:val="none" w:sz="0" w:space="0" w:color="auto"/>
                <w:left w:val="none" w:sz="0" w:space="0" w:color="auto"/>
                <w:bottom w:val="none" w:sz="0" w:space="0" w:color="auto"/>
                <w:right w:val="none" w:sz="0" w:space="0" w:color="auto"/>
              </w:divBdr>
            </w:div>
            <w:div w:id="2020161456">
              <w:marLeft w:val="0"/>
              <w:marRight w:val="0"/>
              <w:marTop w:val="0"/>
              <w:marBottom w:val="0"/>
              <w:divBdr>
                <w:top w:val="none" w:sz="0" w:space="0" w:color="auto"/>
                <w:left w:val="none" w:sz="0" w:space="0" w:color="auto"/>
                <w:bottom w:val="none" w:sz="0" w:space="0" w:color="auto"/>
                <w:right w:val="none" w:sz="0" w:space="0" w:color="auto"/>
              </w:divBdr>
            </w:div>
            <w:div w:id="1663586657">
              <w:marLeft w:val="0"/>
              <w:marRight w:val="0"/>
              <w:marTop w:val="0"/>
              <w:marBottom w:val="0"/>
              <w:divBdr>
                <w:top w:val="none" w:sz="0" w:space="0" w:color="auto"/>
                <w:left w:val="none" w:sz="0" w:space="0" w:color="auto"/>
                <w:bottom w:val="none" w:sz="0" w:space="0" w:color="auto"/>
                <w:right w:val="none" w:sz="0" w:space="0" w:color="auto"/>
              </w:divBdr>
            </w:div>
            <w:div w:id="593167130">
              <w:marLeft w:val="0"/>
              <w:marRight w:val="0"/>
              <w:marTop w:val="0"/>
              <w:marBottom w:val="0"/>
              <w:divBdr>
                <w:top w:val="none" w:sz="0" w:space="0" w:color="auto"/>
                <w:left w:val="none" w:sz="0" w:space="0" w:color="auto"/>
                <w:bottom w:val="none" w:sz="0" w:space="0" w:color="auto"/>
                <w:right w:val="none" w:sz="0" w:space="0" w:color="auto"/>
              </w:divBdr>
            </w:div>
            <w:div w:id="236521701">
              <w:marLeft w:val="0"/>
              <w:marRight w:val="0"/>
              <w:marTop w:val="0"/>
              <w:marBottom w:val="0"/>
              <w:divBdr>
                <w:top w:val="none" w:sz="0" w:space="0" w:color="auto"/>
                <w:left w:val="none" w:sz="0" w:space="0" w:color="auto"/>
                <w:bottom w:val="none" w:sz="0" w:space="0" w:color="auto"/>
                <w:right w:val="none" w:sz="0" w:space="0" w:color="auto"/>
              </w:divBdr>
            </w:div>
            <w:div w:id="1087388434">
              <w:marLeft w:val="0"/>
              <w:marRight w:val="0"/>
              <w:marTop w:val="0"/>
              <w:marBottom w:val="0"/>
              <w:divBdr>
                <w:top w:val="none" w:sz="0" w:space="0" w:color="auto"/>
                <w:left w:val="none" w:sz="0" w:space="0" w:color="auto"/>
                <w:bottom w:val="none" w:sz="0" w:space="0" w:color="auto"/>
                <w:right w:val="none" w:sz="0" w:space="0" w:color="auto"/>
              </w:divBdr>
            </w:div>
            <w:div w:id="1002662296">
              <w:marLeft w:val="0"/>
              <w:marRight w:val="0"/>
              <w:marTop w:val="0"/>
              <w:marBottom w:val="0"/>
              <w:divBdr>
                <w:top w:val="none" w:sz="0" w:space="0" w:color="auto"/>
                <w:left w:val="none" w:sz="0" w:space="0" w:color="auto"/>
                <w:bottom w:val="none" w:sz="0" w:space="0" w:color="auto"/>
                <w:right w:val="none" w:sz="0" w:space="0" w:color="auto"/>
              </w:divBdr>
            </w:div>
            <w:div w:id="223374124">
              <w:marLeft w:val="0"/>
              <w:marRight w:val="0"/>
              <w:marTop w:val="0"/>
              <w:marBottom w:val="0"/>
              <w:divBdr>
                <w:top w:val="none" w:sz="0" w:space="0" w:color="auto"/>
                <w:left w:val="none" w:sz="0" w:space="0" w:color="auto"/>
                <w:bottom w:val="none" w:sz="0" w:space="0" w:color="auto"/>
                <w:right w:val="none" w:sz="0" w:space="0" w:color="auto"/>
              </w:divBdr>
            </w:div>
            <w:div w:id="592593168">
              <w:marLeft w:val="0"/>
              <w:marRight w:val="0"/>
              <w:marTop w:val="0"/>
              <w:marBottom w:val="0"/>
              <w:divBdr>
                <w:top w:val="none" w:sz="0" w:space="0" w:color="auto"/>
                <w:left w:val="none" w:sz="0" w:space="0" w:color="auto"/>
                <w:bottom w:val="none" w:sz="0" w:space="0" w:color="auto"/>
                <w:right w:val="none" w:sz="0" w:space="0" w:color="auto"/>
              </w:divBdr>
            </w:div>
            <w:div w:id="683676549">
              <w:marLeft w:val="0"/>
              <w:marRight w:val="0"/>
              <w:marTop w:val="0"/>
              <w:marBottom w:val="0"/>
              <w:divBdr>
                <w:top w:val="none" w:sz="0" w:space="0" w:color="auto"/>
                <w:left w:val="none" w:sz="0" w:space="0" w:color="auto"/>
                <w:bottom w:val="none" w:sz="0" w:space="0" w:color="auto"/>
                <w:right w:val="none" w:sz="0" w:space="0" w:color="auto"/>
              </w:divBdr>
            </w:div>
            <w:div w:id="1863930113">
              <w:marLeft w:val="0"/>
              <w:marRight w:val="0"/>
              <w:marTop w:val="0"/>
              <w:marBottom w:val="0"/>
              <w:divBdr>
                <w:top w:val="none" w:sz="0" w:space="0" w:color="auto"/>
                <w:left w:val="none" w:sz="0" w:space="0" w:color="auto"/>
                <w:bottom w:val="none" w:sz="0" w:space="0" w:color="auto"/>
                <w:right w:val="none" w:sz="0" w:space="0" w:color="auto"/>
              </w:divBdr>
            </w:div>
            <w:div w:id="986202665">
              <w:marLeft w:val="0"/>
              <w:marRight w:val="0"/>
              <w:marTop w:val="0"/>
              <w:marBottom w:val="0"/>
              <w:divBdr>
                <w:top w:val="none" w:sz="0" w:space="0" w:color="auto"/>
                <w:left w:val="none" w:sz="0" w:space="0" w:color="auto"/>
                <w:bottom w:val="none" w:sz="0" w:space="0" w:color="auto"/>
                <w:right w:val="none" w:sz="0" w:space="0" w:color="auto"/>
              </w:divBdr>
            </w:div>
            <w:div w:id="863716767">
              <w:marLeft w:val="0"/>
              <w:marRight w:val="0"/>
              <w:marTop w:val="0"/>
              <w:marBottom w:val="0"/>
              <w:divBdr>
                <w:top w:val="none" w:sz="0" w:space="0" w:color="auto"/>
                <w:left w:val="none" w:sz="0" w:space="0" w:color="auto"/>
                <w:bottom w:val="none" w:sz="0" w:space="0" w:color="auto"/>
                <w:right w:val="none" w:sz="0" w:space="0" w:color="auto"/>
              </w:divBdr>
            </w:div>
            <w:div w:id="322245753">
              <w:marLeft w:val="0"/>
              <w:marRight w:val="0"/>
              <w:marTop w:val="0"/>
              <w:marBottom w:val="0"/>
              <w:divBdr>
                <w:top w:val="none" w:sz="0" w:space="0" w:color="auto"/>
                <w:left w:val="none" w:sz="0" w:space="0" w:color="auto"/>
                <w:bottom w:val="none" w:sz="0" w:space="0" w:color="auto"/>
                <w:right w:val="none" w:sz="0" w:space="0" w:color="auto"/>
              </w:divBdr>
            </w:div>
            <w:div w:id="51581784">
              <w:marLeft w:val="0"/>
              <w:marRight w:val="0"/>
              <w:marTop w:val="0"/>
              <w:marBottom w:val="0"/>
              <w:divBdr>
                <w:top w:val="none" w:sz="0" w:space="0" w:color="auto"/>
                <w:left w:val="none" w:sz="0" w:space="0" w:color="auto"/>
                <w:bottom w:val="none" w:sz="0" w:space="0" w:color="auto"/>
                <w:right w:val="none" w:sz="0" w:space="0" w:color="auto"/>
              </w:divBdr>
            </w:div>
            <w:div w:id="474839147">
              <w:marLeft w:val="0"/>
              <w:marRight w:val="0"/>
              <w:marTop w:val="0"/>
              <w:marBottom w:val="0"/>
              <w:divBdr>
                <w:top w:val="none" w:sz="0" w:space="0" w:color="auto"/>
                <w:left w:val="none" w:sz="0" w:space="0" w:color="auto"/>
                <w:bottom w:val="none" w:sz="0" w:space="0" w:color="auto"/>
                <w:right w:val="none" w:sz="0" w:space="0" w:color="auto"/>
              </w:divBdr>
            </w:div>
            <w:div w:id="1304045897">
              <w:marLeft w:val="0"/>
              <w:marRight w:val="0"/>
              <w:marTop w:val="0"/>
              <w:marBottom w:val="0"/>
              <w:divBdr>
                <w:top w:val="none" w:sz="0" w:space="0" w:color="auto"/>
                <w:left w:val="none" w:sz="0" w:space="0" w:color="auto"/>
                <w:bottom w:val="none" w:sz="0" w:space="0" w:color="auto"/>
                <w:right w:val="none" w:sz="0" w:space="0" w:color="auto"/>
              </w:divBdr>
            </w:div>
            <w:div w:id="1880118233">
              <w:marLeft w:val="0"/>
              <w:marRight w:val="0"/>
              <w:marTop w:val="0"/>
              <w:marBottom w:val="0"/>
              <w:divBdr>
                <w:top w:val="none" w:sz="0" w:space="0" w:color="auto"/>
                <w:left w:val="none" w:sz="0" w:space="0" w:color="auto"/>
                <w:bottom w:val="none" w:sz="0" w:space="0" w:color="auto"/>
                <w:right w:val="none" w:sz="0" w:space="0" w:color="auto"/>
              </w:divBdr>
            </w:div>
            <w:div w:id="1217012243">
              <w:marLeft w:val="0"/>
              <w:marRight w:val="0"/>
              <w:marTop w:val="0"/>
              <w:marBottom w:val="0"/>
              <w:divBdr>
                <w:top w:val="none" w:sz="0" w:space="0" w:color="auto"/>
                <w:left w:val="none" w:sz="0" w:space="0" w:color="auto"/>
                <w:bottom w:val="none" w:sz="0" w:space="0" w:color="auto"/>
                <w:right w:val="none" w:sz="0" w:space="0" w:color="auto"/>
              </w:divBdr>
            </w:div>
            <w:div w:id="1205603374">
              <w:marLeft w:val="0"/>
              <w:marRight w:val="0"/>
              <w:marTop w:val="0"/>
              <w:marBottom w:val="0"/>
              <w:divBdr>
                <w:top w:val="none" w:sz="0" w:space="0" w:color="auto"/>
                <w:left w:val="none" w:sz="0" w:space="0" w:color="auto"/>
                <w:bottom w:val="none" w:sz="0" w:space="0" w:color="auto"/>
                <w:right w:val="none" w:sz="0" w:space="0" w:color="auto"/>
              </w:divBdr>
            </w:div>
            <w:div w:id="1595241768">
              <w:marLeft w:val="0"/>
              <w:marRight w:val="0"/>
              <w:marTop w:val="0"/>
              <w:marBottom w:val="0"/>
              <w:divBdr>
                <w:top w:val="none" w:sz="0" w:space="0" w:color="auto"/>
                <w:left w:val="none" w:sz="0" w:space="0" w:color="auto"/>
                <w:bottom w:val="none" w:sz="0" w:space="0" w:color="auto"/>
                <w:right w:val="none" w:sz="0" w:space="0" w:color="auto"/>
              </w:divBdr>
            </w:div>
            <w:div w:id="472255112">
              <w:marLeft w:val="0"/>
              <w:marRight w:val="0"/>
              <w:marTop w:val="0"/>
              <w:marBottom w:val="0"/>
              <w:divBdr>
                <w:top w:val="none" w:sz="0" w:space="0" w:color="auto"/>
                <w:left w:val="none" w:sz="0" w:space="0" w:color="auto"/>
                <w:bottom w:val="none" w:sz="0" w:space="0" w:color="auto"/>
                <w:right w:val="none" w:sz="0" w:space="0" w:color="auto"/>
              </w:divBdr>
            </w:div>
            <w:div w:id="2139570441">
              <w:marLeft w:val="0"/>
              <w:marRight w:val="0"/>
              <w:marTop w:val="0"/>
              <w:marBottom w:val="0"/>
              <w:divBdr>
                <w:top w:val="none" w:sz="0" w:space="0" w:color="auto"/>
                <w:left w:val="none" w:sz="0" w:space="0" w:color="auto"/>
                <w:bottom w:val="none" w:sz="0" w:space="0" w:color="auto"/>
                <w:right w:val="none" w:sz="0" w:space="0" w:color="auto"/>
              </w:divBdr>
            </w:div>
            <w:div w:id="568616902">
              <w:marLeft w:val="0"/>
              <w:marRight w:val="0"/>
              <w:marTop w:val="0"/>
              <w:marBottom w:val="0"/>
              <w:divBdr>
                <w:top w:val="none" w:sz="0" w:space="0" w:color="auto"/>
                <w:left w:val="none" w:sz="0" w:space="0" w:color="auto"/>
                <w:bottom w:val="none" w:sz="0" w:space="0" w:color="auto"/>
                <w:right w:val="none" w:sz="0" w:space="0" w:color="auto"/>
              </w:divBdr>
            </w:div>
            <w:div w:id="1180051355">
              <w:marLeft w:val="0"/>
              <w:marRight w:val="0"/>
              <w:marTop w:val="0"/>
              <w:marBottom w:val="0"/>
              <w:divBdr>
                <w:top w:val="none" w:sz="0" w:space="0" w:color="auto"/>
                <w:left w:val="none" w:sz="0" w:space="0" w:color="auto"/>
                <w:bottom w:val="none" w:sz="0" w:space="0" w:color="auto"/>
                <w:right w:val="none" w:sz="0" w:space="0" w:color="auto"/>
              </w:divBdr>
            </w:div>
            <w:div w:id="2013676397">
              <w:marLeft w:val="0"/>
              <w:marRight w:val="0"/>
              <w:marTop w:val="0"/>
              <w:marBottom w:val="0"/>
              <w:divBdr>
                <w:top w:val="none" w:sz="0" w:space="0" w:color="auto"/>
                <w:left w:val="none" w:sz="0" w:space="0" w:color="auto"/>
                <w:bottom w:val="none" w:sz="0" w:space="0" w:color="auto"/>
                <w:right w:val="none" w:sz="0" w:space="0" w:color="auto"/>
              </w:divBdr>
            </w:div>
            <w:div w:id="1033730706">
              <w:marLeft w:val="0"/>
              <w:marRight w:val="0"/>
              <w:marTop w:val="0"/>
              <w:marBottom w:val="0"/>
              <w:divBdr>
                <w:top w:val="none" w:sz="0" w:space="0" w:color="auto"/>
                <w:left w:val="none" w:sz="0" w:space="0" w:color="auto"/>
                <w:bottom w:val="none" w:sz="0" w:space="0" w:color="auto"/>
                <w:right w:val="none" w:sz="0" w:space="0" w:color="auto"/>
              </w:divBdr>
            </w:div>
            <w:div w:id="1347713210">
              <w:marLeft w:val="0"/>
              <w:marRight w:val="0"/>
              <w:marTop w:val="0"/>
              <w:marBottom w:val="0"/>
              <w:divBdr>
                <w:top w:val="none" w:sz="0" w:space="0" w:color="auto"/>
                <w:left w:val="none" w:sz="0" w:space="0" w:color="auto"/>
                <w:bottom w:val="none" w:sz="0" w:space="0" w:color="auto"/>
                <w:right w:val="none" w:sz="0" w:space="0" w:color="auto"/>
              </w:divBdr>
            </w:div>
            <w:div w:id="560871213">
              <w:marLeft w:val="0"/>
              <w:marRight w:val="0"/>
              <w:marTop w:val="0"/>
              <w:marBottom w:val="0"/>
              <w:divBdr>
                <w:top w:val="none" w:sz="0" w:space="0" w:color="auto"/>
                <w:left w:val="none" w:sz="0" w:space="0" w:color="auto"/>
                <w:bottom w:val="none" w:sz="0" w:space="0" w:color="auto"/>
                <w:right w:val="none" w:sz="0" w:space="0" w:color="auto"/>
              </w:divBdr>
            </w:div>
            <w:div w:id="1517309092">
              <w:marLeft w:val="0"/>
              <w:marRight w:val="0"/>
              <w:marTop w:val="0"/>
              <w:marBottom w:val="0"/>
              <w:divBdr>
                <w:top w:val="none" w:sz="0" w:space="0" w:color="auto"/>
                <w:left w:val="none" w:sz="0" w:space="0" w:color="auto"/>
                <w:bottom w:val="none" w:sz="0" w:space="0" w:color="auto"/>
                <w:right w:val="none" w:sz="0" w:space="0" w:color="auto"/>
              </w:divBdr>
            </w:div>
            <w:div w:id="1174150636">
              <w:marLeft w:val="0"/>
              <w:marRight w:val="0"/>
              <w:marTop w:val="0"/>
              <w:marBottom w:val="0"/>
              <w:divBdr>
                <w:top w:val="none" w:sz="0" w:space="0" w:color="auto"/>
                <w:left w:val="none" w:sz="0" w:space="0" w:color="auto"/>
                <w:bottom w:val="none" w:sz="0" w:space="0" w:color="auto"/>
                <w:right w:val="none" w:sz="0" w:space="0" w:color="auto"/>
              </w:divBdr>
            </w:div>
            <w:div w:id="1927767124">
              <w:marLeft w:val="0"/>
              <w:marRight w:val="0"/>
              <w:marTop w:val="0"/>
              <w:marBottom w:val="0"/>
              <w:divBdr>
                <w:top w:val="none" w:sz="0" w:space="0" w:color="auto"/>
                <w:left w:val="none" w:sz="0" w:space="0" w:color="auto"/>
                <w:bottom w:val="none" w:sz="0" w:space="0" w:color="auto"/>
                <w:right w:val="none" w:sz="0" w:space="0" w:color="auto"/>
              </w:divBdr>
            </w:div>
            <w:div w:id="311832525">
              <w:marLeft w:val="0"/>
              <w:marRight w:val="0"/>
              <w:marTop w:val="0"/>
              <w:marBottom w:val="0"/>
              <w:divBdr>
                <w:top w:val="none" w:sz="0" w:space="0" w:color="auto"/>
                <w:left w:val="none" w:sz="0" w:space="0" w:color="auto"/>
                <w:bottom w:val="none" w:sz="0" w:space="0" w:color="auto"/>
                <w:right w:val="none" w:sz="0" w:space="0" w:color="auto"/>
              </w:divBdr>
            </w:div>
            <w:div w:id="1326857850">
              <w:marLeft w:val="0"/>
              <w:marRight w:val="0"/>
              <w:marTop w:val="0"/>
              <w:marBottom w:val="0"/>
              <w:divBdr>
                <w:top w:val="none" w:sz="0" w:space="0" w:color="auto"/>
                <w:left w:val="none" w:sz="0" w:space="0" w:color="auto"/>
                <w:bottom w:val="none" w:sz="0" w:space="0" w:color="auto"/>
                <w:right w:val="none" w:sz="0" w:space="0" w:color="auto"/>
              </w:divBdr>
            </w:div>
            <w:div w:id="1732801933">
              <w:marLeft w:val="0"/>
              <w:marRight w:val="0"/>
              <w:marTop w:val="0"/>
              <w:marBottom w:val="0"/>
              <w:divBdr>
                <w:top w:val="none" w:sz="0" w:space="0" w:color="auto"/>
                <w:left w:val="none" w:sz="0" w:space="0" w:color="auto"/>
                <w:bottom w:val="none" w:sz="0" w:space="0" w:color="auto"/>
                <w:right w:val="none" w:sz="0" w:space="0" w:color="auto"/>
              </w:divBdr>
            </w:div>
            <w:div w:id="1086002050">
              <w:marLeft w:val="0"/>
              <w:marRight w:val="0"/>
              <w:marTop w:val="0"/>
              <w:marBottom w:val="0"/>
              <w:divBdr>
                <w:top w:val="none" w:sz="0" w:space="0" w:color="auto"/>
                <w:left w:val="none" w:sz="0" w:space="0" w:color="auto"/>
                <w:bottom w:val="none" w:sz="0" w:space="0" w:color="auto"/>
                <w:right w:val="none" w:sz="0" w:space="0" w:color="auto"/>
              </w:divBdr>
            </w:div>
            <w:div w:id="1673265418">
              <w:marLeft w:val="0"/>
              <w:marRight w:val="0"/>
              <w:marTop w:val="0"/>
              <w:marBottom w:val="0"/>
              <w:divBdr>
                <w:top w:val="none" w:sz="0" w:space="0" w:color="auto"/>
                <w:left w:val="none" w:sz="0" w:space="0" w:color="auto"/>
                <w:bottom w:val="none" w:sz="0" w:space="0" w:color="auto"/>
                <w:right w:val="none" w:sz="0" w:space="0" w:color="auto"/>
              </w:divBdr>
            </w:div>
            <w:div w:id="1699504244">
              <w:marLeft w:val="0"/>
              <w:marRight w:val="0"/>
              <w:marTop w:val="0"/>
              <w:marBottom w:val="0"/>
              <w:divBdr>
                <w:top w:val="none" w:sz="0" w:space="0" w:color="auto"/>
                <w:left w:val="none" w:sz="0" w:space="0" w:color="auto"/>
                <w:bottom w:val="none" w:sz="0" w:space="0" w:color="auto"/>
                <w:right w:val="none" w:sz="0" w:space="0" w:color="auto"/>
              </w:divBdr>
            </w:div>
            <w:div w:id="1597253786">
              <w:marLeft w:val="0"/>
              <w:marRight w:val="0"/>
              <w:marTop w:val="0"/>
              <w:marBottom w:val="0"/>
              <w:divBdr>
                <w:top w:val="none" w:sz="0" w:space="0" w:color="auto"/>
                <w:left w:val="none" w:sz="0" w:space="0" w:color="auto"/>
                <w:bottom w:val="none" w:sz="0" w:space="0" w:color="auto"/>
                <w:right w:val="none" w:sz="0" w:space="0" w:color="auto"/>
              </w:divBdr>
            </w:div>
            <w:div w:id="833301483">
              <w:marLeft w:val="0"/>
              <w:marRight w:val="0"/>
              <w:marTop w:val="0"/>
              <w:marBottom w:val="0"/>
              <w:divBdr>
                <w:top w:val="none" w:sz="0" w:space="0" w:color="auto"/>
                <w:left w:val="none" w:sz="0" w:space="0" w:color="auto"/>
                <w:bottom w:val="none" w:sz="0" w:space="0" w:color="auto"/>
                <w:right w:val="none" w:sz="0" w:space="0" w:color="auto"/>
              </w:divBdr>
            </w:div>
            <w:div w:id="1910727064">
              <w:marLeft w:val="0"/>
              <w:marRight w:val="0"/>
              <w:marTop w:val="0"/>
              <w:marBottom w:val="0"/>
              <w:divBdr>
                <w:top w:val="none" w:sz="0" w:space="0" w:color="auto"/>
                <w:left w:val="none" w:sz="0" w:space="0" w:color="auto"/>
                <w:bottom w:val="none" w:sz="0" w:space="0" w:color="auto"/>
                <w:right w:val="none" w:sz="0" w:space="0" w:color="auto"/>
              </w:divBdr>
            </w:div>
            <w:div w:id="737829980">
              <w:marLeft w:val="0"/>
              <w:marRight w:val="0"/>
              <w:marTop w:val="0"/>
              <w:marBottom w:val="0"/>
              <w:divBdr>
                <w:top w:val="none" w:sz="0" w:space="0" w:color="auto"/>
                <w:left w:val="none" w:sz="0" w:space="0" w:color="auto"/>
                <w:bottom w:val="none" w:sz="0" w:space="0" w:color="auto"/>
                <w:right w:val="none" w:sz="0" w:space="0" w:color="auto"/>
              </w:divBdr>
            </w:div>
            <w:div w:id="1355183533">
              <w:marLeft w:val="0"/>
              <w:marRight w:val="0"/>
              <w:marTop w:val="0"/>
              <w:marBottom w:val="0"/>
              <w:divBdr>
                <w:top w:val="none" w:sz="0" w:space="0" w:color="auto"/>
                <w:left w:val="none" w:sz="0" w:space="0" w:color="auto"/>
                <w:bottom w:val="none" w:sz="0" w:space="0" w:color="auto"/>
                <w:right w:val="none" w:sz="0" w:space="0" w:color="auto"/>
              </w:divBdr>
            </w:div>
            <w:div w:id="512845702">
              <w:marLeft w:val="0"/>
              <w:marRight w:val="0"/>
              <w:marTop w:val="0"/>
              <w:marBottom w:val="0"/>
              <w:divBdr>
                <w:top w:val="none" w:sz="0" w:space="0" w:color="auto"/>
                <w:left w:val="none" w:sz="0" w:space="0" w:color="auto"/>
                <w:bottom w:val="none" w:sz="0" w:space="0" w:color="auto"/>
                <w:right w:val="none" w:sz="0" w:space="0" w:color="auto"/>
              </w:divBdr>
            </w:div>
            <w:div w:id="478498605">
              <w:marLeft w:val="0"/>
              <w:marRight w:val="0"/>
              <w:marTop w:val="0"/>
              <w:marBottom w:val="0"/>
              <w:divBdr>
                <w:top w:val="none" w:sz="0" w:space="0" w:color="auto"/>
                <w:left w:val="none" w:sz="0" w:space="0" w:color="auto"/>
                <w:bottom w:val="none" w:sz="0" w:space="0" w:color="auto"/>
                <w:right w:val="none" w:sz="0" w:space="0" w:color="auto"/>
              </w:divBdr>
            </w:div>
            <w:div w:id="575360556">
              <w:marLeft w:val="0"/>
              <w:marRight w:val="0"/>
              <w:marTop w:val="0"/>
              <w:marBottom w:val="0"/>
              <w:divBdr>
                <w:top w:val="none" w:sz="0" w:space="0" w:color="auto"/>
                <w:left w:val="none" w:sz="0" w:space="0" w:color="auto"/>
                <w:bottom w:val="none" w:sz="0" w:space="0" w:color="auto"/>
                <w:right w:val="none" w:sz="0" w:space="0" w:color="auto"/>
              </w:divBdr>
            </w:div>
            <w:div w:id="492644058">
              <w:marLeft w:val="0"/>
              <w:marRight w:val="0"/>
              <w:marTop w:val="0"/>
              <w:marBottom w:val="0"/>
              <w:divBdr>
                <w:top w:val="none" w:sz="0" w:space="0" w:color="auto"/>
                <w:left w:val="none" w:sz="0" w:space="0" w:color="auto"/>
                <w:bottom w:val="none" w:sz="0" w:space="0" w:color="auto"/>
                <w:right w:val="none" w:sz="0" w:space="0" w:color="auto"/>
              </w:divBdr>
            </w:div>
            <w:div w:id="212667518">
              <w:marLeft w:val="0"/>
              <w:marRight w:val="0"/>
              <w:marTop w:val="0"/>
              <w:marBottom w:val="0"/>
              <w:divBdr>
                <w:top w:val="none" w:sz="0" w:space="0" w:color="auto"/>
                <w:left w:val="none" w:sz="0" w:space="0" w:color="auto"/>
                <w:bottom w:val="none" w:sz="0" w:space="0" w:color="auto"/>
                <w:right w:val="none" w:sz="0" w:space="0" w:color="auto"/>
              </w:divBdr>
            </w:div>
            <w:div w:id="1258825582">
              <w:marLeft w:val="0"/>
              <w:marRight w:val="0"/>
              <w:marTop w:val="0"/>
              <w:marBottom w:val="0"/>
              <w:divBdr>
                <w:top w:val="none" w:sz="0" w:space="0" w:color="auto"/>
                <w:left w:val="none" w:sz="0" w:space="0" w:color="auto"/>
                <w:bottom w:val="none" w:sz="0" w:space="0" w:color="auto"/>
                <w:right w:val="none" w:sz="0" w:space="0" w:color="auto"/>
              </w:divBdr>
            </w:div>
            <w:div w:id="809058222">
              <w:marLeft w:val="0"/>
              <w:marRight w:val="0"/>
              <w:marTop w:val="0"/>
              <w:marBottom w:val="0"/>
              <w:divBdr>
                <w:top w:val="none" w:sz="0" w:space="0" w:color="auto"/>
                <w:left w:val="none" w:sz="0" w:space="0" w:color="auto"/>
                <w:bottom w:val="none" w:sz="0" w:space="0" w:color="auto"/>
                <w:right w:val="none" w:sz="0" w:space="0" w:color="auto"/>
              </w:divBdr>
            </w:div>
            <w:div w:id="472672320">
              <w:marLeft w:val="0"/>
              <w:marRight w:val="0"/>
              <w:marTop w:val="0"/>
              <w:marBottom w:val="0"/>
              <w:divBdr>
                <w:top w:val="none" w:sz="0" w:space="0" w:color="auto"/>
                <w:left w:val="none" w:sz="0" w:space="0" w:color="auto"/>
                <w:bottom w:val="none" w:sz="0" w:space="0" w:color="auto"/>
                <w:right w:val="none" w:sz="0" w:space="0" w:color="auto"/>
              </w:divBdr>
            </w:div>
            <w:div w:id="302345087">
              <w:marLeft w:val="0"/>
              <w:marRight w:val="0"/>
              <w:marTop w:val="0"/>
              <w:marBottom w:val="0"/>
              <w:divBdr>
                <w:top w:val="none" w:sz="0" w:space="0" w:color="auto"/>
                <w:left w:val="none" w:sz="0" w:space="0" w:color="auto"/>
                <w:bottom w:val="none" w:sz="0" w:space="0" w:color="auto"/>
                <w:right w:val="none" w:sz="0" w:space="0" w:color="auto"/>
              </w:divBdr>
            </w:div>
            <w:div w:id="1979518">
              <w:marLeft w:val="0"/>
              <w:marRight w:val="0"/>
              <w:marTop w:val="0"/>
              <w:marBottom w:val="0"/>
              <w:divBdr>
                <w:top w:val="none" w:sz="0" w:space="0" w:color="auto"/>
                <w:left w:val="none" w:sz="0" w:space="0" w:color="auto"/>
                <w:bottom w:val="none" w:sz="0" w:space="0" w:color="auto"/>
                <w:right w:val="none" w:sz="0" w:space="0" w:color="auto"/>
              </w:divBdr>
            </w:div>
            <w:div w:id="1509713098">
              <w:marLeft w:val="0"/>
              <w:marRight w:val="0"/>
              <w:marTop w:val="0"/>
              <w:marBottom w:val="0"/>
              <w:divBdr>
                <w:top w:val="none" w:sz="0" w:space="0" w:color="auto"/>
                <w:left w:val="none" w:sz="0" w:space="0" w:color="auto"/>
                <w:bottom w:val="none" w:sz="0" w:space="0" w:color="auto"/>
                <w:right w:val="none" w:sz="0" w:space="0" w:color="auto"/>
              </w:divBdr>
            </w:div>
            <w:div w:id="750156284">
              <w:marLeft w:val="0"/>
              <w:marRight w:val="0"/>
              <w:marTop w:val="0"/>
              <w:marBottom w:val="0"/>
              <w:divBdr>
                <w:top w:val="none" w:sz="0" w:space="0" w:color="auto"/>
                <w:left w:val="none" w:sz="0" w:space="0" w:color="auto"/>
                <w:bottom w:val="none" w:sz="0" w:space="0" w:color="auto"/>
                <w:right w:val="none" w:sz="0" w:space="0" w:color="auto"/>
              </w:divBdr>
            </w:div>
            <w:div w:id="1714036452">
              <w:marLeft w:val="0"/>
              <w:marRight w:val="0"/>
              <w:marTop w:val="0"/>
              <w:marBottom w:val="0"/>
              <w:divBdr>
                <w:top w:val="none" w:sz="0" w:space="0" w:color="auto"/>
                <w:left w:val="none" w:sz="0" w:space="0" w:color="auto"/>
                <w:bottom w:val="none" w:sz="0" w:space="0" w:color="auto"/>
                <w:right w:val="none" w:sz="0" w:space="0" w:color="auto"/>
              </w:divBdr>
            </w:div>
            <w:div w:id="521820928">
              <w:marLeft w:val="0"/>
              <w:marRight w:val="0"/>
              <w:marTop w:val="0"/>
              <w:marBottom w:val="0"/>
              <w:divBdr>
                <w:top w:val="none" w:sz="0" w:space="0" w:color="auto"/>
                <w:left w:val="none" w:sz="0" w:space="0" w:color="auto"/>
                <w:bottom w:val="none" w:sz="0" w:space="0" w:color="auto"/>
                <w:right w:val="none" w:sz="0" w:space="0" w:color="auto"/>
              </w:divBdr>
            </w:div>
            <w:div w:id="970015280">
              <w:marLeft w:val="0"/>
              <w:marRight w:val="0"/>
              <w:marTop w:val="0"/>
              <w:marBottom w:val="0"/>
              <w:divBdr>
                <w:top w:val="none" w:sz="0" w:space="0" w:color="auto"/>
                <w:left w:val="none" w:sz="0" w:space="0" w:color="auto"/>
                <w:bottom w:val="none" w:sz="0" w:space="0" w:color="auto"/>
                <w:right w:val="none" w:sz="0" w:space="0" w:color="auto"/>
              </w:divBdr>
            </w:div>
            <w:div w:id="1132095502">
              <w:marLeft w:val="0"/>
              <w:marRight w:val="0"/>
              <w:marTop w:val="0"/>
              <w:marBottom w:val="0"/>
              <w:divBdr>
                <w:top w:val="none" w:sz="0" w:space="0" w:color="auto"/>
                <w:left w:val="none" w:sz="0" w:space="0" w:color="auto"/>
                <w:bottom w:val="none" w:sz="0" w:space="0" w:color="auto"/>
                <w:right w:val="none" w:sz="0" w:space="0" w:color="auto"/>
              </w:divBdr>
            </w:div>
            <w:div w:id="2034332455">
              <w:marLeft w:val="0"/>
              <w:marRight w:val="0"/>
              <w:marTop w:val="0"/>
              <w:marBottom w:val="0"/>
              <w:divBdr>
                <w:top w:val="none" w:sz="0" w:space="0" w:color="auto"/>
                <w:left w:val="none" w:sz="0" w:space="0" w:color="auto"/>
                <w:bottom w:val="none" w:sz="0" w:space="0" w:color="auto"/>
                <w:right w:val="none" w:sz="0" w:space="0" w:color="auto"/>
              </w:divBdr>
            </w:div>
            <w:div w:id="1031951830">
              <w:marLeft w:val="0"/>
              <w:marRight w:val="0"/>
              <w:marTop w:val="0"/>
              <w:marBottom w:val="0"/>
              <w:divBdr>
                <w:top w:val="none" w:sz="0" w:space="0" w:color="auto"/>
                <w:left w:val="none" w:sz="0" w:space="0" w:color="auto"/>
                <w:bottom w:val="none" w:sz="0" w:space="0" w:color="auto"/>
                <w:right w:val="none" w:sz="0" w:space="0" w:color="auto"/>
              </w:divBdr>
            </w:div>
            <w:div w:id="430978205">
              <w:marLeft w:val="0"/>
              <w:marRight w:val="0"/>
              <w:marTop w:val="0"/>
              <w:marBottom w:val="0"/>
              <w:divBdr>
                <w:top w:val="none" w:sz="0" w:space="0" w:color="auto"/>
                <w:left w:val="none" w:sz="0" w:space="0" w:color="auto"/>
                <w:bottom w:val="none" w:sz="0" w:space="0" w:color="auto"/>
                <w:right w:val="none" w:sz="0" w:space="0" w:color="auto"/>
              </w:divBdr>
            </w:div>
            <w:div w:id="1885553615">
              <w:marLeft w:val="0"/>
              <w:marRight w:val="0"/>
              <w:marTop w:val="0"/>
              <w:marBottom w:val="0"/>
              <w:divBdr>
                <w:top w:val="none" w:sz="0" w:space="0" w:color="auto"/>
                <w:left w:val="none" w:sz="0" w:space="0" w:color="auto"/>
                <w:bottom w:val="none" w:sz="0" w:space="0" w:color="auto"/>
                <w:right w:val="none" w:sz="0" w:space="0" w:color="auto"/>
              </w:divBdr>
            </w:div>
            <w:div w:id="1888953444">
              <w:marLeft w:val="0"/>
              <w:marRight w:val="0"/>
              <w:marTop w:val="0"/>
              <w:marBottom w:val="0"/>
              <w:divBdr>
                <w:top w:val="none" w:sz="0" w:space="0" w:color="auto"/>
                <w:left w:val="none" w:sz="0" w:space="0" w:color="auto"/>
                <w:bottom w:val="none" w:sz="0" w:space="0" w:color="auto"/>
                <w:right w:val="none" w:sz="0" w:space="0" w:color="auto"/>
              </w:divBdr>
            </w:div>
            <w:div w:id="337510450">
              <w:marLeft w:val="0"/>
              <w:marRight w:val="0"/>
              <w:marTop w:val="0"/>
              <w:marBottom w:val="0"/>
              <w:divBdr>
                <w:top w:val="none" w:sz="0" w:space="0" w:color="auto"/>
                <w:left w:val="none" w:sz="0" w:space="0" w:color="auto"/>
                <w:bottom w:val="none" w:sz="0" w:space="0" w:color="auto"/>
                <w:right w:val="none" w:sz="0" w:space="0" w:color="auto"/>
              </w:divBdr>
            </w:div>
            <w:div w:id="20325247">
              <w:marLeft w:val="0"/>
              <w:marRight w:val="0"/>
              <w:marTop w:val="0"/>
              <w:marBottom w:val="0"/>
              <w:divBdr>
                <w:top w:val="none" w:sz="0" w:space="0" w:color="auto"/>
                <w:left w:val="none" w:sz="0" w:space="0" w:color="auto"/>
                <w:bottom w:val="none" w:sz="0" w:space="0" w:color="auto"/>
                <w:right w:val="none" w:sz="0" w:space="0" w:color="auto"/>
              </w:divBdr>
            </w:div>
            <w:div w:id="1327710731">
              <w:marLeft w:val="0"/>
              <w:marRight w:val="0"/>
              <w:marTop w:val="0"/>
              <w:marBottom w:val="0"/>
              <w:divBdr>
                <w:top w:val="none" w:sz="0" w:space="0" w:color="auto"/>
                <w:left w:val="none" w:sz="0" w:space="0" w:color="auto"/>
                <w:bottom w:val="none" w:sz="0" w:space="0" w:color="auto"/>
                <w:right w:val="none" w:sz="0" w:space="0" w:color="auto"/>
              </w:divBdr>
            </w:div>
            <w:div w:id="1030836485">
              <w:marLeft w:val="0"/>
              <w:marRight w:val="0"/>
              <w:marTop w:val="0"/>
              <w:marBottom w:val="0"/>
              <w:divBdr>
                <w:top w:val="none" w:sz="0" w:space="0" w:color="auto"/>
                <w:left w:val="none" w:sz="0" w:space="0" w:color="auto"/>
                <w:bottom w:val="none" w:sz="0" w:space="0" w:color="auto"/>
                <w:right w:val="none" w:sz="0" w:space="0" w:color="auto"/>
              </w:divBdr>
            </w:div>
            <w:div w:id="1515652848">
              <w:marLeft w:val="0"/>
              <w:marRight w:val="0"/>
              <w:marTop w:val="0"/>
              <w:marBottom w:val="0"/>
              <w:divBdr>
                <w:top w:val="none" w:sz="0" w:space="0" w:color="auto"/>
                <w:left w:val="none" w:sz="0" w:space="0" w:color="auto"/>
                <w:bottom w:val="none" w:sz="0" w:space="0" w:color="auto"/>
                <w:right w:val="none" w:sz="0" w:space="0" w:color="auto"/>
              </w:divBdr>
            </w:div>
            <w:div w:id="568610414">
              <w:marLeft w:val="0"/>
              <w:marRight w:val="0"/>
              <w:marTop w:val="0"/>
              <w:marBottom w:val="0"/>
              <w:divBdr>
                <w:top w:val="none" w:sz="0" w:space="0" w:color="auto"/>
                <w:left w:val="none" w:sz="0" w:space="0" w:color="auto"/>
                <w:bottom w:val="none" w:sz="0" w:space="0" w:color="auto"/>
                <w:right w:val="none" w:sz="0" w:space="0" w:color="auto"/>
              </w:divBdr>
            </w:div>
            <w:div w:id="1893729420">
              <w:marLeft w:val="0"/>
              <w:marRight w:val="0"/>
              <w:marTop w:val="0"/>
              <w:marBottom w:val="0"/>
              <w:divBdr>
                <w:top w:val="none" w:sz="0" w:space="0" w:color="auto"/>
                <w:left w:val="none" w:sz="0" w:space="0" w:color="auto"/>
                <w:bottom w:val="none" w:sz="0" w:space="0" w:color="auto"/>
                <w:right w:val="none" w:sz="0" w:space="0" w:color="auto"/>
              </w:divBdr>
            </w:div>
            <w:div w:id="1862236080">
              <w:marLeft w:val="0"/>
              <w:marRight w:val="0"/>
              <w:marTop w:val="0"/>
              <w:marBottom w:val="0"/>
              <w:divBdr>
                <w:top w:val="none" w:sz="0" w:space="0" w:color="auto"/>
                <w:left w:val="none" w:sz="0" w:space="0" w:color="auto"/>
                <w:bottom w:val="none" w:sz="0" w:space="0" w:color="auto"/>
                <w:right w:val="none" w:sz="0" w:space="0" w:color="auto"/>
              </w:divBdr>
            </w:div>
            <w:div w:id="1266769530">
              <w:marLeft w:val="0"/>
              <w:marRight w:val="0"/>
              <w:marTop w:val="0"/>
              <w:marBottom w:val="0"/>
              <w:divBdr>
                <w:top w:val="none" w:sz="0" w:space="0" w:color="auto"/>
                <w:left w:val="none" w:sz="0" w:space="0" w:color="auto"/>
                <w:bottom w:val="none" w:sz="0" w:space="0" w:color="auto"/>
                <w:right w:val="none" w:sz="0" w:space="0" w:color="auto"/>
              </w:divBdr>
            </w:div>
            <w:div w:id="280187832">
              <w:marLeft w:val="0"/>
              <w:marRight w:val="0"/>
              <w:marTop w:val="0"/>
              <w:marBottom w:val="0"/>
              <w:divBdr>
                <w:top w:val="none" w:sz="0" w:space="0" w:color="auto"/>
                <w:left w:val="none" w:sz="0" w:space="0" w:color="auto"/>
                <w:bottom w:val="none" w:sz="0" w:space="0" w:color="auto"/>
                <w:right w:val="none" w:sz="0" w:space="0" w:color="auto"/>
              </w:divBdr>
            </w:div>
            <w:div w:id="1615399847">
              <w:marLeft w:val="0"/>
              <w:marRight w:val="0"/>
              <w:marTop w:val="0"/>
              <w:marBottom w:val="0"/>
              <w:divBdr>
                <w:top w:val="none" w:sz="0" w:space="0" w:color="auto"/>
                <w:left w:val="none" w:sz="0" w:space="0" w:color="auto"/>
                <w:bottom w:val="none" w:sz="0" w:space="0" w:color="auto"/>
                <w:right w:val="none" w:sz="0" w:space="0" w:color="auto"/>
              </w:divBdr>
            </w:div>
            <w:div w:id="254285882">
              <w:marLeft w:val="0"/>
              <w:marRight w:val="0"/>
              <w:marTop w:val="0"/>
              <w:marBottom w:val="0"/>
              <w:divBdr>
                <w:top w:val="none" w:sz="0" w:space="0" w:color="auto"/>
                <w:left w:val="none" w:sz="0" w:space="0" w:color="auto"/>
                <w:bottom w:val="none" w:sz="0" w:space="0" w:color="auto"/>
                <w:right w:val="none" w:sz="0" w:space="0" w:color="auto"/>
              </w:divBdr>
            </w:div>
            <w:div w:id="1759011831">
              <w:marLeft w:val="0"/>
              <w:marRight w:val="0"/>
              <w:marTop w:val="0"/>
              <w:marBottom w:val="0"/>
              <w:divBdr>
                <w:top w:val="none" w:sz="0" w:space="0" w:color="auto"/>
                <w:left w:val="none" w:sz="0" w:space="0" w:color="auto"/>
                <w:bottom w:val="none" w:sz="0" w:space="0" w:color="auto"/>
                <w:right w:val="none" w:sz="0" w:space="0" w:color="auto"/>
              </w:divBdr>
            </w:div>
            <w:div w:id="727995801">
              <w:marLeft w:val="0"/>
              <w:marRight w:val="0"/>
              <w:marTop w:val="0"/>
              <w:marBottom w:val="0"/>
              <w:divBdr>
                <w:top w:val="none" w:sz="0" w:space="0" w:color="auto"/>
                <w:left w:val="none" w:sz="0" w:space="0" w:color="auto"/>
                <w:bottom w:val="none" w:sz="0" w:space="0" w:color="auto"/>
                <w:right w:val="none" w:sz="0" w:space="0" w:color="auto"/>
              </w:divBdr>
            </w:div>
            <w:div w:id="28377903">
              <w:marLeft w:val="0"/>
              <w:marRight w:val="0"/>
              <w:marTop w:val="0"/>
              <w:marBottom w:val="0"/>
              <w:divBdr>
                <w:top w:val="none" w:sz="0" w:space="0" w:color="auto"/>
                <w:left w:val="none" w:sz="0" w:space="0" w:color="auto"/>
                <w:bottom w:val="none" w:sz="0" w:space="0" w:color="auto"/>
                <w:right w:val="none" w:sz="0" w:space="0" w:color="auto"/>
              </w:divBdr>
            </w:div>
            <w:div w:id="617033097">
              <w:marLeft w:val="0"/>
              <w:marRight w:val="0"/>
              <w:marTop w:val="0"/>
              <w:marBottom w:val="0"/>
              <w:divBdr>
                <w:top w:val="none" w:sz="0" w:space="0" w:color="auto"/>
                <w:left w:val="none" w:sz="0" w:space="0" w:color="auto"/>
                <w:bottom w:val="none" w:sz="0" w:space="0" w:color="auto"/>
                <w:right w:val="none" w:sz="0" w:space="0" w:color="auto"/>
              </w:divBdr>
            </w:div>
            <w:div w:id="2056924718">
              <w:marLeft w:val="0"/>
              <w:marRight w:val="0"/>
              <w:marTop w:val="0"/>
              <w:marBottom w:val="0"/>
              <w:divBdr>
                <w:top w:val="none" w:sz="0" w:space="0" w:color="auto"/>
                <w:left w:val="none" w:sz="0" w:space="0" w:color="auto"/>
                <w:bottom w:val="none" w:sz="0" w:space="0" w:color="auto"/>
                <w:right w:val="none" w:sz="0" w:space="0" w:color="auto"/>
              </w:divBdr>
            </w:div>
            <w:div w:id="799343077">
              <w:marLeft w:val="0"/>
              <w:marRight w:val="0"/>
              <w:marTop w:val="0"/>
              <w:marBottom w:val="0"/>
              <w:divBdr>
                <w:top w:val="none" w:sz="0" w:space="0" w:color="auto"/>
                <w:left w:val="none" w:sz="0" w:space="0" w:color="auto"/>
                <w:bottom w:val="none" w:sz="0" w:space="0" w:color="auto"/>
                <w:right w:val="none" w:sz="0" w:space="0" w:color="auto"/>
              </w:divBdr>
            </w:div>
            <w:div w:id="1136217654">
              <w:marLeft w:val="0"/>
              <w:marRight w:val="0"/>
              <w:marTop w:val="0"/>
              <w:marBottom w:val="0"/>
              <w:divBdr>
                <w:top w:val="none" w:sz="0" w:space="0" w:color="auto"/>
                <w:left w:val="none" w:sz="0" w:space="0" w:color="auto"/>
                <w:bottom w:val="none" w:sz="0" w:space="0" w:color="auto"/>
                <w:right w:val="none" w:sz="0" w:space="0" w:color="auto"/>
              </w:divBdr>
            </w:div>
            <w:div w:id="223755646">
              <w:marLeft w:val="0"/>
              <w:marRight w:val="0"/>
              <w:marTop w:val="0"/>
              <w:marBottom w:val="0"/>
              <w:divBdr>
                <w:top w:val="none" w:sz="0" w:space="0" w:color="auto"/>
                <w:left w:val="none" w:sz="0" w:space="0" w:color="auto"/>
                <w:bottom w:val="none" w:sz="0" w:space="0" w:color="auto"/>
                <w:right w:val="none" w:sz="0" w:space="0" w:color="auto"/>
              </w:divBdr>
            </w:div>
            <w:div w:id="888490569">
              <w:marLeft w:val="0"/>
              <w:marRight w:val="0"/>
              <w:marTop w:val="0"/>
              <w:marBottom w:val="0"/>
              <w:divBdr>
                <w:top w:val="none" w:sz="0" w:space="0" w:color="auto"/>
                <w:left w:val="none" w:sz="0" w:space="0" w:color="auto"/>
                <w:bottom w:val="none" w:sz="0" w:space="0" w:color="auto"/>
                <w:right w:val="none" w:sz="0" w:space="0" w:color="auto"/>
              </w:divBdr>
            </w:div>
            <w:div w:id="58789490">
              <w:marLeft w:val="0"/>
              <w:marRight w:val="0"/>
              <w:marTop w:val="0"/>
              <w:marBottom w:val="0"/>
              <w:divBdr>
                <w:top w:val="none" w:sz="0" w:space="0" w:color="auto"/>
                <w:left w:val="none" w:sz="0" w:space="0" w:color="auto"/>
                <w:bottom w:val="none" w:sz="0" w:space="0" w:color="auto"/>
                <w:right w:val="none" w:sz="0" w:space="0" w:color="auto"/>
              </w:divBdr>
            </w:div>
            <w:div w:id="1140539238">
              <w:marLeft w:val="0"/>
              <w:marRight w:val="0"/>
              <w:marTop w:val="0"/>
              <w:marBottom w:val="0"/>
              <w:divBdr>
                <w:top w:val="none" w:sz="0" w:space="0" w:color="auto"/>
                <w:left w:val="none" w:sz="0" w:space="0" w:color="auto"/>
                <w:bottom w:val="none" w:sz="0" w:space="0" w:color="auto"/>
                <w:right w:val="none" w:sz="0" w:space="0" w:color="auto"/>
              </w:divBdr>
            </w:div>
            <w:div w:id="1227644493">
              <w:marLeft w:val="0"/>
              <w:marRight w:val="0"/>
              <w:marTop w:val="0"/>
              <w:marBottom w:val="0"/>
              <w:divBdr>
                <w:top w:val="none" w:sz="0" w:space="0" w:color="auto"/>
                <w:left w:val="none" w:sz="0" w:space="0" w:color="auto"/>
                <w:bottom w:val="none" w:sz="0" w:space="0" w:color="auto"/>
                <w:right w:val="none" w:sz="0" w:space="0" w:color="auto"/>
              </w:divBdr>
            </w:div>
            <w:div w:id="1557669670">
              <w:marLeft w:val="0"/>
              <w:marRight w:val="0"/>
              <w:marTop w:val="0"/>
              <w:marBottom w:val="0"/>
              <w:divBdr>
                <w:top w:val="none" w:sz="0" w:space="0" w:color="auto"/>
                <w:left w:val="none" w:sz="0" w:space="0" w:color="auto"/>
                <w:bottom w:val="none" w:sz="0" w:space="0" w:color="auto"/>
                <w:right w:val="none" w:sz="0" w:space="0" w:color="auto"/>
              </w:divBdr>
            </w:div>
            <w:div w:id="2039429875">
              <w:marLeft w:val="0"/>
              <w:marRight w:val="0"/>
              <w:marTop w:val="0"/>
              <w:marBottom w:val="0"/>
              <w:divBdr>
                <w:top w:val="none" w:sz="0" w:space="0" w:color="auto"/>
                <w:left w:val="none" w:sz="0" w:space="0" w:color="auto"/>
                <w:bottom w:val="none" w:sz="0" w:space="0" w:color="auto"/>
                <w:right w:val="none" w:sz="0" w:space="0" w:color="auto"/>
              </w:divBdr>
            </w:div>
            <w:div w:id="45027831">
              <w:marLeft w:val="0"/>
              <w:marRight w:val="0"/>
              <w:marTop w:val="0"/>
              <w:marBottom w:val="0"/>
              <w:divBdr>
                <w:top w:val="none" w:sz="0" w:space="0" w:color="auto"/>
                <w:left w:val="none" w:sz="0" w:space="0" w:color="auto"/>
                <w:bottom w:val="none" w:sz="0" w:space="0" w:color="auto"/>
                <w:right w:val="none" w:sz="0" w:space="0" w:color="auto"/>
              </w:divBdr>
            </w:div>
            <w:div w:id="1334335843">
              <w:marLeft w:val="0"/>
              <w:marRight w:val="0"/>
              <w:marTop w:val="0"/>
              <w:marBottom w:val="0"/>
              <w:divBdr>
                <w:top w:val="none" w:sz="0" w:space="0" w:color="auto"/>
                <w:left w:val="none" w:sz="0" w:space="0" w:color="auto"/>
                <w:bottom w:val="none" w:sz="0" w:space="0" w:color="auto"/>
                <w:right w:val="none" w:sz="0" w:space="0" w:color="auto"/>
              </w:divBdr>
            </w:div>
            <w:div w:id="1406799878">
              <w:marLeft w:val="0"/>
              <w:marRight w:val="0"/>
              <w:marTop w:val="0"/>
              <w:marBottom w:val="0"/>
              <w:divBdr>
                <w:top w:val="none" w:sz="0" w:space="0" w:color="auto"/>
                <w:left w:val="none" w:sz="0" w:space="0" w:color="auto"/>
                <w:bottom w:val="none" w:sz="0" w:space="0" w:color="auto"/>
                <w:right w:val="none" w:sz="0" w:space="0" w:color="auto"/>
              </w:divBdr>
            </w:div>
            <w:div w:id="1329207474">
              <w:marLeft w:val="0"/>
              <w:marRight w:val="0"/>
              <w:marTop w:val="0"/>
              <w:marBottom w:val="0"/>
              <w:divBdr>
                <w:top w:val="none" w:sz="0" w:space="0" w:color="auto"/>
                <w:left w:val="none" w:sz="0" w:space="0" w:color="auto"/>
                <w:bottom w:val="none" w:sz="0" w:space="0" w:color="auto"/>
                <w:right w:val="none" w:sz="0" w:space="0" w:color="auto"/>
              </w:divBdr>
            </w:div>
            <w:div w:id="9918461">
              <w:marLeft w:val="0"/>
              <w:marRight w:val="0"/>
              <w:marTop w:val="0"/>
              <w:marBottom w:val="0"/>
              <w:divBdr>
                <w:top w:val="none" w:sz="0" w:space="0" w:color="auto"/>
                <w:left w:val="none" w:sz="0" w:space="0" w:color="auto"/>
                <w:bottom w:val="none" w:sz="0" w:space="0" w:color="auto"/>
                <w:right w:val="none" w:sz="0" w:space="0" w:color="auto"/>
              </w:divBdr>
            </w:div>
            <w:div w:id="923228184">
              <w:marLeft w:val="0"/>
              <w:marRight w:val="0"/>
              <w:marTop w:val="0"/>
              <w:marBottom w:val="0"/>
              <w:divBdr>
                <w:top w:val="none" w:sz="0" w:space="0" w:color="auto"/>
                <w:left w:val="none" w:sz="0" w:space="0" w:color="auto"/>
                <w:bottom w:val="none" w:sz="0" w:space="0" w:color="auto"/>
                <w:right w:val="none" w:sz="0" w:space="0" w:color="auto"/>
              </w:divBdr>
            </w:div>
            <w:div w:id="652762192">
              <w:marLeft w:val="0"/>
              <w:marRight w:val="0"/>
              <w:marTop w:val="0"/>
              <w:marBottom w:val="0"/>
              <w:divBdr>
                <w:top w:val="none" w:sz="0" w:space="0" w:color="auto"/>
                <w:left w:val="none" w:sz="0" w:space="0" w:color="auto"/>
                <w:bottom w:val="none" w:sz="0" w:space="0" w:color="auto"/>
                <w:right w:val="none" w:sz="0" w:space="0" w:color="auto"/>
              </w:divBdr>
            </w:div>
            <w:div w:id="141966177">
              <w:marLeft w:val="0"/>
              <w:marRight w:val="0"/>
              <w:marTop w:val="0"/>
              <w:marBottom w:val="0"/>
              <w:divBdr>
                <w:top w:val="none" w:sz="0" w:space="0" w:color="auto"/>
                <w:left w:val="none" w:sz="0" w:space="0" w:color="auto"/>
                <w:bottom w:val="none" w:sz="0" w:space="0" w:color="auto"/>
                <w:right w:val="none" w:sz="0" w:space="0" w:color="auto"/>
              </w:divBdr>
            </w:div>
            <w:div w:id="101196110">
              <w:marLeft w:val="0"/>
              <w:marRight w:val="0"/>
              <w:marTop w:val="0"/>
              <w:marBottom w:val="0"/>
              <w:divBdr>
                <w:top w:val="none" w:sz="0" w:space="0" w:color="auto"/>
                <w:left w:val="none" w:sz="0" w:space="0" w:color="auto"/>
                <w:bottom w:val="none" w:sz="0" w:space="0" w:color="auto"/>
                <w:right w:val="none" w:sz="0" w:space="0" w:color="auto"/>
              </w:divBdr>
            </w:div>
            <w:div w:id="1349984809">
              <w:marLeft w:val="0"/>
              <w:marRight w:val="0"/>
              <w:marTop w:val="0"/>
              <w:marBottom w:val="0"/>
              <w:divBdr>
                <w:top w:val="none" w:sz="0" w:space="0" w:color="auto"/>
                <w:left w:val="none" w:sz="0" w:space="0" w:color="auto"/>
                <w:bottom w:val="none" w:sz="0" w:space="0" w:color="auto"/>
                <w:right w:val="none" w:sz="0" w:space="0" w:color="auto"/>
              </w:divBdr>
            </w:div>
            <w:div w:id="261760920">
              <w:marLeft w:val="0"/>
              <w:marRight w:val="0"/>
              <w:marTop w:val="0"/>
              <w:marBottom w:val="0"/>
              <w:divBdr>
                <w:top w:val="none" w:sz="0" w:space="0" w:color="auto"/>
                <w:left w:val="none" w:sz="0" w:space="0" w:color="auto"/>
                <w:bottom w:val="none" w:sz="0" w:space="0" w:color="auto"/>
                <w:right w:val="none" w:sz="0" w:space="0" w:color="auto"/>
              </w:divBdr>
            </w:div>
            <w:div w:id="2078282205">
              <w:marLeft w:val="0"/>
              <w:marRight w:val="0"/>
              <w:marTop w:val="0"/>
              <w:marBottom w:val="0"/>
              <w:divBdr>
                <w:top w:val="none" w:sz="0" w:space="0" w:color="auto"/>
                <w:left w:val="none" w:sz="0" w:space="0" w:color="auto"/>
                <w:bottom w:val="none" w:sz="0" w:space="0" w:color="auto"/>
                <w:right w:val="none" w:sz="0" w:space="0" w:color="auto"/>
              </w:divBdr>
            </w:div>
            <w:div w:id="1408531631">
              <w:marLeft w:val="0"/>
              <w:marRight w:val="0"/>
              <w:marTop w:val="0"/>
              <w:marBottom w:val="0"/>
              <w:divBdr>
                <w:top w:val="none" w:sz="0" w:space="0" w:color="auto"/>
                <w:left w:val="none" w:sz="0" w:space="0" w:color="auto"/>
                <w:bottom w:val="none" w:sz="0" w:space="0" w:color="auto"/>
                <w:right w:val="none" w:sz="0" w:space="0" w:color="auto"/>
              </w:divBdr>
            </w:div>
            <w:div w:id="1786806041">
              <w:marLeft w:val="0"/>
              <w:marRight w:val="0"/>
              <w:marTop w:val="0"/>
              <w:marBottom w:val="0"/>
              <w:divBdr>
                <w:top w:val="none" w:sz="0" w:space="0" w:color="auto"/>
                <w:left w:val="none" w:sz="0" w:space="0" w:color="auto"/>
                <w:bottom w:val="none" w:sz="0" w:space="0" w:color="auto"/>
                <w:right w:val="none" w:sz="0" w:space="0" w:color="auto"/>
              </w:divBdr>
            </w:div>
            <w:div w:id="420294929">
              <w:marLeft w:val="0"/>
              <w:marRight w:val="0"/>
              <w:marTop w:val="0"/>
              <w:marBottom w:val="0"/>
              <w:divBdr>
                <w:top w:val="none" w:sz="0" w:space="0" w:color="auto"/>
                <w:left w:val="none" w:sz="0" w:space="0" w:color="auto"/>
                <w:bottom w:val="none" w:sz="0" w:space="0" w:color="auto"/>
                <w:right w:val="none" w:sz="0" w:space="0" w:color="auto"/>
              </w:divBdr>
            </w:div>
            <w:div w:id="2050454766">
              <w:marLeft w:val="0"/>
              <w:marRight w:val="0"/>
              <w:marTop w:val="0"/>
              <w:marBottom w:val="0"/>
              <w:divBdr>
                <w:top w:val="none" w:sz="0" w:space="0" w:color="auto"/>
                <w:left w:val="none" w:sz="0" w:space="0" w:color="auto"/>
                <w:bottom w:val="none" w:sz="0" w:space="0" w:color="auto"/>
                <w:right w:val="none" w:sz="0" w:space="0" w:color="auto"/>
              </w:divBdr>
            </w:div>
            <w:div w:id="1745907993">
              <w:marLeft w:val="0"/>
              <w:marRight w:val="0"/>
              <w:marTop w:val="0"/>
              <w:marBottom w:val="0"/>
              <w:divBdr>
                <w:top w:val="none" w:sz="0" w:space="0" w:color="auto"/>
                <w:left w:val="none" w:sz="0" w:space="0" w:color="auto"/>
                <w:bottom w:val="none" w:sz="0" w:space="0" w:color="auto"/>
                <w:right w:val="none" w:sz="0" w:space="0" w:color="auto"/>
              </w:divBdr>
            </w:div>
            <w:div w:id="1985884853">
              <w:marLeft w:val="0"/>
              <w:marRight w:val="0"/>
              <w:marTop w:val="0"/>
              <w:marBottom w:val="0"/>
              <w:divBdr>
                <w:top w:val="none" w:sz="0" w:space="0" w:color="auto"/>
                <w:left w:val="none" w:sz="0" w:space="0" w:color="auto"/>
                <w:bottom w:val="none" w:sz="0" w:space="0" w:color="auto"/>
                <w:right w:val="none" w:sz="0" w:space="0" w:color="auto"/>
              </w:divBdr>
            </w:div>
            <w:div w:id="1696727841">
              <w:marLeft w:val="0"/>
              <w:marRight w:val="0"/>
              <w:marTop w:val="0"/>
              <w:marBottom w:val="0"/>
              <w:divBdr>
                <w:top w:val="none" w:sz="0" w:space="0" w:color="auto"/>
                <w:left w:val="none" w:sz="0" w:space="0" w:color="auto"/>
                <w:bottom w:val="none" w:sz="0" w:space="0" w:color="auto"/>
                <w:right w:val="none" w:sz="0" w:space="0" w:color="auto"/>
              </w:divBdr>
            </w:div>
            <w:div w:id="119961801">
              <w:marLeft w:val="0"/>
              <w:marRight w:val="0"/>
              <w:marTop w:val="0"/>
              <w:marBottom w:val="0"/>
              <w:divBdr>
                <w:top w:val="none" w:sz="0" w:space="0" w:color="auto"/>
                <w:left w:val="none" w:sz="0" w:space="0" w:color="auto"/>
                <w:bottom w:val="none" w:sz="0" w:space="0" w:color="auto"/>
                <w:right w:val="none" w:sz="0" w:space="0" w:color="auto"/>
              </w:divBdr>
            </w:div>
            <w:div w:id="1597401419">
              <w:marLeft w:val="0"/>
              <w:marRight w:val="0"/>
              <w:marTop w:val="0"/>
              <w:marBottom w:val="0"/>
              <w:divBdr>
                <w:top w:val="none" w:sz="0" w:space="0" w:color="auto"/>
                <w:left w:val="none" w:sz="0" w:space="0" w:color="auto"/>
                <w:bottom w:val="none" w:sz="0" w:space="0" w:color="auto"/>
                <w:right w:val="none" w:sz="0" w:space="0" w:color="auto"/>
              </w:divBdr>
            </w:div>
            <w:div w:id="474612462">
              <w:marLeft w:val="0"/>
              <w:marRight w:val="0"/>
              <w:marTop w:val="0"/>
              <w:marBottom w:val="0"/>
              <w:divBdr>
                <w:top w:val="none" w:sz="0" w:space="0" w:color="auto"/>
                <w:left w:val="none" w:sz="0" w:space="0" w:color="auto"/>
                <w:bottom w:val="none" w:sz="0" w:space="0" w:color="auto"/>
                <w:right w:val="none" w:sz="0" w:space="0" w:color="auto"/>
              </w:divBdr>
            </w:div>
            <w:div w:id="1512799649">
              <w:marLeft w:val="0"/>
              <w:marRight w:val="0"/>
              <w:marTop w:val="0"/>
              <w:marBottom w:val="0"/>
              <w:divBdr>
                <w:top w:val="none" w:sz="0" w:space="0" w:color="auto"/>
                <w:left w:val="none" w:sz="0" w:space="0" w:color="auto"/>
                <w:bottom w:val="none" w:sz="0" w:space="0" w:color="auto"/>
                <w:right w:val="none" w:sz="0" w:space="0" w:color="auto"/>
              </w:divBdr>
            </w:div>
            <w:div w:id="722826358">
              <w:marLeft w:val="0"/>
              <w:marRight w:val="0"/>
              <w:marTop w:val="0"/>
              <w:marBottom w:val="0"/>
              <w:divBdr>
                <w:top w:val="none" w:sz="0" w:space="0" w:color="auto"/>
                <w:left w:val="none" w:sz="0" w:space="0" w:color="auto"/>
                <w:bottom w:val="none" w:sz="0" w:space="0" w:color="auto"/>
                <w:right w:val="none" w:sz="0" w:space="0" w:color="auto"/>
              </w:divBdr>
            </w:div>
            <w:div w:id="266813603">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577329255">
              <w:marLeft w:val="0"/>
              <w:marRight w:val="0"/>
              <w:marTop w:val="0"/>
              <w:marBottom w:val="0"/>
              <w:divBdr>
                <w:top w:val="none" w:sz="0" w:space="0" w:color="auto"/>
                <w:left w:val="none" w:sz="0" w:space="0" w:color="auto"/>
                <w:bottom w:val="none" w:sz="0" w:space="0" w:color="auto"/>
                <w:right w:val="none" w:sz="0" w:space="0" w:color="auto"/>
              </w:divBdr>
            </w:div>
            <w:div w:id="214895293">
              <w:marLeft w:val="0"/>
              <w:marRight w:val="0"/>
              <w:marTop w:val="0"/>
              <w:marBottom w:val="0"/>
              <w:divBdr>
                <w:top w:val="none" w:sz="0" w:space="0" w:color="auto"/>
                <w:left w:val="none" w:sz="0" w:space="0" w:color="auto"/>
                <w:bottom w:val="none" w:sz="0" w:space="0" w:color="auto"/>
                <w:right w:val="none" w:sz="0" w:space="0" w:color="auto"/>
              </w:divBdr>
            </w:div>
            <w:div w:id="1888955396">
              <w:marLeft w:val="0"/>
              <w:marRight w:val="0"/>
              <w:marTop w:val="0"/>
              <w:marBottom w:val="0"/>
              <w:divBdr>
                <w:top w:val="none" w:sz="0" w:space="0" w:color="auto"/>
                <w:left w:val="none" w:sz="0" w:space="0" w:color="auto"/>
                <w:bottom w:val="none" w:sz="0" w:space="0" w:color="auto"/>
                <w:right w:val="none" w:sz="0" w:space="0" w:color="auto"/>
              </w:divBdr>
            </w:div>
            <w:div w:id="963778399">
              <w:marLeft w:val="0"/>
              <w:marRight w:val="0"/>
              <w:marTop w:val="0"/>
              <w:marBottom w:val="0"/>
              <w:divBdr>
                <w:top w:val="none" w:sz="0" w:space="0" w:color="auto"/>
                <w:left w:val="none" w:sz="0" w:space="0" w:color="auto"/>
                <w:bottom w:val="none" w:sz="0" w:space="0" w:color="auto"/>
                <w:right w:val="none" w:sz="0" w:space="0" w:color="auto"/>
              </w:divBdr>
            </w:div>
            <w:div w:id="567883450">
              <w:marLeft w:val="0"/>
              <w:marRight w:val="0"/>
              <w:marTop w:val="0"/>
              <w:marBottom w:val="0"/>
              <w:divBdr>
                <w:top w:val="none" w:sz="0" w:space="0" w:color="auto"/>
                <w:left w:val="none" w:sz="0" w:space="0" w:color="auto"/>
                <w:bottom w:val="none" w:sz="0" w:space="0" w:color="auto"/>
                <w:right w:val="none" w:sz="0" w:space="0" w:color="auto"/>
              </w:divBdr>
            </w:div>
            <w:div w:id="241986131">
              <w:marLeft w:val="0"/>
              <w:marRight w:val="0"/>
              <w:marTop w:val="0"/>
              <w:marBottom w:val="0"/>
              <w:divBdr>
                <w:top w:val="none" w:sz="0" w:space="0" w:color="auto"/>
                <w:left w:val="none" w:sz="0" w:space="0" w:color="auto"/>
                <w:bottom w:val="none" w:sz="0" w:space="0" w:color="auto"/>
                <w:right w:val="none" w:sz="0" w:space="0" w:color="auto"/>
              </w:divBdr>
            </w:div>
            <w:div w:id="372730662">
              <w:marLeft w:val="0"/>
              <w:marRight w:val="0"/>
              <w:marTop w:val="0"/>
              <w:marBottom w:val="0"/>
              <w:divBdr>
                <w:top w:val="none" w:sz="0" w:space="0" w:color="auto"/>
                <w:left w:val="none" w:sz="0" w:space="0" w:color="auto"/>
                <w:bottom w:val="none" w:sz="0" w:space="0" w:color="auto"/>
                <w:right w:val="none" w:sz="0" w:space="0" w:color="auto"/>
              </w:divBdr>
            </w:div>
            <w:div w:id="791510564">
              <w:marLeft w:val="0"/>
              <w:marRight w:val="0"/>
              <w:marTop w:val="0"/>
              <w:marBottom w:val="0"/>
              <w:divBdr>
                <w:top w:val="none" w:sz="0" w:space="0" w:color="auto"/>
                <w:left w:val="none" w:sz="0" w:space="0" w:color="auto"/>
                <w:bottom w:val="none" w:sz="0" w:space="0" w:color="auto"/>
                <w:right w:val="none" w:sz="0" w:space="0" w:color="auto"/>
              </w:divBdr>
            </w:div>
            <w:div w:id="1639145688">
              <w:marLeft w:val="0"/>
              <w:marRight w:val="0"/>
              <w:marTop w:val="0"/>
              <w:marBottom w:val="0"/>
              <w:divBdr>
                <w:top w:val="none" w:sz="0" w:space="0" w:color="auto"/>
                <w:left w:val="none" w:sz="0" w:space="0" w:color="auto"/>
                <w:bottom w:val="none" w:sz="0" w:space="0" w:color="auto"/>
                <w:right w:val="none" w:sz="0" w:space="0" w:color="auto"/>
              </w:divBdr>
            </w:div>
            <w:div w:id="1659192138">
              <w:marLeft w:val="0"/>
              <w:marRight w:val="0"/>
              <w:marTop w:val="0"/>
              <w:marBottom w:val="0"/>
              <w:divBdr>
                <w:top w:val="none" w:sz="0" w:space="0" w:color="auto"/>
                <w:left w:val="none" w:sz="0" w:space="0" w:color="auto"/>
                <w:bottom w:val="none" w:sz="0" w:space="0" w:color="auto"/>
                <w:right w:val="none" w:sz="0" w:space="0" w:color="auto"/>
              </w:divBdr>
            </w:div>
            <w:div w:id="215894118">
              <w:marLeft w:val="0"/>
              <w:marRight w:val="0"/>
              <w:marTop w:val="0"/>
              <w:marBottom w:val="0"/>
              <w:divBdr>
                <w:top w:val="none" w:sz="0" w:space="0" w:color="auto"/>
                <w:left w:val="none" w:sz="0" w:space="0" w:color="auto"/>
                <w:bottom w:val="none" w:sz="0" w:space="0" w:color="auto"/>
                <w:right w:val="none" w:sz="0" w:space="0" w:color="auto"/>
              </w:divBdr>
            </w:div>
            <w:div w:id="421411609">
              <w:marLeft w:val="0"/>
              <w:marRight w:val="0"/>
              <w:marTop w:val="0"/>
              <w:marBottom w:val="0"/>
              <w:divBdr>
                <w:top w:val="none" w:sz="0" w:space="0" w:color="auto"/>
                <w:left w:val="none" w:sz="0" w:space="0" w:color="auto"/>
                <w:bottom w:val="none" w:sz="0" w:space="0" w:color="auto"/>
                <w:right w:val="none" w:sz="0" w:space="0" w:color="auto"/>
              </w:divBdr>
            </w:div>
            <w:div w:id="1163161640">
              <w:marLeft w:val="0"/>
              <w:marRight w:val="0"/>
              <w:marTop w:val="0"/>
              <w:marBottom w:val="0"/>
              <w:divBdr>
                <w:top w:val="none" w:sz="0" w:space="0" w:color="auto"/>
                <w:left w:val="none" w:sz="0" w:space="0" w:color="auto"/>
                <w:bottom w:val="none" w:sz="0" w:space="0" w:color="auto"/>
                <w:right w:val="none" w:sz="0" w:space="0" w:color="auto"/>
              </w:divBdr>
            </w:div>
            <w:div w:id="1592354715">
              <w:marLeft w:val="0"/>
              <w:marRight w:val="0"/>
              <w:marTop w:val="0"/>
              <w:marBottom w:val="0"/>
              <w:divBdr>
                <w:top w:val="none" w:sz="0" w:space="0" w:color="auto"/>
                <w:left w:val="none" w:sz="0" w:space="0" w:color="auto"/>
                <w:bottom w:val="none" w:sz="0" w:space="0" w:color="auto"/>
                <w:right w:val="none" w:sz="0" w:space="0" w:color="auto"/>
              </w:divBdr>
            </w:div>
            <w:div w:id="1471365520">
              <w:marLeft w:val="0"/>
              <w:marRight w:val="0"/>
              <w:marTop w:val="0"/>
              <w:marBottom w:val="0"/>
              <w:divBdr>
                <w:top w:val="none" w:sz="0" w:space="0" w:color="auto"/>
                <w:left w:val="none" w:sz="0" w:space="0" w:color="auto"/>
                <w:bottom w:val="none" w:sz="0" w:space="0" w:color="auto"/>
                <w:right w:val="none" w:sz="0" w:space="0" w:color="auto"/>
              </w:divBdr>
            </w:div>
            <w:div w:id="1522163563">
              <w:marLeft w:val="0"/>
              <w:marRight w:val="0"/>
              <w:marTop w:val="0"/>
              <w:marBottom w:val="0"/>
              <w:divBdr>
                <w:top w:val="none" w:sz="0" w:space="0" w:color="auto"/>
                <w:left w:val="none" w:sz="0" w:space="0" w:color="auto"/>
                <w:bottom w:val="none" w:sz="0" w:space="0" w:color="auto"/>
                <w:right w:val="none" w:sz="0" w:space="0" w:color="auto"/>
              </w:divBdr>
            </w:div>
            <w:div w:id="1114858805">
              <w:marLeft w:val="0"/>
              <w:marRight w:val="0"/>
              <w:marTop w:val="0"/>
              <w:marBottom w:val="0"/>
              <w:divBdr>
                <w:top w:val="none" w:sz="0" w:space="0" w:color="auto"/>
                <w:left w:val="none" w:sz="0" w:space="0" w:color="auto"/>
                <w:bottom w:val="none" w:sz="0" w:space="0" w:color="auto"/>
                <w:right w:val="none" w:sz="0" w:space="0" w:color="auto"/>
              </w:divBdr>
            </w:div>
            <w:div w:id="1177773314">
              <w:marLeft w:val="0"/>
              <w:marRight w:val="0"/>
              <w:marTop w:val="0"/>
              <w:marBottom w:val="0"/>
              <w:divBdr>
                <w:top w:val="none" w:sz="0" w:space="0" w:color="auto"/>
                <w:left w:val="none" w:sz="0" w:space="0" w:color="auto"/>
                <w:bottom w:val="none" w:sz="0" w:space="0" w:color="auto"/>
                <w:right w:val="none" w:sz="0" w:space="0" w:color="auto"/>
              </w:divBdr>
            </w:div>
            <w:div w:id="674841252">
              <w:marLeft w:val="0"/>
              <w:marRight w:val="0"/>
              <w:marTop w:val="0"/>
              <w:marBottom w:val="0"/>
              <w:divBdr>
                <w:top w:val="none" w:sz="0" w:space="0" w:color="auto"/>
                <w:left w:val="none" w:sz="0" w:space="0" w:color="auto"/>
                <w:bottom w:val="none" w:sz="0" w:space="0" w:color="auto"/>
                <w:right w:val="none" w:sz="0" w:space="0" w:color="auto"/>
              </w:divBdr>
            </w:div>
            <w:div w:id="818545472">
              <w:marLeft w:val="0"/>
              <w:marRight w:val="0"/>
              <w:marTop w:val="0"/>
              <w:marBottom w:val="0"/>
              <w:divBdr>
                <w:top w:val="none" w:sz="0" w:space="0" w:color="auto"/>
                <w:left w:val="none" w:sz="0" w:space="0" w:color="auto"/>
                <w:bottom w:val="none" w:sz="0" w:space="0" w:color="auto"/>
                <w:right w:val="none" w:sz="0" w:space="0" w:color="auto"/>
              </w:divBdr>
            </w:div>
            <w:div w:id="970670496">
              <w:marLeft w:val="0"/>
              <w:marRight w:val="0"/>
              <w:marTop w:val="0"/>
              <w:marBottom w:val="0"/>
              <w:divBdr>
                <w:top w:val="none" w:sz="0" w:space="0" w:color="auto"/>
                <w:left w:val="none" w:sz="0" w:space="0" w:color="auto"/>
                <w:bottom w:val="none" w:sz="0" w:space="0" w:color="auto"/>
                <w:right w:val="none" w:sz="0" w:space="0" w:color="auto"/>
              </w:divBdr>
            </w:div>
            <w:div w:id="1088228821">
              <w:marLeft w:val="0"/>
              <w:marRight w:val="0"/>
              <w:marTop w:val="0"/>
              <w:marBottom w:val="0"/>
              <w:divBdr>
                <w:top w:val="none" w:sz="0" w:space="0" w:color="auto"/>
                <w:left w:val="none" w:sz="0" w:space="0" w:color="auto"/>
                <w:bottom w:val="none" w:sz="0" w:space="0" w:color="auto"/>
                <w:right w:val="none" w:sz="0" w:space="0" w:color="auto"/>
              </w:divBdr>
            </w:div>
            <w:div w:id="1030881527">
              <w:marLeft w:val="0"/>
              <w:marRight w:val="0"/>
              <w:marTop w:val="0"/>
              <w:marBottom w:val="0"/>
              <w:divBdr>
                <w:top w:val="none" w:sz="0" w:space="0" w:color="auto"/>
                <w:left w:val="none" w:sz="0" w:space="0" w:color="auto"/>
                <w:bottom w:val="none" w:sz="0" w:space="0" w:color="auto"/>
                <w:right w:val="none" w:sz="0" w:space="0" w:color="auto"/>
              </w:divBdr>
            </w:div>
            <w:div w:id="124741133">
              <w:marLeft w:val="0"/>
              <w:marRight w:val="0"/>
              <w:marTop w:val="0"/>
              <w:marBottom w:val="0"/>
              <w:divBdr>
                <w:top w:val="none" w:sz="0" w:space="0" w:color="auto"/>
                <w:left w:val="none" w:sz="0" w:space="0" w:color="auto"/>
                <w:bottom w:val="none" w:sz="0" w:space="0" w:color="auto"/>
                <w:right w:val="none" w:sz="0" w:space="0" w:color="auto"/>
              </w:divBdr>
            </w:div>
            <w:div w:id="499270223">
              <w:marLeft w:val="0"/>
              <w:marRight w:val="0"/>
              <w:marTop w:val="0"/>
              <w:marBottom w:val="0"/>
              <w:divBdr>
                <w:top w:val="none" w:sz="0" w:space="0" w:color="auto"/>
                <w:left w:val="none" w:sz="0" w:space="0" w:color="auto"/>
                <w:bottom w:val="none" w:sz="0" w:space="0" w:color="auto"/>
                <w:right w:val="none" w:sz="0" w:space="0" w:color="auto"/>
              </w:divBdr>
            </w:div>
            <w:div w:id="1704599493">
              <w:marLeft w:val="0"/>
              <w:marRight w:val="0"/>
              <w:marTop w:val="0"/>
              <w:marBottom w:val="0"/>
              <w:divBdr>
                <w:top w:val="none" w:sz="0" w:space="0" w:color="auto"/>
                <w:left w:val="none" w:sz="0" w:space="0" w:color="auto"/>
                <w:bottom w:val="none" w:sz="0" w:space="0" w:color="auto"/>
                <w:right w:val="none" w:sz="0" w:space="0" w:color="auto"/>
              </w:divBdr>
            </w:div>
            <w:div w:id="1645696436">
              <w:marLeft w:val="0"/>
              <w:marRight w:val="0"/>
              <w:marTop w:val="0"/>
              <w:marBottom w:val="0"/>
              <w:divBdr>
                <w:top w:val="none" w:sz="0" w:space="0" w:color="auto"/>
                <w:left w:val="none" w:sz="0" w:space="0" w:color="auto"/>
                <w:bottom w:val="none" w:sz="0" w:space="0" w:color="auto"/>
                <w:right w:val="none" w:sz="0" w:space="0" w:color="auto"/>
              </w:divBdr>
            </w:div>
            <w:div w:id="237329983">
              <w:marLeft w:val="0"/>
              <w:marRight w:val="0"/>
              <w:marTop w:val="0"/>
              <w:marBottom w:val="0"/>
              <w:divBdr>
                <w:top w:val="none" w:sz="0" w:space="0" w:color="auto"/>
                <w:left w:val="none" w:sz="0" w:space="0" w:color="auto"/>
                <w:bottom w:val="none" w:sz="0" w:space="0" w:color="auto"/>
                <w:right w:val="none" w:sz="0" w:space="0" w:color="auto"/>
              </w:divBdr>
            </w:div>
            <w:div w:id="773329766">
              <w:marLeft w:val="0"/>
              <w:marRight w:val="0"/>
              <w:marTop w:val="0"/>
              <w:marBottom w:val="0"/>
              <w:divBdr>
                <w:top w:val="none" w:sz="0" w:space="0" w:color="auto"/>
                <w:left w:val="none" w:sz="0" w:space="0" w:color="auto"/>
                <w:bottom w:val="none" w:sz="0" w:space="0" w:color="auto"/>
                <w:right w:val="none" w:sz="0" w:space="0" w:color="auto"/>
              </w:divBdr>
            </w:div>
            <w:div w:id="1175923855">
              <w:marLeft w:val="0"/>
              <w:marRight w:val="0"/>
              <w:marTop w:val="0"/>
              <w:marBottom w:val="0"/>
              <w:divBdr>
                <w:top w:val="none" w:sz="0" w:space="0" w:color="auto"/>
                <w:left w:val="none" w:sz="0" w:space="0" w:color="auto"/>
                <w:bottom w:val="none" w:sz="0" w:space="0" w:color="auto"/>
                <w:right w:val="none" w:sz="0" w:space="0" w:color="auto"/>
              </w:divBdr>
            </w:div>
            <w:div w:id="135028434">
              <w:marLeft w:val="0"/>
              <w:marRight w:val="0"/>
              <w:marTop w:val="0"/>
              <w:marBottom w:val="0"/>
              <w:divBdr>
                <w:top w:val="none" w:sz="0" w:space="0" w:color="auto"/>
                <w:left w:val="none" w:sz="0" w:space="0" w:color="auto"/>
                <w:bottom w:val="none" w:sz="0" w:space="0" w:color="auto"/>
                <w:right w:val="none" w:sz="0" w:space="0" w:color="auto"/>
              </w:divBdr>
            </w:div>
            <w:div w:id="893271650">
              <w:marLeft w:val="0"/>
              <w:marRight w:val="0"/>
              <w:marTop w:val="0"/>
              <w:marBottom w:val="0"/>
              <w:divBdr>
                <w:top w:val="none" w:sz="0" w:space="0" w:color="auto"/>
                <w:left w:val="none" w:sz="0" w:space="0" w:color="auto"/>
                <w:bottom w:val="none" w:sz="0" w:space="0" w:color="auto"/>
                <w:right w:val="none" w:sz="0" w:space="0" w:color="auto"/>
              </w:divBdr>
            </w:div>
            <w:div w:id="1424376065">
              <w:marLeft w:val="0"/>
              <w:marRight w:val="0"/>
              <w:marTop w:val="0"/>
              <w:marBottom w:val="0"/>
              <w:divBdr>
                <w:top w:val="none" w:sz="0" w:space="0" w:color="auto"/>
                <w:left w:val="none" w:sz="0" w:space="0" w:color="auto"/>
                <w:bottom w:val="none" w:sz="0" w:space="0" w:color="auto"/>
                <w:right w:val="none" w:sz="0" w:space="0" w:color="auto"/>
              </w:divBdr>
            </w:div>
            <w:div w:id="1775979497">
              <w:marLeft w:val="0"/>
              <w:marRight w:val="0"/>
              <w:marTop w:val="0"/>
              <w:marBottom w:val="0"/>
              <w:divBdr>
                <w:top w:val="none" w:sz="0" w:space="0" w:color="auto"/>
                <w:left w:val="none" w:sz="0" w:space="0" w:color="auto"/>
                <w:bottom w:val="none" w:sz="0" w:space="0" w:color="auto"/>
                <w:right w:val="none" w:sz="0" w:space="0" w:color="auto"/>
              </w:divBdr>
            </w:div>
            <w:div w:id="1184398653">
              <w:marLeft w:val="0"/>
              <w:marRight w:val="0"/>
              <w:marTop w:val="0"/>
              <w:marBottom w:val="0"/>
              <w:divBdr>
                <w:top w:val="none" w:sz="0" w:space="0" w:color="auto"/>
                <w:left w:val="none" w:sz="0" w:space="0" w:color="auto"/>
                <w:bottom w:val="none" w:sz="0" w:space="0" w:color="auto"/>
                <w:right w:val="none" w:sz="0" w:space="0" w:color="auto"/>
              </w:divBdr>
            </w:div>
            <w:div w:id="678431534">
              <w:marLeft w:val="0"/>
              <w:marRight w:val="0"/>
              <w:marTop w:val="0"/>
              <w:marBottom w:val="0"/>
              <w:divBdr>
                <w:top w:val="none" w:sz="0" w:space="0" w:color="auto"/>
                <w:left w:val="none" w:sz="0" w:space="0" w:color="auto"/>
                <w:bottom w:val="none" w:sz="0" w:space="0" w:color="auto"/>
                <w:right w:val="none" w:sz="0" w:space="0" w:color="auto"/>
              </w:divBdr>
            </w:div>
            <w:div w:id="1541626485">
              <w:marLeft w:val="0"/>
              <w:marRight w:val="0"/>
              <w:marTop w:val="0"/>
              <w:marBottom w:val="0"/>
              <w:divBdr>
                <w:top w:val="none" w:sz="0" w:space="0" w:color="auto"/>
                <w:left w:val="none" w:sz="0" w:space="0" w:color="auto"/>
                <w:bottom w:val="none" w:sz="0" w:space="0" w:color="auto"/>
                <w:right w:val="none" w:sz="0" w:space="0" w:color="auto"/>
              </w:divBdr>
            </w:div>
            <w:div w:id="1723019427">
              <w:marLeft w:val="0"/>
              <w:marRight w:val="0"/>
              <w:marTop w:val="0"/>
              <w:marBottom w:val="0"/>
              <w:divBdr>
                <w:top w:val="none" w:sz="0" w:space="0" w:color="auto"/>
                <w:left w:val="none" w:sz="0" w:space="0" w:color="auto"/>
                <w:bottom w:val="none" w:sz="0" w:space="0" w:color="auto"/>
                <w:right w:val="none" w:sz="0" w:space="0" w:color="auto"/>
              </w:divBdr>
            </w:div>
            <w:div w:id="1843743428">
              <w:marLeft w:val="0"/>
              <w:marRight w:val="0"/>
              <w:marTop w:val="0"/>
              <w:marBottom w:val="0"/>
              <w:divBdr>
                <w:top w:val="none" w:sz="0" w:space="0" w:color="auto"/>
                <w:left w:val="none" w:sz="0" w:space="0" w:color="auto"/>
                <w:bottom w:val="none" w:sz="0" w:space="0" w:color="auto"/>
                <w:right w:val="none" w:sz="0" w:space="0" w:color="auto"/>
              </w:divBdr>
            </w:div>
            <w:div w:id="1308046392">
              <w:marLeft w:val="0"/>
              <w:marRight w:val="0"/>
              <w:marTop w:val="0"/>
              <w:marBottom w:val="0"/>
              <w:divBdr>
                <w:top w:val="none" w:sz="0" w:space="0" w:color="auto"/>
                <w:left w:val="none" w:sz="0" w:space="0" w:color="auto"/>
                <w:bottom w:val="none" w:sz="0" w:space="0" w:color="auto"/>
                <w:right w:val="none" w:sz="0" w:space="0" w:color="auto"/>
              </w:divBdr>
            </w:div>
            <w:div w:id="1844011659">
              <w:marLeft w:val="0"/>
              <w:marRight w:val="0"/>
              <w:marTop w:val="0"/>
              <w:marBottom w:val="0"/>
              <w:divBdr>
                <w:top w:val="none" w:sz="0" w:space="0" w:color="auto"/>
                <w:left w:val="none" w:sz="0" w:space="0" w:color="auto"/>
                <w:bottom w:val="none" w:sz="0" w:space="0" w:color="auto"/>
                <w:right w:val="none" w:sz="0" w:space="0" w:color="auto"/>
              </w:divBdr>
            </w:div>
            <w:div w:id="276572881">
              <w:marLeft w:val="0"/>
              <w:marRight w:val="0"/>
              <w:marTop w:val="0"/>
              <w:marBottom w:val="0"/>
              <w:divBdr>
                <w:top w:val="none" w:sz="0" w:space="0" w:color="auto"/>
                <w:left w:val="none" w:sz="0" w:space="0" w:color="auto"/>
                <w:bottom w:val="none" w:sz="0" w:space="0" w:color="auto"/>
                <w:right w:val="none" w:sz="0" w:space="0" w:color="auto"/>
              </w:divBdr>
            </w:div>
            <w:div w:id="674379424">
              <w:marLeft w:val="0"/>
              <w:marRight w:val="0"/>
              <w:marTop w:val="0"/>
              <w:marBottom w:val="0"/>
              <w:divBdr>
                <w:top w:val="none" w:sz="0" w:space="0" w:color="auto"/>
                <w:left w:val="none" w:sz="0" w:space="0" w:color="auto"/>
                <w:bottom w:val="none" w:sz="0" w:space="0" w:color="auto"/>
                <w:right w:val="none" w:sz="0" w:space="0" w:color="auto"/>
              </w:divBdr>
            </w:div>
            <w:div w:id="1004938421">
              <w:marLeft w:val="0"/>
              <w:marRight w:val="0"/>
              <w:marTop w:val="0"/>
              <w:marBottom w:val="0"/>
              <w:divBdr>
                <w:top w:val="none" w:sz="0" w:space="0" w:color="auto"/>
                <w:left w:val="none" w:sz="0" w:space="0" w:color="auto"/>
                <w:bottom w:val="none" w:sz="0" w:space="0" w:color="auto"/>
                <w:right w:val="none" w:sz="0" w:space="0" w:color="auto"/>
              </w:divBdr>
            </w:div>
            <w:div w:id="1248802803">
              <w:marLeft w:val="0"/>
              <w:marRight w:val="0"/>
              <w:marTop w:val="0"/>
              <w:marBottom w:val="0"/>
              <w:divBdr>
                <w:top w:val="none" w:sz="0" w:space="0" w:color="auto"/>
                <w:left w:val="none" w:sz="0" w:space="0" w:color="auto"/>
                <w:bottom w:val="none" w:sz="0" w:space="0" w:color="auto"/>
                <w:right w:val="none" w:sz="0" w:space="0" w:color="auto"/>
              </w:divBdr>
            </w:div>
            <w:div w:id="1925142706">
              <w:marLeft w:val="0"/>
              <w:marRight w:val="0"/>
              <w:marTop w:val="0"/>
              <w:marBottom w:val="0"/>
              <w:divBdr>
                <w:top w:val="none" w:sz="0" w:space="0" w:color="auto"/>
                <w:left w:val="none" w:sz="0" w:space="0" w:color="auto"/>
                <w:bottom w:val="none" w:sz="0" w:space="0" w:color="auto"/>
                <w:right w:val="none" w:sz="0" w:space="0" w:color="auto"/>
              </w:divBdr>
            </w:div>
            <w:div w:id="1099451134">
              <w:marLeft w:val="0"/>
              <w:marRight w:val="0"/>
              <w:marTop w:val="0"/>
              <w:marBottom w:val="0"/>
              <w:divBdr>
                <w:top w:val="none" w:sz="0" w:space="0" w:color="auto"/>
                <w:left w:val="none" w:sz="0" w:space="0" w:color="auto"/>
                <w:bottom w:val="none" w:sz="0" w:space="0" w:color="auto"/>
                <w:right w:val="none" w:sz="0" w:space="0" w:color="auto"/>
              </w:divBdr>
            </w:div>
            <w:div w:id="92552527">
              <w:marLeft w:val="0"/>
              <w:marRight w:val="0"/>
              <w:marTop w:val="0"/>
              <w:marBottom w:val="0"/>
              <w:divBdr>
                <w:top w:val="none" w:sz="0" w:space="0" w:color="auto"/>
                <w:left w:val="none" w:sz="0" w:space="0" w:color="auto"/>
                <w:bottom w:val="none" w:sz="0" w:space="0" w:color="auto"/>
                <w:right w:val="none" w:sz="0" w:space="0" w:color="auto"/>
              </w:divBdr>
            </w:div>
            <w:div w:id="583219623">
              <w:marLeft w:val="0"/>
              <w:marRight w:val="0"/>
              <w:marTop w:val="0"/>
              <w:marBottom w:val="0"/>
              <w:divBdr>
                <w:top w:val="none" w:sz="0" w:space="0" w:color="auto"/>
                <w:left w:val="none" w:sz="0" w:space="0" w:color="auto"/>
                <w:bottom w:val="none" w:sz="0" w:space="0" w:color="auto"/>
                <w:right w:val="none" w:sz="0" w:space="0" w:color="auto"/>
              </w:divBdr>
            </w:div>
            <w:div w:id="1176388091">
              <w:marLeft w:val="0"/>
              <w:marRight w:val="0"/>
              <w:marTop w:val="0"/>
              <w:marBottom w:val="0"/>
              <w:divBdr>
                <w:top w:val="none" w:sz="0" w:space="0" w:color="auto"/>
                <w:left w:val="none" w:sz="0" w:space="0" w:color="auto"/>
                <w:bottom w:val="none" w:sz="0" w:space="0" w:color="auto"/>
                <w:right w:val="none" w:sz="0" w:space="0" w:color="auto"/>
              </w:divBdr>
            </w:div>
            <w:div w:id="1257523631">
              <w:marLeft w:val="0"/>
              <w:marRight w:val="0"/>
              <w:marTop w:val="0"/>
              <w:marBottom w:val="0"/>
              <w:divBdr>
                <w:top w:val="none" w:sz="0" w:space="0" w:color="auto"/>
                <w:left w:val="none" w:sz="0" w:space="0" w:color="auto"/>
                <w:bottom w:val="none" w:sz="0" w:space="0" w:color="auto"/>
                <w:right w:val="none" w:sz="0" w:space="0" w:color="auto"/>
              </w:divBdr>
            </w:div>
            <w:div w:id="1332099115">
              <w:marLeft w:val="0"/>
              <w:marRight w:val="0"/>
              <w:marTop w:val="0"/>
              <w:marBottom w:val="0"/>
              <w:divBdr>
                <w:top w:val="none" w:sz="0" w:space="0" w:color="auto"/>
                <w:left w:val="none" w:sz="0" w:space="0" w:color="auto"/>
                <w:bottom w:val="none" w:sz="0" w:space="0" w:color="auto"/>
                <w:right w:val="none" w:sz="0" w:space="0" w:color="auto"/>
              </w:divBdr>
            </w:div>
            <w:div w:id="1387217905">
              <w:marLeft w:val="0"/>
              <w:marRight w:val="0"/>
              <w:marTop w:val="0"/>
              <w:marBottom w:val="0"/>
              <w:divBdr>
                <w:top w:val="none" w:sz="0" w:space="0" w:color="auto"/>
                <w:left w:val="none" w:sz="0" w:space="0" w:color="auto"/>
                <w:bottom w:val="none" w:sz="0" w:space="0" w:color="auto"/>
                <w:right w:val="none" w:sz="0" w:space="0" w:color="auto"/>
              </w:divBdr>
            </w:div>
            <w:div w:id="31619459">
              <w:marLeft w:val="0"/>
              <w:marRight w:val="0"/>
              <w:marTop w:val="0"/>
              <w:marBottom w:val="0"/>
              <w:divBdr>
                <w:top w:val="none" w:sz="0" w:space="0" w:color="auto"/>
                <w:left w:val="none" w:sz="0" w:space="0" w:color="auto"/>
                <w:bottom w:val="none" w:sz="0" w:space="0" w:color="auto"/>
                <w:right w:val="none" w:sz="0" w:space="0" w:color="auto"/>
              </w:divBdr>
            </w:div>
            <w:div w:id="811945407">
              <w:marLeft w:val="0"/>
              <w:marRight w:val="0"/>
              <w:marTop w:val="0"/>
              <w:marBottom w:val="0"/>
              <w:divBdr>
                <w:top w:val="none" w:sz="0" w:space="0" w:color="auto"/>
                <w:left w:val="none" w:sz="0" w:space="0" w:color="auto"/>
                <w:bottom w:val="none" w:sz="0" w:space="0" w:color="auto"/>
                <w:right w:val="none" w:sz="0" w:space="0" w:color="auto"/>
              </w:divBdr>
            </w:div>
            <w:div w:id="769859620">
              <w:marLeft w:val="0"/>
              <w:marRight w:val="0"/>
              <w:marTop w:val="0"/>
              <w:marBottom w:val="0"/>
              <w:divBdr>
                <w:top w:val="none" w:sz="0" w:space="0" w:color="auto"/>
                <w:left w:val="none" w:sz="0" w:space="0" w:color="auto"/>
                <w:bottom w:val="none" w:sz="0" w:space="0" w:color="auto"/>
                <w:right w:val="none" w:sz="0" w:space="0" w:color="auto"/>
              </w:divBdr>
            </w:div>
            <w:div w:id="117184025">
              <w:marLeft w:val="0"/>
              <w:marRight w:val="0"/>
              <w:marTop w:val="0"/>
              <w:marBottom w:val="0"/>
              <w:divBdr>
                <w:top w:val="none" w:sz="0" w:space="0" w:color="auto"/>
                <w:left w:val="none" w:sz="0" w:space="0" w:color="auto"/>
                <w:bottom w:val="none" w:sz="0" w:space="0" w:color="auto"/>
                <w:right w:val="none" w:sz="0" w:space="0" w:color="auto"/>
              </w:divBdr>
            </w:div>
            <w:div w:id="1505785302">
              <w:marLeft w:val="0"/>
              <w:marRight w:val="0"/>
              <w:marTop w:val="0"/>
              <w:marBottom w:val="0"/>
              <w:divBdr>
                <w:top w:val="none" w:sz="0" w:space="0" w:color="auto"/>
                <w:left w:val="none" w:sz="0" w:space="0" w:color="auto"/>
                <w:bottom w:val="none" w:sz="0" w:space="0" w:color="auto"/>
                <w:right w:val="none" w:sz="0" w:space="0" w:color="auto"/>
              </w:divBdr>
            </w:div>
            <w:div w:id="1118836921">
              <w:marLeft w:val="0"/>
              <w:marRight w:val="0"/>
              <w:marTop w:val="0"/>
              <w:marBottom w:val="0"/>
              <w:divBdr>
                <w:top w:val="none" w:sz="0" w:space="0" w:color="auto"/>
                <w:left w:val="none" w:sz="0" w:space="0" w:color="auto"/>
                <w:bottom w:val="none" w:sz="0" w:space="0" w:color="auto"/>
                <w:right w:val="none" w:sz="0" w:space="0" w:color="auto"/>
              </w:divBdr>
            </w:div>
            <w:div w:id="65228014">
              <w:marLeft w:val="0"/>
              <w:marRight w:val="0"/>
              <w:marTop w:val="0"/>
              <w:marBottom w:val="0"/>
              <w:divBdr>
                <w:top w:val="none" w:sz="0" w:space="0" w:color="auto"/>
                <w:left w:val="none" w:sz="0" w:space="0" w:color="auto"/>
                <w:bottom w:val="none" w:sz="0" w:space="0" w:color="auto"/>
                <w:right w:val="none" w:sz="0" w:space="0" w:color="auto"/>
              </w:divBdr>
            </w:div>
            <w:div w:id="1659964819">
              <w:marLeft w:val="0"/>
              <w:marRight w:val="0"/>
              <w:marTop w:val="0"/>
              <w:marBottom w:val="0"/>
              <w:divBdr>
                <w:top w:val="none" w:sz="0" w:space="0" w:color="auto"/>
                <w:left w:val="none" w:sz="0" w:space="0" w:color="auto"/>
                <w:bottom w:val="none" w:sz="0" w:space="0" w:color="auto"/>
                <w:right w:val="none" w:sz="0" w:space="0" w:color="auto"/>
              </w:divBdr>
            </w:div>
            <w:div w:id="1289974237">
              <w:marLeft w:val="0"/>
              <w:marRight w:val="0"/>
              <w:marTop w:val="0"/>
              <w:marBottom w:val="0"/>
              <w:divBdr>
                <w:top w:val="none" w:sz="0" w:space="0" w:color="auto"/>
                <w:left w:val="none" w:sz="0" w:space="0" w:color="auto"/>
                <w:bottom w:val="none" w:sz="0" w:space="0" w:color="auto"/>
                <w:right w:val="none" w:sz="0" w:space="0" w:color="auto"/>
              </w:divBdr>
            </w:div>
            <w:div w:id="1520582923">
              <w:marLeft w:val="0"/>
              <w:marRight w:val="0"/>
              <w:marTop w:val="0"/>
              <w:marBottom w:val="0"/>
              <w:divBdr>
                <w:top w:val="none" w:sz="0" w:space="0" w:color="auto"/>
                <w:left w:val="none" w:sz="0" w:space="0" w:color="auto"/>
                <w:bottom w:val="none" w:sz="0" w:space="0" w:color="auto"/>
                <w:right w:val="none" w:sz="0" w:space="0" w:color="auto"/>
              </w:divBdr>
            </w:div>
            <w:div w:id="1697005244">
              <w:marLeft w:val="0"/>
              <w:marRight w:val="0"/>
              <w:marTop w:val="0"/>
              <w:marBottom w:val="0"/>
              <w:divBdr>
                <w:top w:val="none" w:sz="0" w:space="0" w:color="auto"/>
                <w:left w:val="none" w:sz="0" w:space="0" w:color="auto"/>
                <w:bottom w:val="none" w:sz="0" w:space="0" w:color="auto"/>
                <w:right w:val="none" w:sz="0" w:space="0" w:color="auto"/>
              </w:divBdr>
            </w:div>
            <w:div w:id="1593278171">
              <w:marLeft w:val="0"/>
              <w:marRight w:val="0"/>
              <w:marTop w:val="0"/>
              <w:marBottom w:val="0"/>
              <w:divBdr>
                <w:top w:val="none" w:sz="0" w:space="0" w:color="auto"/>
                <w:left w:val="none" w:sz="0" w:space="0" w:color="auto"/>
                <w:bottom w:val="none" w:sz="0" w:space="0" w:color="auto"/>
                <w:right w:val="none" w:sz="0" w:space="0" w:color="auto"/>
              </w:divBdr>
            </w:div>
            <w:div w:id="936711379">
              <w:marLeft w:val="0"/>
              <w:marRight w:val="0"/>
              <w:marTop w:val="0"/>
              <w:marBottom w:val="0"/>
              <w:divBdr>
                <w:top w:val="none" w:sz="0" w:space="0" w:color="auto"/>
                <w:left w:val="none" w:sz="0" w:space="0" w:color="auto"/>
                <w:bottom w:val="none" w:sz="0" w:space="0" w:color="auto"/>
                <w:right w:val="none" w:sz="0" w:space="0" w:color="auto"/>
              </w:divBdr>
            </w:div>
            <w:div w:id="1600603015">
              <w:marLeft w:val="0"/>
              <w:marRight w:val="0"/>
              <w:marTop w:val="0"/>
              <w:marBottom w:val="0"/>
              <w:divBdr>
                <w:top w:val="none" w:sz="0" w:space="0" w:color="auto"/>
                <w:left w:val="none" w:sz="0" w:space="0" w:color="auto"/>
                <w:bottom w:val="none" w:sz="0" w:space="0" w:color="auto"/>
                <w:right w:val="none" w:sz="0" w:space="0" w:color="auto"/>
              </w:divBdr>
            </w:div>
            <w:div w:id="982657337">
              <w:marLeft w:val="0"/>
              <w:marRight w:val="0"/>
              <w:marTop w:val="0"/>
              <w:marBottom w:val="0"/>
              <w:divBdr>
                <w:top w:val="none" w:sz="0" w:space="0" w:color="auto"/>
                <w:left w:val="none" w:sz="0" w:space="0" w:color="auto"/>
                <w:bottom w:val="none" w:sz="0" w:space="0" w:color="auto"/>
                <w:right w:val="none" w:sz="0" w:space="0" w:color="auto"/>
              </w:divBdr>
            </w:div>
            <w:div w:id="234122388">
              <w:marLeft w:val="0"/>
              <w:marRight w:val="0"/>
              <w:marTop w:val="0"/>
              <w:marBottom w:val="0"/>
              <w:divBdr>
                <w:top w:val="none" w:sz="0" w:space="0" w:color="auto"/>
                <w:left w:val="none" w:sz="0" w:space="0" w:color="auto"/>
                <w:bottom w:val="none" w:sz="0" w:space="0" w:color="auto"/>
                <w:right w:val="none" w:sz="0" w:space="0" w:color="auto"/>
              </w:divBdr>
            </w:div>
            <w:div w:id="414674153">
              <w:marLeft w:val="0"/>
              <w:marRight w:val="0"/>
              <w:marTop w:val="0"/>
              <w:marBottom w:val="0"/>
              <w:divBdr>
                <w:top w:val="none" w:sz="0" w:space="0" w:color="auto"/>
                <w:left w:val="none" w:sz="0" w:space="0" w:color="auto"/>
                <w:bottom w:val="none" w:sz="0" w:space="0" w:color="auto"/>
                <w:right w:val="none" w:sz="0" w:space="0" w:color="auto"/>
              </w:divBdr>
            </w:div>
            <w:div w:id="1247617038">
              <w:marLeft w:val="0"/>
              <w:marRight w:val="0"/>
              <w:marTop w:val="0"/>
              <w:marBottom w:val="0"/>
              <w:divBdr>
                <w:top w:val="none" w:sz="0" w:space="0" w:color="auto"/>
                <w:left w:val="none" w:sz="0" w:space="0" w:color="auto"/>
                <w:bottom w:val="none" w:sz="0" w:space="0" w:color="auto"/>
                <w:right w:val="none" w:sz="0" w:space="0" w:color="auto"/>
              </w:divBdr>
            </w:div>
            <w:div w:id="1379665717">
              <w:marLeft w:val="0"/>
              <w:marRight w:val="0"/>
              <w:marTop w:val="0"/>
              <w:marBottom w:val="0"/>
              <w:divBdr>
                <w:top w:val="none" w:sz="0" w:space="0" w:color="auto"/>
                <w:left w:val="none" w:sz="0" w:space="0" w:color="auto"/>
                <w:bottom w:val="none" w:sz="0" w:space="0" w:color="auto"/>
                <w:right w:val="none" w:sz="0" w:space="0" w:color="auto"/>
              </w:divBdr>
            </w:div>
            <w:div w:id="173307240">
              <w:marLeft w:val="0"/>
              <w:marRight w:val="0"/>
              <w:marTop w:val="0"/>
              <w:marBottom w:val="0"/>
              <w:divBdr>
                <w:top w:val="none" w:sz="0" w:space="0" w:color="auto"/>
                <w:left w:val="none" w:sz="0" w:space="0" w:color="auto"/>
                <w:bottom w:val="none" w:sz="0" w:space="0" w:color="auto"/>
                <w:right w:val="none" w:sz="0" w:space="0" w:color="auto"/>
              </w:divBdr>
            </w:div>
            <w:div w:id="1300497676">
              <w:marLeft w:val="0"/>
              <w:marRight w:val="0"/>
              <w:marTop w:val="0"/>
              <w:marBottom w:val="0"/>
              <w:divBdr>
                <w:top w:val="none" w:sz="0" w:space="0" w:color="auto"/>
                <w:left w:val="none" w:sz="0" w:space="0" w:color="auto"/>
                <w:bottom w:val="none" w:sz="0" w:space="0" w:color="auto"/>
                <w:right w:val="none" w:sz="0" w:space="0" w:color="auto"/>
              </w:divBdr>
            </w:div>
            <w:div w:id="472211452">
              <w:marLeft w:val="0"/>
              <w:marRight w:val="0"/>
              <w:marTop w:val="0"/>
              <w:marBottom w:val="0"/>
              <w:divBdr>
                <w:top w:val="none" w:sz="0" w:space="0" w:color="auto"/>
                <w:left w:val="none" w:sz="0" w:space="0" w:color="auto"/>
                <w:bottom w:val="none" w:sz="0" w:space="0" w:color="auto"/>
                <w:right w:val="none" w:sz="0" w:space="0" w:color="auto"/>
              </w:divBdr>
            </w:div>
            <w:div w:id="1915970609">
              <w:marLeft w:val="0"/>
              <w:marRight w:val="0"/>
              <w:marTop w:val="0"/>
              <w:marBottom w:val="0"/>
              <w:divBdr>
                <w:top w:val="none" w:sz="0" w:space="0" w:color="auto"/>
                <w:left w:val="none" w:sz="0" w:space="0" w:color="auto"/>
                <w:bottom w:val="none" w:sz="0" w:space="0" w:color="auto"/>
                <w:right w:val="none" w:sz="0" w:space="0" w:color="auto"/>
              </w:divBdr>
            </w:div>
            <w:div w:id="1427193462">
              <w:marLeft w:val="0"/>
              <w:marRight w:val="0"/>
              <w:marTop w:val="0"/>
              <w:marBottom w:val="0"/>
              <w:divBdr>
                <w:top w:val="none" w:sz="0" w:space="0" w:color="auto"/>
                <w:left w:val="none" w:sz="0" w:space="0" w:color="auto"/>
                <w:bottom w:val="none" w:sz="0" w:space="0" w:color="auto"/>
                <w:right w:val="none" w:sz="0" w:space="0" w:color="auto"/>
              </w:divBdr>
            </w:div>
            <w:div w:id="1196506983">
              <w:marLeft w:val="0"/>
              <w:marRight w:val="0"/>
              <w:marTop w:val="0"/>
              <w:marBottom w:val="0"/>
              <w:divBdr>
                <w:top w:val="none" w:sz="0" w:space="0" w:color="auto"/>
                <w:left w:val="none" w:sz="0" w:space="0" w:color="auto"/>
                <w:bottom w:val="none" w:sz="0" w:space="0" w:color="auto"/>
                <w:right w:val="none" w:sz="0" w:space="0" w:color="auto"/>
              </w:divBdr>
            </w:div>
            <w:div w:id="1886982882">
              <w:marLeft w:val="0"/>
              <w:marRight w:val="0"/>
              <w:marTop w:val="0"/>
              <w:marBottom w:val="0"/>
              <w:divBdr>
                <w:top w:val="none" w:sz="0" w:space="0" w:color="auto"/>
                <w:left w:val="none" w:sz="0" w:space="0" w:color="auto"/>
                <w:bottom w:val="none" w:sz="0" w:space="0" w:color="auto"/>
                <w:right w:val="none" w:sz="0" w:space="0" w:color="auto"/>
              </w:divBdr>
            </w:div>
            <w:div w:id="1954750413">
              <w:marLeft w:val="0"/>
              <w:marRight w:val="0"/>
              <w:marTop w:val="0"/>
              <w:marBottom w:val="0"/>
              <w:divBdr>
                <w:top w:val="none" w:sz="0" w:space="0" w:color="auto"/>
                <w:left w:val="none" w:sz="0" w:space="0" w:color="auto"/>
                <w:bottom w:val="none" w:sz="0" w:space="0" w:color="auto"/>
                <w:right w:val="none" w:sz="0" w:space="0" w:color="auto"/>
              </w:divBdr>
            </w:div>
            <w:div w:id="2075928880">
              <w:marLeft w:val="0"/>
              <w:marRight w:val="0"/>
              <w:marTop w:val="0"/>
              <w:marBottom w:val="0"/>
              <w:divBdr>
                <w:top w:val="none" w:sz="0" w:space="0" w:color="auto"/>
                <w:left w:val="none" w:sz="0" w:space="0" w:color="auto"/>
                <w:bottom w:val="none" w:sz="0" w:space="0" w:color="auto"/>
                <w:right w:val="none" w:sz="0" w:space="0" w:color="auto"/>
              </w:divBdr>
            </w:div>
            <w:div w:id="959844455">
              <w:marLeft w:val="0"/>
              <w:marRight w:val="0"/>
              <w:marTop w:val="0"/>
              <w:marBottom w:val="0"/>
              <w:divBdr>
                <w:top w:val="none" w:sz="0" w:space="0" w:color="auto"/>
                <w:left w:val="none" w:sz="0" w:space="0" w:color="auto"/>
                <w:bottom w:val="none" w:sz="0" w:space="0" w:color="auto"/>
                <w:right w:val="none" w:sz="0" w:space="0" w:color="auto"/>
              </w:divBdr>
            </w:div>
            <w:div w:id="1509711115">
              <w:marLeft w:val="0"/>
              <w:marRight w:val="0"/>
              <w:marTop w:val="0"/>
              <w:marBottom w:val="0"/>
              <w:divBdr>
                <w:top w:val="none" w:sz="0" w:space="0" w:color="auto"/>
                <w:left w:val="none" w:sz="0" w:space="0" w:color="auto"/>
                <w:bottom w:val="none" w:sz="0" w:space="0" w:color="auto"/>
                <w:right w:val="none" w:sz="0" w:space="0" w:color="auto"/>
              </w:divBdr>
            </w:div>
            <w:div w:id="182478588">
              <w:marLeft w:val="0"/>
              <w:marRight w:val="0"/>
              <w:marTop w:val="0"/>
              <w:marBottom w:val="0"/>
              <w:divBdr>
                <w:top w:val="none" w:sz="0" w:space="0" w:color="auto"/>
                <w:left w:val="none" w:sz="0" w:space="0" w:color="auto"/>
                <w:bottom w:val="none" w:sz="0" w:space="0" w:color="auto"/>
                <w:right w:val="none" w:sz="0" w:space="0" w:color="auto"/>
              </w:divBdr>
            </w:div>
            <w:div w:id="58602854">
              <w:marLeft w:val="0"/>
              <w:marRight w:val="0"/>
              <w:marTop w:val="0"/>
              <w:marBottom w:val="0"/>
              <w:divBdr>
                <w:top w:val="none" w:sz="0" w:space="0" w:color="auto"/>
                <w:left w:val="none" w:sz="0" w:space="0" w:color="auto"/>
                <w:bottom w:val="none" w:sz="0" w:space="0" w:color="auto"/>
                <w:right w:val="none" w:sz="0" w:space="0" w:color="auto"/>
              </w:divBdr>
            </w:div>
            <w:div w:id="489828889">
              <w:marLeft w:val="0"/>
              <w:marRight w:val="0"/>
              <w:marTop w:val="0"/>
              <w:marBottom w:val="0"/>
              <w:divBdr>
                <w:top w:val="none" w:sz="0" w:space="0" w:color="auto"/>
                <w:left w:val="none" w:sz="0" w:space="0" w:color="auto"/>
                <w:bottom w:val="none" w:sz="0" w:space="0" w:color="auto"/>
                <w:right w:val="none" w:sz="0" w:space="0" w:color="auto"/>
              </w:divBdr>
            </w:div>
            <w:div w:id="1919945864">
              <w:marLeft w:val="0"/>
              <w:marRight w:val="0"/>
              <w:marTop w:val="0"/>
              <w:marBottom w:val="0"/>
              <w:divBdr>
                <w:top w:val="none" w:sz="0" w:space="0" w:color="auto"/>
                <w:left w:val="none" w:sz="0" w:space="0" w:color="auto"/>
                <w:bottom w:val="none" w:sz="0" w:space="0" w:color="auto"/>
                <w:right w:val="none" w:sz="0" w:space="0" w:color="auto"/>
              </w:divBdr>
            </w:div>
            <w:div w:id="1353073543">
              <w:marLeft w:val="0"/>
              <w:marRight w:val="0"/>
              <w:marTop w:val="0"/>
              <w:marBottom w:val="0"/>
              <w:divBdr>
                <w:top w:val="none" w:sz="0" w:space="0" w:color="auto"/>
                <w:left w:val="none" w:sz="0" w:space="0" w:color="auto"/>
                <w:bottom w:val="none" w:sz="0" w:space="0" w:color="auto"/>
                <w:right w:val="none" w:sz="0" w:space="0" w:color="auto"/>
              </w:divBdr>
            </w:div>
            <w:div w:id="981927829">
              <w:marLeft w:val="0"/>
              <w:marRight w:val="0"/>
              <w:marTop w:val="0"/>
              <w:marBottom w:val="0"/>
              <w:divBdr>
                <w:top w:val="none" w:sz="0" w:space="0" w:color="auto"/>
                <w:left w:val="none" w:sz="0" w:space="0" w:color="auto"/>
                <w:bottom w:val="none" w:sz="0" w:space="0" w:color="auto"/>
                <w:right w:val="none" w:sz="0" w:space="0" w:color="auto"/>
              </w:divBdr>
            </w:div>
            <w:div w:id="1566063564">
              <w:marLeft w:val="0"/>
              <w:marRight w:val="0"/>
              <w:marTop w:val="0"/>
              <w:marBottom w:val="0"/>
              <w:divBdr>
                <w:top w:val="none" w:sz="0" w:space="0" w:color="auto"/>
                <w:left w:val="none" w:sz="0" w:space="0" w:color="auto"/>
                <w:bottom w:val="none" w:sz="0" w:space="0" w:color="auto"/>
                <w:right w:val="none" w:sz="0" w:space="0" w:color="auto"/>
              </w:divBdr>
            </w:div>
            <w:div w:id="228346638">
              <w:marLeft w:val="0"/>
              <w:marRight w:val="0"/>
              <w:marTop w:val="0"/>
              <w:marBottom w:val="0"/>
              <w:divBdr>
                <w:top w:val="none" w:sz="0" w:space="0" w:color="auto"/>
                <w:left w:val="none" w:sz="0" w:space="0" w:color="auto"/>
                <w:bottom w:val="none" w:sz="0" w:space="0" w:color="auto"/>
                <w:right w:val="none" w:sz="0" w:space="0" w:color="auto"/>
              </w:divBdr>
            </w:div>
            <w:div w:id="2054308228">
              <w:marLeft w:val="0"/>
              <w:marRight w:val="0"/>
              <w:marTop w:val="0"/>
              <w:marBottom w:val="0"/>
              <w:divBdr>
                <w:top w:val="none" w:sz="0" w:space="0" w:color="auto"/>
                <w:left w:val="none" w:sz="0" w:space="0" w:color="auto"/>
                <w:bottom w:val="none" w:sz="0" w:space="0" w:color="auto"/>
                <w:right w:val="none" w:sz="0" w:space="0" w:color="auto"/>
              </w:divBdr>
            </w:div>
            <w:div w:id="282536568">
              <w:marLeft w:val="0"/>
              <w:marRight w:val="0"/>
              <w:marTop w:val="0"/>
              <w:marBottom w:val="0"/>
              <w:divBdr>
                <w:top w:val="none" w:sz="0" w:space="0" w:color="auto"/>
                <w:left w:val="none" w:sz="0" w:space="0" w:color="auto"/>
                <w:bottom w:val="none" w:sz="0" w:space="0" w:color="auto"/>
                <w:right w:val="none" w:sz="0" w:space="0" w:color="auto"/>
              </w:divBdr>
            </w:div>
            <w:div w:id="1322465927">
              <w:marLeft w:val="0"/>
              <w:marRight w:val="0"/>
              <w:marTop w:val="0"/>
              <w:marBottom w:val="0"/>
              <w:divBdr>
                <w:top w:val="none" w:sz="0" w:space="0" w:color="auto"/>
                <w:left w:val="none" w:sz="0" w:space="0" w:color="auto"/>
                <w:bottom w:val="none" w:sz="0" w:space="0" w:color="auto"/>
                <w:right w:val="none" w:sz="0" w:space="0" w:color="auto"/>
              </w:divBdr>
            </w:div>
            <w:div w:id="1803229347">
              <w:marLeft w:val="0"/>
              <w:marRight w:val="0"/>
              <w:marTop w:val="0"/>
              <w:marBottom w:val="0"/>
              <w:divBdr>
                <w:top w:val="none" w:sz="0" w:space="0" w:color="auto"/>
                <w:left w:val="none" w:sz="0" w:space="0" w:color="auto"/>
                <w:bottom w:val="none" w:sz="0" w:space="0" w:color="auto"/>
                <w:right w:val="none" w:sz="0" w:space="0" w:color="auto"/>
              </w:divBdr>
            </w:div>
            <w:div w:id="1090857639">
              <w:marLeft w:val="0"/>
              <w:marRight w:val="0"/>
              <w:marTop w:val="0"/>
              <w:marBottom w:val="0"/>
              <w:divBdr>
                <w:top w:val="none" w:sz="0" w:space="0" w:color="auto"/>
                <w:left w:val="none" w:sz="0" w:space="0" w:color="auto"/>
                <w:bottom w:val="none" w:sz="0" w:space="0" w:color="auto"/>
                <w:right w:val="none" w:sz="0" w:space="0" w:color="auto"/>
              </w:divBdr>
            </w:div>
            <w:div w:id="1486899576">
              <w:marLeft w:val="0"/>
              <w:marRight w:val="0"/>
              <w:marTop w:val="0"/>
              <w:marBottom w:val="0"/>
              <w:divBdr>
                <w:top w:val="none" w:sz="0" w:space="0" w:color="auto"/>
                <w:left w:val="none" w:sz="0" w:space="0" w:color="auto"/>
                <w:bottom w:val="none" w:sz="0" w:space="0" w:color="auto"/>
                <w:right w:val="none" w:sz="0" w:space="0" w:color="auto"/>
              </w:divBdr>
            </w:div>
            <w:div w:id="448937429">
              <w:marLeft w:val="0"/>
              <w:marRight w:val="0"/>
              <w:marTop w:val="0"/>
              <w:marBottom w:val="0"/>
              <w:divBdr>
                <w:top w:val="none" w:sz="0" w:space="0" w:color="auto"/>
                <w:left w:val="none" w:sz="0" w:space="0" w:color="auto"/>
                <w:bottom w:val="none" w:sz="0" w:space="0" w:color="auto"/>
                <w:right w:val="none" w:sz="0" w:space="0" w:color="auto"/>
              </w:divBdr>
            </w:div>
            <w:div w:id="828134196">
              <w:marLeft w:val="0"/>
              <w:marRight w:val="0"/>
              <w:marTop w:val="0"/>
              <w:marBottom w:val="0"/>
              <w:divBdr>
                <w:top w:val="none" w:sz="0" w:space="0" w:color="auto"/>
                <w:left w:val="none" w:sz="0" w:space="0" w:color="auto"/>
                <w:bottom w:val="none" w:sz="0" w:space="0" w:color="auto"/>
                <w:right w:val="none" w:sz="0" w:space="0" w:color="auto"/>
              </w:divBdr>
            </w:div>
            <w:div w:id="348143203">
              <w:marLeft w:val="0"/>
              <w:marRight w:val="0"/>
              <w:marTop w:val="0"/>
              <w:marBottom w:val="0"/>
              <w:divBdr>
                <w:top w:val="none" w:sz="0" w:space="0" w:color="auto"/>
                <w:left w:val="none" w:sz="0" w:space="0" w:color="auto"/>
                <w:bottom w:val="none" w:sz="0" w:space="0" w:color="auto"/>
                <w:right w:val="none" w:sz="0" w:space="0" w:color="auto"/>
              </w:divBdr>
            </w:div>
            <w:div w:id="1801798341">
              <w:marLeft w:val="0"/>
              <w:marRight w:val="0"/>
              <w:marTop w:val="0"/>
              <w:marBottom w:val="0"/>
              <w:divBdr>
                <w:top w:val="none" w:sz="0" w:space="0" w:color="auto"/>
                <w:left w:val="none" w:sz="0" w:space="0" w:color="auto"/>
                <w:bottom w:val="none" w:sz="0" w:space="0" w:color="auto"/>
                <w:right w:val="none" w:sz="0" w:space="0" w:color="auto"/>
              </w:divBdr>
            </w:div>
            <w:div w:id="438841293">
              <w:marLeft w:val="0"/>
              <w:marRight w:val="0"/>
              <w:marTop w:val="0"/>
              <w:marBottom w:val="0"/>
              <w:divBdr>
                <w:top w:val="none" w:sz="0" w:space="0" w:color="auto"/>
                <w:left w:val="none" w:sz="0" w:space="0" w:color="auto"/>
                <w:bottom w:val="none" w:sz="0" w:space="0" w:color="auto"/>
                <w:right w:val="none" w:sz="0" w:space="0" w:color="auto"/>
              </w:divBdr>
            </w:div>
            <w:div w:id="1495298519">
              <w:marLeft w:val="0"/>
              <w:marRight w:val="0"/>
              <w:marTop w:val="0"/>
              <w:marBottom w:val="0"/>
              <w:divBdr>
                <w:top w:val="none" w:sz="0" w:space="0" w:color="auto"/>
                <w:left w:val="none" w:sz="0" w:space="0" w:color="auto"/>
                <w:bottom w:val="none" w:sz="0" w:space="0" w:color="auto"/>
                <w:right w:val="none" w:sz="0" w:space="0" w:color="auto"/>
              </w:divBdr>
            </w:div>
            <w:div w:id="1671058260">
              <w:marLeft w:val="0"/>
              <w:marRight w:val="0"/>
              <w:marTop w:val="0"/>
              <w:marBottom w:val="0"/>
              <w:divBdr>
                <w:top w:val="none" w:sz="0" w:space="0" w:color="auto"/>
                <w:left w:val="none" w:sz="0" w:space="0" w:color="auto"/>
                <w:bottom w:val="none" w:sz="0" w:space="0" w:color="auto"/>
                <w:right w:val="none" w:sz="0" w:space="0" w:color="auto"/>
              </w:divBdr>
            </w:div>
            <w:div w:id="1322270264">
              <w:marLeft w:val="0"/>
              <w:marRight w:val="0"/>
              <w:marTop w:val="0"/>
              <w:marBottom w:val="0"/>
              <w:divBdr>
                <w:top w:val="none" w:sz="0" w:space="0" w:color="auto"/>
                <w:left w:val="none" w:sz="0" w:space="0" w:color="auto"/>
                <w:bottom w:val="none" w:sz="0" w:space="0" w:color="auto"/>
                <w:right w:val="none" w:sz="0" w:space="0" w:color="auto"/>
              </w:divBdr>
            </w:div>
            <w:div w:id="1939483823">
              <w:marLeft w:val="0"/>
              <w:marRight w:val="0"/>
              <w:marTop w:val="0"/>
              <w:marBottom w:val="0"/>
              <w:divBdr>
                <w:top w:val="none" w:sz="0" w:space="0" w:color="auto"/>
                <w:left w:val="none" w:sz="0" w:space="0" w:color="auto"/>
                <w:bottom w:val="none" w:sz="0" w:space="0" w:color="auto"/>
                <w:right w:val="none" w:sz="0" w:space="0" w:color="auto"/>
              </w:divBdr>
            </w:div>
            <w:div w:id="989751683">
              <w:marLeft w:val="0"/>
              <w:marRight w:val="0"/>
              <w:marTop w:val="0"/>
              <w:marBottom w:val="0"/>
              <w:divBdr>
                <w:top w:val="none" w:sz="0" w:space="0" w:color="auto"/>
                <w:left w:val="none" w:sz="0" w:space="0" w:color="auto"/>
                <w:bottom w:val="none" w:sz="0" w:space="0" w:color="auto"/>
                <w:right w:val="none" w:sz="0" w:space="0" w:color="auto"/>
              </w:divBdr>
            </w:div>
            <w:div w:id="1758362049">
              <w:marLeft w:val="0"/>
              <w:marRight w:val="0"/>
              <w:marTop w:val="0"/>
              <w:marBottom w:val="0"/>
              <w:divBdr>
                <w:top w:val="none" w:sz="0" w:space="0" w:color="auto"/>
                <w:left w:val="none" w:sz="0" w:space="0" w:color="auto"/>
                <w:bottom w:val="none" w:sz="0" w:space="0" w:color="auto"/>
                <w:right w:val="none" w:sz="0" w:space="0" w:color="auto"/>
              </w:divBdr>
            </w:div>
            <w:div w:id="176307794">
              <w:marLeft w:val="0"/>
              <w:marRight w:val="0"/>
              <w:marTop w:val="0"/>
              <w:marBottom w:val="0"/>
              <w:divBdr>
                <w:top w:val="none" w:sz="0" w:space="0" w:color="auto"/>
                <w:left w:val="none" w:sz="0" w:space="0" w:color="auto"/>
                <w:bottom w:val="none" w:sz="0" w:space="0" w:color="auto"/>
                <w:right w:val="none" w:sz="0" w:space="0" w:color="auto"/>
              </w:divBdr>
            </w:div>
            <w:div w:id="1783724759">
              <w:marLeft w:val="0"/>
              <w:marRight w:val="0"/>
              <w:marTop w:val="0"/>
              <w:marBottom w:val="0"/>
              <w:divBdr>
                <w:top w:val="none" w:sz="0" w:space="0" w:color="auto"/>
                <w:left w:val="none" w:sz="0" w:space="0" w:color="auto"/>
                <w:bottom w:val="none" w:sz="0" w:space="0" w:color="auto"/>
                <w:right w:val="none" w:sz="0" w:space="0" w:color="auto"/>
              </w:divBdr>
            </w:div>
            <w:div w:id="1199583292">
              <w:marLeft w:val="0"/>
              <w:marRight w:val="0"/>
              <w:marTop w:val="0"/>
              <w:marBottom w:val="0"/>
              <w:divBdr>
                <w:top w:val="none" w:sz="0" w:space="0" w:color="auto"/>
                <w:left w:val="none" w:sz="0" w:space="0" w:color="auto"/>
                <w:bottom w:val="none" w:sz="0" w:space="0" w:color="auto"/>
                <w:right w:val="none" w:sz="0" w:space="0" w:color="auto"/>
              </w:divBdr>
            </w:div>
            <w:div w:id="14308207">
              <w:marLeft w:val="0"/>
              <w:marRight w:val="0"/>
              <w:marTop w:val="0"/>
              <w:marBottom w:val="0"/>
              <w:divBdr>
                <w:top w:val="none" w:sz="0" w:space="0" w:color="auto"/>
                <w:left w:val="none" w:sz="0" w:space="0" w:color="auto"/>
                <w:bottom w:val="none" w:sz="0" w:space="0" w:color="auto"/>
                <w:right w:val="none" w:sz="0" w:space="0" w:color="auto"/>
              </w:divBdr>
            </w:div>
            <w:div w:id="1849326106">
              <w:marLeft w:val="0"/>
              <w:marRight w:val="0"/>
              <w:marTop w:val="0"/>
              <w:marBottom w:val="0"/>
              <w:divBdr>
                <w:top w:val="none" w:sz="0" w:space="0" w:color="auto"/>
                <w:left w:val="none" w:sz="0" w:space="0" w:color="auto"/>
                <w:bottom w:val="none" w:sz="0" w:space="0" w:color="auto"/>
                <w:right w:val="none" w:sz="0" w:space="0" w:color="auto"/>
              </w:divBdr>
            </w:div>
            <w:div w:id="1418672473">
              <w:marLeft w:val="0"/>
              <w:marRight w:val="0"/>
              <w:marTop w:val="0"/>
              <w:marBottom w:val="0"/>
              <w:divBdr>
                <w:top w:val="none" w:sz="0" w:space="0" w:color="auto"/>
                <w:left w:val="none" w:sz="0" w:space="0" w:color="auto"/>
                <w:bottom w:val="none" w:sz="0" w:space="0" w:color="auto"/>
                <w:right w:val="none" w:sz="0" w:space="0" w:color="auto"/>
              </w:divBdr>
            </w:div>
            <w:div w:id="832070743">
              <w:marLeft w:val="0"/>
              <w:marRight w:val="0"/>
              <w:marTop w:val="0"/>
              <w:marBottom w:val="0"/>
              <w:divBdr>
                <w:top w:val="none" w:sz="0" w:space="0" w:color="auto"/>
                <w:left w:val="none" w:sz="0" w:space="0" w:color="auto"/>
                <w:bottom w:val="none" w:sz="0" w:space="0" w:color="auto"/>
                <w:right w:val="none" w:sz="0" w:space="0" w:color="auto"/>
              </w:divBdr>
            </w:div>
            <w:div w:id="355346614">
              <w:marLeft w:val="0"/>
              <w:marRight w:val="0"/>
              <w:marTop w:val="0"/>
              <w:marBottom w:val="0"/>
              <w:divBdr>
                <w:top w:val="none" w:sz="0" w:space="0" w:color="auto"/>
                <w:left w:val="none" w:sz="0" w:space="0" w:color="auto"/>
                <w:bottom w:val="none" w:sz="0" w:space="0" w:color="auto"/>
                <w:right w:val="none" w:sz="0" w:space="0" w:color="auto"/>
              </w:divBdr>
            </w:div>
            <w:div w:id="1708023602">
              <w:marLeft w:val="0"/>
              <w:marRight w:val="0"/>
              <w:marTop w:val="0"/>
              <w:marBottom w:val="0"/>
              <w:divBdr>
                <w:top w:val="none" w:sz="0" w:space="0" w:color="auto"/>
                <w:left w:val="none" w:sz="0" w:space="0" w:color="auto"/>
                <w:bottom w:val="none" w:sz="0" w:space="0" w:color="auto"/>
                <w:right w:val="none" w:sz="0" w:space="0" w:color="auto"/>
              </w:divBdr>
            </w:div>
            <w:div w:id="451750103">
              <w:marLeft w:val="0"/>
              <w:marRight w:val="0"/>
              <w:marTop w:val="0"/>
              <w:marBottom w:val="0"/>
              <w:divBdr>
                <w:top w:val="none" w:sz="0" w:space="0" w:color="auto"/>
                <w:left w:val="none" w:sz="0" w:space="0" w:color="auto"/>
                <w:bottom w:val="none" w:sz="0" w:space="0" w:color="auto"/>
                <w:right w:val="none" w:sz="0" w:space="0" w:color="auto"/>
              </w:divBdr>
            </w:div>
            <w:div w:id="1207833991">
              <w:marLeft w:val="0"/>
              <w:marRight w:val="0"/>
              <w:marTop w:val="0"/>
              <w:marBottom w:val="0"/>
              <w:divBdr>
                <w:top w:val="none" w:sz="0" w:space="0" w:color="auto"/>
                <w:left w:val="none" w:sz="0" w:space="0" w:color="auto"/>
                <w:bottom w:val="none" w:sz="0" w:space="0" w:color="auto"/>
                <w:right w:val="none" w:sz="0" w:space="0" w:color="auto"/>
              </w:divBdr>
            </w:div>
            <w:div w:id="2041126108">
              <w:marLeft w:val="0"/>
              <w:marRight w:val="0"/>
              <w:marTop w:val="0"/>
              <w:marBottom w:val="0"/>
              <w:divBdr>
                <w:top w:val="none" w:sz="0" w:space="0" w:color="auto"/>
                <w:left w:val="none" w:sz="0" w:space="0" w:color="auto"/>
                <w:bottom w:val="none" w:sz="0" w:space="0" w:color="auto"/>
                <w:right w:val="none" w:sz="0" w:space="0" w:color="auto"/>
              </w:divBdr>
            </w:div>
            <w:div w:id="1008753514">
              <w:marLeft w:val="0"/>
              <w:marRight w:val="0"/>
              <w:marTop w:val="0"/>
              <w:marBottom w:val="0"/>
              <w:divBdr>
                <w:top w:val="none" w:sz="0" w:space="0" w:color="auto"/>
                <w:left w:val="none" w:sz="0" w:space="0" w:color="auto"/>
                <w:bottom w:val="none" w:sz="0" w:space="0" w:color="auto"/>
                <w:right w:val="none" w:sz="0" w:space="0" w:color="auto"/>
              </w:divBdr>
            </w:div>
            <w:div w:id="552154546">
              <w:marLeft w:val="0"/>
              <w:marRight w:val="0"/>
              <w:marTop w:val="0"/>
              <w:marBottom w:val="0"/>
              <w:divBdr>
                <w:top w:val="none" w:sz="0" w:space="0" w:color="auto"/>
                <w:left w:val="none" w:sz="0" w:space="0" w:color="auto"/>
                <w:bottom w:val="none" w:sz="0" w:space="0" w:color="auto"/>
                <w:right w:val="none" w:sz="0" w:space="0" w:color="auto"/>
              </w:divBdr>
            </w:div>
            <w:div w:id="2105373169">
              <w:marLeft w:val="0"/>
              <w:marRight w:val="0"/>
              <w:marTop w:val="0"/>
              <w:marBottom w:val="0"/>
              <w:divBdr>
                <w:top w:val="none" w:sz="0" w:space="0" w:color="auto"/>
                <w:left w:val="none" w:sz="0" w:space="0" w:color="auto"/>
                <w:bottom w:val="none" w:sz="0" w:space="0" w:color="auto"/>
                <w:right w:val="none" w:sz="0" w:space="0" w:color="auto"/>
              </w:divBdr>
            </w:div>
            <w:div w:id="1716083699">
              <w:marLeft w:val="0"/>
              <w:marRight w:val="0"/>
              <w:marTop w:val="0"/>
              <w:marBottom w:val="0"/>
              <w:divBdr>
                <w:top w:val="none" w:sz="0" w:space="0" w:color="auto"/>
                <w:left w:val="none" w:sz="0" w:space="0" w:color="auto"/>
                <w:bottom w:val="none" w:sz="0" w:space="0" w:color="auto"/>
                <w:right w:val="none" w:sz="0" w:space="0" w:color="auto"/>
              </w:divBdr>
            </w:div>
            <w:div w:id="163396694">
              <w:marLeft w:val="0"/>
              <w:marRight w:val="0"/>
              <w:marTop w:val="0"/>
              <w:marBottom w:val="0"/>
              <w:divBdr>
                <w:top w:val="none" w:sz="0" w:space="0" w:color="auto"/>
                <w:left w:val="none" w:sz="0" w:space="0" w:color="auto"/>
                <w:bottom w:val="none" w:sz="0" w:space="0" w:color="auto"/>
                <w:right w:val="none" w:sz="0" w:space="0" w:color="auto"/>
              </w:divBdr>
            </w:div>
            <w:div w:id="1232279352">
              <w:marLeft w:val="0"/>
              <w:marRight w:val="0"/>
              <w:marTop w:val="0"/>
              <w:marBottom w:val="0"/>
              <w:divBdr>
                <w:top w:val="none" w:sz="0" w:space="0" w:color="auto"/>
                <w:left w:val="none" w:sz="0" w:space="0" w:color="auto"/>
                <w:bottom w:val="none" w:sz="0" w:space="0" w:color="auto"/>
                <w:right w:val="none" w:sz="0" w:space="0" w:color="auto"/>
              </w:divBdr>
            </w:div>
            <w:div w:id="1600748280">
              <w:marLeft w:val="0"/>
              <w:marRight w:val="0"/>
              <w:marTop w:val="0"/>
              <w:marBottom w:val="0"/>
              <w:divBdr>
                <w:top w:val="none" w:sz="0" w:space="0" w:color="auto"/>
                <w:left w:val="none" w:sz="0" w:space="0" w:color="auto"/>
                <w:bottom w:val="none" w:sz="0" w:space="0" w:color="auto"/>
                <w:right w:val="none" w:sz="0" w:space="0" w:color="auto"/>
              </w:divBdr>
            </w:div>
            <w:div w:id="443231618">
              <w:marLeft w:val="0"/>
              <w:marRight w:val="0"/>
              <w:marTop w:val="0"/>
              <w:marBottom w:val="0"/>
              <w:divBdr>
                <w:top w:val="none" w:sz="0" w:space="0" w:color="auto"/>
                <w:left w:val="none" w:sz="0" w:space="0" w:color="auto"/>
                <w:bottom w:val="none" w:sz="0" w:space="0" w:color="auto"/>
                <w:right w:val="none" w:sz="0" w:space="0" w:color="auto"/>
              </w:divBdr>
            </w:div>
            <w:div w:id="1894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275">
      <w:bodyDiv w:val="1"/>
      <w:marLeft w:val="0"/>
      <w:marRight w:val="0"/>
      <w:marTop w:val="0"/>
      <w:marBottom w:val="0"/>
      <w:divBdr>
        <w:top w:val="none" w:sz="0" w:space="0" w:color="auto"/>
        <w:left w:val="none" w:sz="0" w:space="0" w:color="auto"/>
        <w:bottom w:val="none" w:sz="0" w:space="0" w:color="auto"/>
        <w:right w:val="none" w:sz="0" w:space="0" w:color="auto"/>
      </w:divBdr>
    </w:div>
    <w:div w:id="274333943">
      <w:bodyDiv w:val="1"/>
      <w:marLeft w:val="0"/>
      <w:marRight w:val="0"/>
      <w:marTop w:val="0"/>
      <w:marBottom w:val="0"/>
      <w:divBdr>
        <w:top w:val="none" w:sz="0" w:space="0" w:color="auto"/>
        <w:left w:val="none" w:sz="0" w:space="0" w:color="auto"/>
        <w:bottom w:val="none" w:sz="0" w:space="0" w:color="auto"/>
        <w:right w:val="none" w:sz="0" w:space="0" w:color="auto"/>
      </w:divBdr>
    </w:div>
    <w:div w:id="282620992">
      <w:bodyDiv w:val="1"/>
      <w:marLeft w:val="0"/>
      <w:marRight w:val="0"/>
      <w:marTop w:val="0"/>
      <w:marBottom w:val="0"/>
      <w:divBdr>
        <w:top w:val="none" w:sz="0" w:space="0" w:color="auto"/>
        <w:left w:val="none" w:sz="0" w:space="0" w:color="auto"/>
        <w:bottom w:val="none" w:sz="0" w:space="0" w:color="auto"/>
        <w:right w:val="none" w:sz="0" w:space="0" w:color="auto"/>
      </w:divBdr>
    </w:div>
    <w:div w:id="306935343">
      <w:bodyDiv w:val="1"/>
      <w:marLeft w:val="0"/>
      <w:marRight w:val="0"/>
      <w:marTop w:val="0"/>
      <w:marBottom w:val="0"/>
      <w:divBdr>
        <w:top w:val="none" w:sz="0" w:space="0" w:color="auto"/>
        <w:left w:val="none" w:sz="0" w:space="0" w:color="auto"/>
        <w:bottom w:val="none" w:sz="0" w:space="0" w:color="auto"/>
        <w:right w:val="none" w:sz="0" w:space="0" w:color="auto"/>
      </w:divBdr>
      <w:divsChild>
        <w:div w:id="1657880494">
          <w:marLeft w:val="0"/>
          <w:marRight w:val="0"/>
          <w:marTop w:val="0"/>
          <w:marBottom w:val="0"/>
          <w:divBdr>
            <w:top w:val="none" w:sz="0" w:space="0" w:color="auto"/>
            <w:left w:val="none" w:sz="0" w:space="0" w:color="auto"/>
            <w:bottom w:val="none" w:sz="0" w:space="0" w:color="auto"/>
            <w:right w:val="none" w:sz="0" w:space="0" w:color="auto"/>
          </w:divBdr>
          <w:divsChild>
            <w:div w:id="2114861701">
              <w:marLeft w:val="0"/>
              <w:marRight w:val="0"/>
              <w:marTop w:val="0"/>
              <w:marBottom w:val="0"/>
              <w:divBdr>
                <w:top w:val="none" w:sz="0" w:space="0" w:color="auto"/>
                <w:left w:val="none" w:sz="0" w:space="0" w:color="auto"/>
                <w:bottom w:val="none" w:sz="0" w:space="0" w:color="auto"/>
                <w:right w:val="none" w:sz="0" w:space="0" w:color="auto"/>
              </w:divBdr>
            </w:div>
            <w:div w:id="689260510">
              <w:marLeft w:val="0"/>
              <w:marRight w:val="0"/>
              <w:marTop w:val="0"/>
              <w:marBottom w:val="0"/>
              <w:divBdr>
                <w:top w:val="none" w:sz="0" w:space="0" w:color="auto"/>
                <w:left w:val="none" w:sz="0" w:space="0" w:color="auto"/>
                <w:bottom w:val="none" w:sz="0" w:space="0" w:color="auto"/>
                <w:right w:val="none" w:sz="0" w:space="0" w:color="auto"/>
              </w:divBdr>
            </w:div>
            <w:div w:id="944923089">
              <w:marLeft w:val="0"/>
              <w:marRight w:val="0"/>
              <w:marTop w:val="0"/>
              <w:marBottom w:val="0"/>
              <w:divBdr>
                <w:top w:val="none" w:sz="0" w:space="0" w:color="auto"/>
                <w:left w:val="none" w:sz="0" w:space="0" w:color="auto"/>
                <w:bottom w:val="none" w:sz="0" w:space="0" w:color="auto"/>
                <w:right w:val="none" w:sz="0" w:space="0" w:color="auto"/>
              </w:divBdr>
            </w:div>
            <w:div w:id="963928807">
              <w:marLeft w:val="0"/>
              <w:marRight w:val="0"/>
              <w:marTop w:val="0"/>
              <w:marBottom w:val="0"/>
              <w:divBdr>
                <w:top w:val="none" w:sz="0" w:space="0" w:color="auto"/>
                <w:left w:val="none" w:sz="0" w:space="0" w:color="auto"/>
                <w:bottom w:val="none" w:sz="0" w:space="0" w:color="auto"/>
                <w:right w:val="none" w:sz="0" w:space="0" w:color="auto"/>
              </w:divBdr>
            </w:div>
            <w:div w:id="1249001694">
              <w:marLeft w:val="0"/>
              <w:marRight w:val="0"/>
              <w:marTop w:val="0"/>
              <w:marBottom w:val="0"/>
              <w:divBdr>
                <w:top w:val="none" w:sz="0" w:space="0" w:color="auto"/>
                <w:left w:val="none" w:sz="0" w:space="0" w:color="auto"/>
                <w:bottom w:val="none" w:sz="0" w:space="0" w:color="auto"/>
                <w:right w:val="none" w:sz="0" w:space="0" w:color="auto"/>
              </w:divBdr>
            </w:div>
            <w:div w:id="626425368">
              <w:marLeft w:val="0"/>
              <w:marRight w:val="0"/>
              <w:marTop w:val="0"/>
              <w:marBottom w:val="0"/>
              <w:divBdr>
                <w:top w:val="none" w:sz="0" w:space="0" w:color="auto"/>
                <w:left w:val="none" w:sz="0" w:space="0" w:color="auto"/>
                <w:bottom w:val="none" w:sz="0" w:space="0" w:color="auto"/>
                <w:right w:val="none" w:sz="0" w:space="0" w:color="auto"/>
              </w:divBdr>
            </w:div>
            <w:div w:id="272368376">
              <w:marLeft w:val="0"/>
              <w:marRight w:val="0"/>
              <w:marTop w:val="0"/>
              <w:marBottom w:val="0"/>
              <w:divBdr>
                <w:top w:val="none" w:sz="0" w:space="0" w:color="auto"/>
                <w:left w:val="none" w:sz="0" w:space="0" w:color="auto"/>
                <w:bottom w:val="none" w:sz="0" w:space="0" w:color="auto"/>
                <w:right w:val="none" w:sz="0" w:space="0" w:color="auto"/>
              </w:divBdr>
            </w:div>
            <w:div w:id="1643273475">
              <w:marLeft w:val="0"/>
              <w:marRight w:val="0"/>
              <w:marTop w:val="0"/>
              <w:marBottom w:val="0"/>
              <w:divBdr>
                <w:top w:val="none" w:sz="0" w:space="0" w:color="auto"/>
                <w:left w:val="none" w:sz="0" w:space="0" w:color="auto"/>
                <w:bottom w:val="none" w:sz="0" w:space="0" w:color="auto"/>
                <w:right w:val="none" w:sz="0" w:space="0" w:color="auto"/>
              </w:divBdr>
            </w:div>
            <w:div w:id="1864978494">
              <w:marLeft w:val="0"/>
              <w:marRight w:val="0"/>
              <w:marTop w:val="0"/>
              <w:marBottom w:val="0"/>
              <w:divBdr>
                <w:top w:val="none" w:sz="0" w:space="0" w:color="auto"/>
                <w:left w:val="none" w:sz="0" w:space="0" w:color="auto"/>
                <w:bottom w:val="none" w:sz="0" w:space="0" w:color="auto"/>
                <w:right w:val="none" w:sz="0" w:space="0" w:color="auto"/>
              </w:divBdr>
            </w:div>
            <w:div w:id="2107572325">
              <w:marLeft w:val="0"/>
              <w:marRight w:val="0"/>
              <w:marTop w:val="0"/>
              <w:marBottom w:val="0"/>
              <w:divBdr>
                <w:top w:val="none" w:sz="0" w:space="0" w:color="auto"/>
                <w:left w:val="none" w:sz="0" w:space="0" w:color="auto"/>
                <w:bottom w:val="none" w:sz="0" w:space="0" w:color="auto"/>
                <w:right w:val="none" w:sz="0" w:space="0" w:color="auto"/>
              </w:divBdr>
            </w:div>
            <w:div w:id="544610197">
              <w:marLeft w:val="0"/>
              <w:marRight w:val="0"/>
              <w:marTop w:val="0"/>
              <w:marBottom w:val="0"/>
              <w:divBdr>
                <w:top w:val="none" w:sz="0" w:space="0" w:color="auto"/>
                <w:left w:val="none" w:sz="0" w:space="0" w:color="auto"/>
                <w:bottom w:val="none" w:sz="0" w:space="0" w:color="auto"/>
                <w:right w:val="none" w:sz="0" w:space="0" w:color="auto"/>
              </w:divBdr>
            </w:div>
            <w:div w:id="1321302049">
              <w:marLeft w:val="0"/>
              <w:marRight w:val="0"/>
              <w:marTop w:val="0"/>
              <w:marBottom w:val="0"/>
              <w:divBdr>
                <w:top w:val="none" w:sz="0" w:space="0" w:color="auto"/>
                <w:left w:val="none" w:sz="0" w:space="0" w:color="auto"/>
                <w:bottom w:val="none" w:sz="0" w:space="0" w:color="auto"/>
                <w:right w:val="none" w:sz="0" w:space="0" w:color="auto"/>
              </w:divBdr>
            </w:div>
            <w:div w:id="949048966">
              <w:marLeft w:val="0"/>
              <w:marRight w:val="0"/>
              <w:marTop w:val="0"/>
              <w:marBottom w:val="0"/>
              <w:divBdr>
                <w:top w:val="none" w:sz="0" w:space="0" w:color="auto"/>
                <w:left w:val="none" w:sz="0" w:space="0" w:color="auto"/>
                <w:bottom w:val="none" w:sz="0" w:space="0" w:color="auto"/>
                <w:right w:val="none" w:sz="0" w:space="0" w:color="auto"/>
              </w:divBdr>
            </w:div>
            <w:div w:id="32661198">
              <w:marLeft w:val="0"/>
              <w:marRight w:val="0"/>
              <w:marTop w:val="0"/>
              <w:marBottom w:val="0"/>
              <w:divBdr>
                <w:top w:val="none" w:sz="0" w:space="0" w:color="auto"/>
                <w:left w:val="none" w:sz="0" w:space="0" w:color="auto"/>
                <w:bottom w:val="none" w:sz="0" w:space="0" w:color="auto"/>
                <w:right w:val="none" w:sz="0" w:space="0" w:color="auto"/>
              </w:divBdr>
            </w:div>
            <w:div w:id="628047888">
              <w:marLeft w:val="0"/>
              <w:marRight w:val="0"/>
              <w:marTop w:val="0"/>
              <w:marBottom w:val="0"/>
              <w:divBdr>
                <w:top w:val="none" w:sz="0" w:space="0" w:color="auto"/>
                <w:left w:val="none" w:sz="0" w:space="0" w:color="auto"/>
                <w:bottom w:val="none" w:sz="0" w:space="0" w:color="auto"/>
                <w:right w:val="none" w:sz="0" w:space="0" w:color="auto"/>
              </w:divBdr>
            </w:div>
            <w:div w:id="1003630274">
              <w:marLeft w:val="0"/>
              <w:marRight w:val="0"/>
              <w:marTop w:val="0"/>
              <w:marBottom w:val="0"/>
              <w:divBdr>
                <w:top w:val="none" w:sz="0" w:space="0" w:color="auto"/>
                <w:left w:val="none" w:sz="0" w:space="0" w:color="auto"/>
                <w:bottom w:val="none" w:sz="0" w:space="0" w:color="auto"/>
                <w:right w:val="none" w:sz="0" w:space="0" w:color="auto"/>
              </w:divBdr>
            </w:div>
            <w:div w:id="1428041339">
              <w:marLeft w:val="0"/>
              <w:marRight w:val="0"/>
              <w:marTop w:val="0"/>
              <w:marBottom w:val="0"/>
              <w:divBdr>
                <w:top w:val="none" w:sz="0" w:space="0" w:color="auto"/>
                <w:left w:val="none" w:sz="0" w:space="0" w:color="auto"/>
                <w:bottom w:val="none" w:sz="0" w:space="0" w:color="auto"/>
                <w:right w:val="none" w:sz="0" w:space="0" w:color="auto"/>
              </w:divBdr>
            </w:div>
            <w:div w:id="1063530743">
              <w:marLeft w:val="0"/>
              <w:marRight w:val="0"/>
              <w:marTop w:val="0"/>
              <w:marBottom w:val="0"/>
              <w:divBdr>
                <w:top w:val="none" w:sz="0" w:space="0" w:color="auto"/>
                <w:left w:val="none" w:sz="0" w:space="0" w:color="auto"/>
                <w:bottom w:val="none" w:sz="0" w:space="0" w:color="auto"/>
                <w:right w:val="none" w:sz="0" w:space="0" w:color="auto"/>
              </w:divBdr>
            </w:div>
            <w:div w:id="437530534">
              <w:marLeft w:val="0"/>
              <w:marRight w:val="0"/>
              <w:marTop w:val="0"/>
              <w:marBottom w:val="0"/>
              <w:divBdr>
                <w:top w:val="none" w:sz="0" w:space="0" w:color="auto"/>
                <w:left w:val="none" w:sz="0" w:space="0" w:color="auto"/>
                <w:bottom w:val="none" w:sz="0" w:space="0" w:color="auto"/>
                <w:right w:val="none" w:sz="0" w:space="0" w:color="auto"/>
              </w:divBdr>
            </w:div>
            <w:div w:id="2030986573">
              <w:marLeft w:val="0"/>
              <w:marRight w:val="0"/>
              <w:marTop w:val="0"/>
              <w:marBottom w:val="0"/>
              <w:divBdr>
                <w:top w:val="none" w:sz="0" w:space="0" w:color="auto"/>
                <w:left w:val="none" w:sz="0" w:space="0" w:color="auto"/>
                <w:bottom w:val="none" w:sz="0" w:space="0" w:color="auto"/>
                <w:right w:val="none" w:sz="0" w:space="0" w:color="auto"/>
              </w:divBdr>
            </w:div>
            <w:div w:id="1770391494">
              <w:marLeft w:val="0"/>
              <w:marRight w:val="0"/>
              <w:marTop w:val="0"/>
              <w:marBottom w:val="0"/>
              <w:divBdr>
                <w:top w:val="none" w:sz="0" w:space="0" w:color="auto"/>
                <w:left w:val="none" w:sz="0" w:space="0" w:color="auto"/>
                <w:bottom w:val="none" w:sz="0" w:space="0" w:color="auto"/>
                <w:right w:val="none" w:sz="0" w:space="0" w:color="auto"/>
              </w:divBdr>
            </w:div>
            <w:div w:id="1148741628">
              <w:marLeft w:val="0"/>
              <w:marRight w:val="0"/>
              <w:marTop w:val="0"/>
              <w:marBottom w:val="0"/>
              <w:divBdr>
                <w:top w:val="none" w:sz="0" w:space="0" w:color="auto"/>
                <w:left w:val="none" w:sz="0" w:space="0" w:color="auto"/>
                <w:bottom w:val="none" w:sz="0" w:space="0" w:color="auto"/>
                <w:right w:val="none" w:sz="0" w:space="0" w:color="auto"/>
              </w:divBdr>
            </w:div>
            <w:div w:id="1724210583">
              <w:marLeft w:val="0"/>
              <w:marRight w:val="0"/>
              <w:marTop w:val="0"/>
              <w:marBottom w:val="0"/>
              <w:divBdr>
                <w:top w:val="none" w:sz="0" w:space="0" w:color="auto"/>
                <w:left w:val="none" w:sz="0" w:space="0" w:color="auto"/>
                <w:bottom w:val="none" w:sz="0" w:space="0" w:color="auto"/>
                <w:right w:val="none" w:sz="0" w:space="0" w:color="auto"/>
              </w:divBdr>
            </w:div>
            <w:div w:id="2079476049">
              <w:marLeft w:val="0"/>
              <w:marRight w:val="0"/>
              <w:marTop w:val="0"/>
              <w:marBottom w:val="0"/>
              <w:divBdr>
                <w:top w:val="none" w:sz="0" w:space="0" w:color="auto"/>
                <w:left w:val="none" w:sz="0" w:space="0" w:color="auto"/>
                <w:bottom w:val="none" w:sz="0" w:space="0" w:color="auto"/>
                <w:right w:val="none" w:sz="0" w:space="0" w:color="auto"/>
              </w:divBdr>
            </w:div>
            <w:div w:id="1213035341">
              <w:marLeft w:val="0"/>
              <w:marRight w:val="0"/>
              <w:marTop w:val="0"/>
              <w:marBottom w:val="0"/>
              <w:divBdr>
                <w:top w:val="none" w:sz="0" w:space="0" w:color="auto"/>
                <w:left w:val="none" w:sz="0" w:space="0" w:color="auto"/>
                <w:bottom w:val="none" w:sz="0" w:space="0" w:color="auto"/>
                <w:right w:val="none" w:sz="0" w:space="0" w:color="auto"/>
              </w:divBdr>
            </w:div>
            <w:div w:id="170992224">
              <w:marLeft w:val="0"/>
              <w:marRight w:val="0"/>
              <w:marTop w:val="0"/>
              <w:marBottom w:val="0"/>
              <w:divBdr>
                <w:top w:val="none" w:sz="0" w:space="0" w:color="auto"/>
                <w:left w:val="none" w:sz="0" w:space="0" w:color="auto"/>
                <w:bottom w:val="none" w:sz="0" w:space="0" w:color="auto"/>
                <w:right w:val="none" w:sz="0" w:space="0" w:color="auto"/>
              </w:divBdr>
            </w:div>
            <w:div w:id="1084452657">
              <w:marLeft w:val="0"/>
              <w:marRight w:val="0"/>
              <w:marTop w:val="0"/>
              <w:marBottom w:val="0"/>
              <w:divBdr>
                <w:top w:val="none" w:sz="0" w:space="0" w:color="auto"/>
                <w:left w:val="none" w:sz="0" w:space="0" w:color="auto"/>
                <w:bottom w:val="none" w:sz="0" w:space="0" w:color="auto"/>
                <w:right w:val="none" w:sz="0" w:space="0" w:color="auto"/>
              </w:divBdr>
            </w:div>
            <w:div w:id="1571234869">
              <w:marLeft w:val="0"/>
              <w:marRight w:val="0"/>
              <w:marTop w:val="0"/>
              <w:marBottom w:val="0"/>
              <w:divBdr>
                <w:top w:val="none" w:sz="0" w:space="0" w:color="auto"/>
                <w:left w:val="none" w:sz="0" w:space="0" w:color="auto"/>
                <w:bottom w:val="none" w:sz="0" w:space="0" w:color="auto"/>
                <w:right w:val="none" w:sz="0" w:space="0" w:color="auto"/>
              </w:divBdr>
            </w:div>
            <w:div w:id="324822829">
              <w:marLeft w:val="0"/>
              <w:marRight w:val="0"/>
              <w:marTop w:val="0"/>
              <w:marBottom w:val="0"/>
              <w:divBdr>
                <w:top w:val="none" w:sz="0" w:space="0" w:color="auto"/>
                <w:left w:val="none" w:sz="0" w:space="0" w:color="auto"/>
                <w:bottom w:val="none" w:sz="0" w:space="0" w:color="auto"/>
                <w:right w:val="none" w:sz="0" w:space="0" w:color="auto"/>
              </w:divBdr>
            </w:div>
            <w:div w:id="1108887787">
              <w:marLeft w:val="0"/>
              <w:marRight w:val="0"/>
              <w:marTop w:val="0"/>
              <w:marBottom w:val="0"/>
              <w:divBdr>
                <w:top w:val="none" w:sz="0" w:space="0" w:color="auto"/>
                <w:left w:val="none" w:sz="0" w:space="0" w:color="auto"/>
                <w:bottom w:val="none" w:sz="0" w:space="0" w:color="auto"/>
                <w:right w:val="none" w:sz="0" w:space="0" w:color="auto"/>
              </w:divBdr>
            </w:div>
            <w:div w:id="2120561748">
              <w:marLeft w:val="0"/>
              <w:marRight w:val="0"/>
              <w:marTop w:val="0"/>
              <w:marBottom w:val="0"/>
              <w:divBdr>
                <w:top w:val="none" w:sz="0" w:space="0" w:color="auto"/>
                <w:left w:val="none" w:sz="0" w:space="0" w:color="auto"/>
                <w:bottom w:val="none" w:sz="0" w:space="0" w:color="auto"/>
                <w:right w:val="none" w:sz="0" w:space="0" w:color="auto"/>
              </w:divBdr>
            </w:div>
            <w:div w:id="500003358">
              <w:marLeft w:val="0"/>
              <w:marRight w:val="0"/>
              <w:marTop w:val="0"/>
              <w:marBottom w:val="0"/>
              <w:divBdr>
                <w:top w:val="none" w:sz="0" w:space="0" w:color="auto"/>
                <w:left w:val="none" w:sz="0" w:space="0" w:color="auto"/>
                <w:bottom w:val="none" w:sz="0" w:space="0" w:color="auto"/>
                <w:right w:val="none" w:sz="0" w:space="0" w:color="auto"/>
              </w:divBdr>
            </w:div>
            <w:div w:id="61877439">
              <w:marLeft w:val="0"/>
              <w:marRight w:val="0"/>
              <w:marTop w:val="0"/>
              <w:marBottom w:val="0"/>
              <w:divBdr>
                <w:top w:val="none" w:sz="0" w:space="0" w:color="auto"/>
                <w:left w:val="none" w:sz="0" w:space="0" w:color="auto"/>
                <w:bottom w:val="none" w:sz="0" w:space="0" w:color="auto"/>
                <w:right w:val="none" w:sz="0" w:space="0" w:color="auto"/>
              </w:divBdr>
            </w:div>
            <w:div w:id="624383564">
              <w:marLeft w:val="0"/>
              <w:marRight w:val="0"/>
              <w:marTop w:val="0"/>
              <w:marBottom w:val="0"/>
              <w:divBdr>
                <w:top w:val="none" w:sz="0" w:space="0" w:color="auto"/>
                <w:left w:val="none" w:sz="0" w:space="0" w:color="auto"/>
                <w:bottom w:val="none" w:sz="0" w:space="0" w:color="auto"/>
                <w:right w:val="none" w:sz="0" w:space="0" w:color="auto"/>
              </w:divBdr>
            </w:div>
            <w:div w:id="1403403605">
              <w:marLeft w:val="0"/>
              <w:marRight w:val="0"/>
              <w:marTop w:val="0"/>
              <w:marBottom w:val="0"/>
              <w:divBdr>
                <w:top w:val="none" w:sz="0" w:space="0" w:color="auto"/>
                <w:left w:val="none" w:sz="0" w:space="0" w:color="auto"/>
                <w:bottom w:val="none" w:sz="0" w:space="0" w:color="auto"/>
                <w:right w:val="none" w:sz="0" w:space="0" w:color="auto"/>
              </w:divBdr>
            </w:div>
            <w:div w:id="203298798">
              <w:marLeft w:val="0"/>
              <w:marRight w:val="0"/>
              <w:marTop w:val="0"/>
              <w:marBottom w:val="0"/>
              <w:divBdr>
                <w:top w:val="none" w:sz="0" w:space="0" w:color="auto"/>
                <w:left w:val="none" w:sz="0" w:space="0" w:color="auto"/>
                <w:bottom w:val="none" w:sz="0" w:space="0" w:color="auto"/>
                <w:right w:val="none" w:sz="0" w:space="0" w:color="auto"/>
              </w:divBdr>
            </w:div>
            <w:div w:id="518736807">
              <w:marLeft w:val="0"/>
              <w:marRight w:val="0"/>
              <w:marTop w:val="0"/>
              <w:marBottom w:val="0"/>
              <w:divBdr>
                <w:top w:val="none" w:sz="0" w:space="0" w:color="auto"/>
                <w:left w:val="none" w:sz="0" w:space="0" w:color="auto"/>
                <w:bottom w:val="none" w:sz="0" w:space="0" w:color="auto"/>
                <w:right w:val="none" w:sz="0" w:space="0" w:color="auto"/>
              </w:divBdr>
            </w:div>
            <w:div w:id="1512447700">
              <w:marLeft w:val="0"/>
              <w:marRight w:val="0"/>
              <w:marTop w:val="0"/>
              <w:marBottom w:val="0"/>
              <w:divBdr>
                <w:top w:val="none" w:sz="0" w:space="0" w:color="auto"/>
                <w:left w:val="none" w:sz="0" w:space="0" w:color="auto"/>
                <w:bottom w:val="none" w:sz="0" w:space="0" w:color="auto"/>
                <w:right w:val="none" w:sz="0" w:space="0" w:color="auto"/>
              </w:divBdr>
            </w:div>
            <w:div w:id="1126241015">
              <w:marLeft w:val="0"/>
              <w:marRight w:val="0"/>
              <w:marTop w:val="0"/>
              <w:marBottom w:val="0"/>
              <w:divBdr>
                <w:top w:val="none" w:sz="0" w:space="0" w:color="auto"/>
                <w:left w:val="none" w:sz="0" w:space="0" w:color="auto"/>
                <w:bottom w:val="none" w:sz="0" w:space="0" w:color="auto"/>
                <w:right w:val="none" w:sz="0" w:space="0" w:color="auto"/>
              </w:divBdr>
            </w:div>
            <w:div w:id="571625271">
              <w:marLeft w:val="0"/>
              <w:marRight w:val="0"/>
              <w:marTop w:val="0"/>
              <w:marBottom w:val="0"/>
              <w:divBdr>
                <w:top w:val="none" w:sz="0" w:space="0" w:color="auto"/>
                <w:left w:val="none" w:sz="0" w:space="0" w:color="auto"/>
                <w:bottom w:val="none" w:sz="0" w:space="0" w:color="auto"/>
                <w:right w:val="none" w:sz="0" w:space="0" w:color="auto"/>
              </w:divBdr>
            </w:div>
            <w:div w:id="340207878">
              <w:marLeft w:val="0"/>
              <w:marRight w:val="0"/>
              <w:marTop w:val="0"/>
              <w:marBottom w:val="0"/>
              <w:divBdr>
                <w:top w:val="none" w:sz="0" w:space="0" w:color="auto"/>
                <w:left w:val="none" w:sz="0" w:space="0" w:color="auto"/>
                <w:bottom w:val="none" w:sz="0" w:space="0" w:color="auto"/>
                <w:right w:val="none" w:sz="0" w:space="0" w:color="auto"/>
              </w:divBdr>
            </w:div>
            <w:div w:id="1839925728">
              <w:marLeft w:val="0"/>
              <w:marRight w:val="0"/>
              <w:marTop w:val="0"/>
              <w:marBottom w:val="0"/>
              <w:divBdr>
                <w:top w:val="none" w:sz="0" w:space="0" w:color="auto"/>
                <w:left w:val="none" w:sz="0" w:space="0" w:color="auto"/>
                <w:bottom w:val="none" w:sz="0" w:space="0" w:color="auto"/>
                <w:right w:val="none" w:sz="0" w:space="0" w:color="auto"/>
              </w:divBdr>
            </w:div>
            <w:div w:id="1598323878">
              <w:marLeft w:val="0"/>
              <w:marRight w:val="0"/>
              <w:marTop w:val="0"/>
              <w:marBottom w:val="0"/>
              <w:divBdr>
                <w:top w:val="none" w:sz="0" w:space="0" w:color="auto"/>
                <w:left w:val="none" w:sz="0" w:space="0" w:color="auto"/>
                <w:bottom w:val="none" w:sz="0" w:space="0" w:color="auto"/>
                <w:right w:val="none" w:sz="0" w:space="0" w:color="auto"/>
              </w:divBdr>
            </w:div>
            <w:div w:id="734862806">
              <w:marLeft w:val="0"/>
              <w:marRight w:val="0"/>
              <w:marTop w:val="0"/>
              <w:marBottom w:val="0"/>
              <w:divBdr>
                <w:top w:val="none" w:sz="0" w:space="0" w:color="auto"/>
                <w:left w:val="none" w:sz="0" w:space="0" w:color="auto"/>
                <w:bottom w:val="none" w:sz="0" w:space="0" w:color="auto"/>
                <w:right w:val="none" w:sz="0" w:space="0" w:color="auto"/>
              </w:divBdr>
            </w:div>
            <w:div w:id="984970572">
              <w:marLeft w:val="0"/>
              <w:marRight w:val="0"/>
              <w:marTop w:val="0"/>
              <w:marBottom w:val="0"/>
              <w:divBdr>
                <w:top w:val="none" w:sz="0" w:space="0" w:color="auto"/>
                <w:left w:val="none" w:sz="0" w:space="0" w:color="auto"/>
                <w:bottom w:val="none" w:sz="0" w:space="0" w:color="auto"/>
                <w:right w:val="none" w:sz="0" w:space="0" w:color="auto"/>
              </w:divBdr>
            </w:div>
            <w:div w:id="389354210">
              <w:marLeft w:val="0"/>
              <w:marRight w:val="0"/>
              <w:marTop w:val="0"/>
              <w:marBottom w:val="0"/>
              <w:divBdr>
                <w:top w:val="none" w:sz="0" w:space="0" w:color="auto"/>
                <w:left w:val="none" w:sz="0" w:space="0" w:color="auto"/>
                <w:bottom w:val="none" w:sz="0" w:space="0" w:color="auto"/>
                <w:right w:val="none" w:sz="0" w:space="0" w:color="auto"/>
              </w:divBdr>
            </w:div>
            <w:div w:id="1703171799">
              <w:marLeft w:val="0"/>
              <w:marRight w:val="0"/>
              <w:marTop w:val="0"/>
              <w:marBottom w:val="0"/>
              <w:divBdr>
                <w:top w:val="none" w:sz="0" w:space="0" w:color="auto"/>
                <w:left w:val="none" w:sz="0" w:space="0" w:color="auto"/>
                <w:bottom w:val="none" w:sz="0" w:space="0" w:color="auto"/>
                <w:right w:val="none" w:sz="0" w:space="0" w:color="auto"/>
              </w:divBdr>
            </w:div>
            <w:div w:id="517742092">
              <w:marLeft w:val="0"/>
              <w:marRight w:val="0"/>
              <w:marTop w:val="0"/>
              <w:marBottom w:val="0"/>
              <w:divBdr>
                <w:top w:val="none" w:sz="0" w:space="0" w:color="auto"/>
                <w:left w:val="none" w:sz="0" w:space="0" w:color="auto"/>
                <w:bottom w:val="none" w:sz="0" w:space="0" w:color="auto"/>
                <w:right w:val="none" w:sz="0" w:space="0" w:color="auto"/>
              </w:divBdr>
            </w:div>
            <w:div w:id="995180765">
              <w:marLeft w:val="0"/>
              <w:marRight w:val="0"/>
              <w:marTop w:val="0"/>
              <w:marBottom w:val="0"/>
              <w:divBdr>
                <w:top w:val="none" w:sz="0" w:space="0" w:color="auto"/>
                <w:left w:val="none" w:sz="0" w:space="0" w:color="auto"/>
                <w:bottom w:val="none" w:sz="0" w:space="0" w:color="auto"/>
                <w:right w:val="none" w:sz="0" w:space="0" w:color="auto"/>
              </w:divBdr>
            </w:div>
            <w:div w:id="1827088159">
              <w:marLeft w:val="0"/>
              <w:marRight w:val="0"/>
              <w:marTop w:val="0"/>
              <w:marBottom w:val="0"/>
              <w:divBdr>
                <w:top w:val="none" w:sz="0" w:space="0" w:color="auto"/>
                <w:left w:val="none" w:sz="0" w:space="0" w:color="auto"/>
                <w:bottom w:val="none" w:sz="0" w:space="0" w:color="auto"/>
                <w:right w:val="none" w:sz="0" w:space="0" w:color="auto"/>
              </w:divBdr>
            </w:div>
            <w:div w:id="1848326542">
              <w:marLeft w:val="0"/>
              <w:marRight w:val="0"/>
              <w:marTop w:val="0"/>
              <w:marBottom w:val="0"/>
              <w:divBdr>
                <w:top w:val="none" w:sz="0" w:space="0" w:color="auto"/>
                <w:left w:val="none" w:sz="0" w:space="0" w:color="auto"/>
                <w:bottom w:val="none" w:sz="0" w:space="0" w:color="auto"/>
                <w:right w:val="none" w:sz="0" w:space="0" w:color="auto"/>
              </w:divBdr>
            </w:div>
            <w:div w:id="358626860">
              <w:marLeft w:val="0"/>
              <w:marRight w:val="0"/>
              <w:marTop w:val="0"/>
              <w:marBottom w:val="0"/>
              <w:divBdr>
                <w:top w:val="none" w:sz="0" w:space="0" w:color="auto"/>
                <w:left w:val="none" w:sz="0" w:space="0" w:color="auto"/>
                <w:bottom w:val="none" w:sz="0" w:space="0" w:color="auto"/>
                <w:right w:val="none" w:sz="0" w:space="0" w:color="auto"/>
              </w:divBdr>
            </w:div>
            <w:div w:id="1306931515">
              <w:marLeft w:val="0"/>
              <w:marRight w:val="0"/>
              <w:marTop w:val="0"/>
              <w:marBottom w:val="0"/>
              <w:divBdr>
                <w:top w:val="none" w:sz="0" w:space="0" w:color="auto"/>
                <w:left w:val="none" w:sz="0" w:space="0" w:color="auto"/>
                <w:bottom w:val="none" w:sz="0" w:space="0" w:color="auto"/>
                <w:right w:val="none" w:sz="0" w:space="0" w:color="auto"/>
              </w:divBdr>
            </w:div>
            <w:div w:id="836190058">
              <w:marLeft w:val="0"/>
              <w:marRight w:val="0"/>
              <w:marTop w:val="0"/>
              <w:marBottom w:val="0"/>
              <w:divBdr>
                <w:top w:val="none" w:sz="0" w:space="0" w:color="auto"/>
                <w:left w:val="none" w:sz="0" w:space="0" w:color="auto"/>
                <w:bottom w:val="none" w:sz="0" w:space="0" w:color="auto"/>
                <w:right w:val="none" w:sz="0" w:space="0" w:color="auto"/>
              </w:divBdr>
            </w:div>
            <w:div w:id="1367828847">
              <w:marLeft w:val="0"/>
              <w:marRight w:val="0"/>
              <w:marTop w:val="0"/>
              <w:marBottom w:val="0"/>
              <w:divBdr>
                <w:top w:val="none" w:sz="0" w:space="0" w:color="auto"/>
                <w:left w:val="none" w:sz="0" w:space="0" w:color="auto"/>
                <w:bottom w:val="none" w:sz="0" w:space="0" w:color="auto"/>
                <w:right w:val="none" w:sz="0" w:space="0" w:color="auto"/>
              </w:divBdr>
            </w:div>
            <w:div w:id="2144540407">
              <w:marLeft w:val="0"/>
              <w:marRight w:val="0"/>
              <w:marTop w:val="0"/>
              <w:marBottom w:val="0"/>
              <w:divBdr>
                <w:top w:val="none" w:sz="0" w:space="0" w:color="auto"/>
                <w:left w:val="none" w:sz="0" w:space="0" w:color="auto"/>
                <w:bottom w:val="none" w:sz="0" w:space="0" w:color="auto"/>
                <w:right w:val="none" w:sz="0" w:space="0" w:color="auto"/>
              </w:divBdr>
            </w:div>
            <w:div w:id="298148179">
              <w:marLeft w:val="0"/>
              <w:marRight w:val="0"/>
              <w:marTop w:val="0"/>
              <w:marBottom w:val="0"/>
              <w:divBdr>
                <w:top w:val="none" w:sz="0" w:space="0" w:color="auto"/>
                <w:left w:val="none" w:sz="0" w:space="0" w:color="auto"/>
                <w:bottom w:val="none" w:sz="0" w:space="0" w:color="auto"/>
                <w:right w:val="none" w:sz="0" w:space="0" w:color="auto"/>
              </w:divBdr>
            </w:div>
            <w:div w:id="1087120335">
              <w:marLeft w:val="0"/>
              <w:marRight w:val="0"/>
              <w:marTop w:val="0"/>
              <w:marBottom w:val="0"/>
              <w:divBdr>
                <w:top w:val="none" w:sz="0" w:space="0" w:color="auto"/>
                <w:left w:val="none" w:sz="0" w:space="0" w:color="auto"/>
                <w:bottom w:val="none" w:sz="0" w:space="0" w:color="auto"/>
                <w:right w:val="none" w:sz="0" w:space="0" w:color="auto"/>
              </w:divBdr>
            </w:div>
            <w:div w:id="1393846199">
              <w:marLeft w:val="0"/>
              <w:marRight w:val="0"/>
              <w:marTop w:val="0"/>
              <w:marBottom w:val="0"/>
              <w:divBdr>
                <w:top w:val="none" w:sz="0" w:space="0" w:color="auto"/>
                <w:left w:val="none" w:sz="0" w:space="0" w:color="auto"/>
                <w:bottom w:val="none" w:sz="0" w:space="0" w:color="auto"/>
                <w:right w:val="none" w:sz="0" w:space="0" w:color="auto"/>
              </w:divBdr>
            </w:div>
            <w:div w:id="2081245876">
              <w:marLeft w:val="0"/>
              <w:marRight w:val="0"/>
              <w:marTop w:val="0"/>
              <w:marBottom w:val="0"/>
              <w:divBdr>
                <w:top w:val="none" w:sz="0" w:space="0" w:color="auto"/>
                <w:left w:val="none" w:sz="0" w:space="0" w:color="auto"/>
                <w:bottom w:val="none" w:sz="0" w:space="0" w:color="auto"/>
                <w:right w:val="none" w:sz="0" w:space="0" w:color="auto"/>
              </w:divBdr>
            </w:div>
            <w:div w:id="1929729196">
              <w:marLeft w:val="0"/>
              <w:marRight w:val="0"/>
              <w:marTop w:val="0"/>
              <w:marBottom w:val="0"/>
              <w:divBdr>
                <w:top w:val="none" w:sz="0" w:space="0" w:color="auto"/>
                <w:left w:val="none" w:sz="0" w:space="0" w:color="auto"/>
                <w:bottom w:val="none" w:sz="0" w:space="0" w:color="auto"/>
                <w:right w:val="none" w:sz="0" w:space="0" w:color="auto"/>
              </w:divBdr>
            </w:div>
            <w:div w:id="1574117637">
              <w:marLeft w:val="0"/>
              <w:marRight w:val="0"/>
              <w:marTop w:val="0"/>
              <w:marBottom w:val="0"/>
              <w:divBdr>
                <w:top w:val="none" w:sz="0" w:space="0" w:color="auto"/>
                <w:left w:val="none" w:sz="0" w:space="0" w:color="auto"/>
                <w:bottom w:val="none" w:sz="0" w:space="0" w:color="auto"/>
                <w:right w:val="none" w:sz="0" w:space="0" w:color="auto"/>
              </w:divBdr>
            </w:div>
            <w:div w:id="1064642703">
              <w:marLeft w:val="0"/>
              <w:marRight w:val="0"/>
              <w:marTop w:val="0"/>
              <w:marBottom w:val="0"/>
              <w:divBdr>
                <w:top w:val="none" w:sz="0" w:space="0" w:color="auto"/>
                <w:left w:val="none" w:sz="0" w:space="0" w:color="auto"/>
                <w:bottom w:val="none" w:sz="0" w:space="0" w:color="auto"/>
                <w:right w:val="none" w:sz="0" w:space="0" w:color="auto"/>
              </w:divBdr>
            </w:div>
            <w:div w:id="13465369">
              <w:marLeft w:val="0"/>
              <w:marRight w:val="0"/>
              <w:marTop w:val="0"/>
              <w:marBottom w:val="0"/>
              <w:divBdr>
                <w:top w:val="none" w:sz="0" w:space="0" w:color="auto"/>
                <w:left w:val="none" w:sz="0" w:space="0" w:color="auto"/>
                <w:bottom w:val="none" w:sz="0" w:space="0" w:color="auto"/>
                <w:right w:val="none" w:sz="0" w:space="0" w:color="auto"/>
              </w:divBdr>
            </w:div>
            <w:div w:id="492839639">
              <w:marLeft w:val="0"/>
              <w:marRight w:val="0"/>
              <w:marTop w:val="0"/>
              <w:marBottom w:val="0"/>
              <w:divBdr>
                <w:top w:val="none" w:sz="0" w:space="0" w:color="auto"/>
                <w:left w:val="none" w:sz="0" w:space="0" w:color="auto"/>
                <w:bottom w:val="none" w:sz="0" w:space="0" w:color="auto"/>
                <w:right w:val="none" w:sz="0" w:space="0" w:color="auto"/>
              </w:divBdr>
            </w:div>
            <w:div w:id="630358002">
              <w:marLeft w:val="0"/>
              <w:marRight w:val="0"/>
              <w:marTop w:val="0"/>
              <w:marBottom w:val="0"/>
              <w:divBdr>
                <w:top w:val="none" w:sz="0" w:space="0" w:color="auto"/>
                <w:left w:val="none" w:sz="0" w:space="0" w:color="auto"/>
                <w:bottom w:val="none" w:sz="0" w:space="0" w:color="auto"/>
                <w:right w:val="none" w:sz="0" w:space="0" w:color="auto"/>
              </w:divBdr>
            </w:div>
            <w:div w:id="530000651">
              <w:marLeft w:val="0"/>
              <w:marRight w:val="0"/>
              <w:marTop w:val="0"/>
              <w:marBottom w:val="0"/>
              <w:divBdr>
                <w:top w:val="none" w:sz="0" w:space="0" w:color="auto"/>
                <w:left w:val="none" w:sz="0" w:space="0" w:color="auto"/>
                <w:bottom w:val="none" w:sz="0" w:space="0" w:color="auto"/>
                <w:right w:val="none" w:sz="0" w:space="0" w:color="auto"/>
              </w:divBdr>
            </w:div>
            <w:div w:id="1324090122">
              <w:marLeft w:val="0"/>
              <w:marRight w:val="0"/>
              <w:marTop w:val="0"/>
              <w:marBottom w:val="0"/>
              <w:divBdr>
                <w:top w:val="none" w:sz="0" w:space="0" w:color="auto"/>
                <w:left w:val="none" w:sz="0" w:space="0" w:color="auto"/>
                <w:bottom w:val="none" w:sz="0" w:space="0" w:color="auto"/>
                <w:right w:val="none" w:sz="0" w:space="0" w:color="auto"/>
              </w:divBdr>
            </w:div>
            <w:div w:id="608581893">
              <w:marLeft w:val="0"/>
              <w:marRight w:val="0"/>
              <w:marTop w:val="0"/>
              <w:marBottom w:val="0"/>
              <w:divBdr>
                <w:top w:val="none" w:sz="0" w:space="0" w:color="auto"/>
                <w:left w:val="none" w:sz="0" w:space="0" w:color="auto"/>
                <w:bottom w:val="none" w:sz="0" w:space="0" w:color="auto"/>
                <w:right w:val="none" w:sz="0" w:space="0" w:color="auto"/>
              </w:divBdr>
            </w:div>
            <w:div w:id="115410691">
              <w:marLeft w:val="0"/>
              <w:marRight w:val="0"/>
              <w:marTop w:val="0"/>
              <w:marBottom w:val="0"/>
              <w:divBdr>
                <w:top w:val="none" w:sz="0" w:space="0" w:color="auto"/>
                <w:left w:val="none" w:sz="0" w:space="0" w:color="auto"/>
                <w:bottom w:val="none" w:sz="0" w:space="0" w:color="auto"/>
                <w:right w:val="none" w:sz="0" w:space="0" w:color="auto"/>
              </w:divBdr>
            </w:div>
            <w:div w:id="163202605">
              <w:marLeft w:val="0"/>
              <w:marRight w:val="0"/>
              <w:marTop w:val="0"/>
              <w:marBottom w:val="0"/>
              <w:divBdr>
                <w:top w:val="none" w:sz="0" w:space="0" w:color="auto"/>
                <w:left w:val="none" w:sz="0" w:space="0" w:color="auto"/>
                <w:bottom w:val="none" w:sz="0" w:space="0" w:color="auto"/>
                <w:right w:val="none" w:sz="0" w:space="0" w:color="auto"/>
              </w:divBdr>
            </w:div>
            <w:div w:id="937524334">
              <w:marLeft w:val="0"/>
              <w:marRight w:val="0"/>
              <w:marTop w:val="0"/>
              <w:marBottom w:val="0"/>
              <w:divBdr>
                <w:top w:val="none" w:sz="0" w:space="0" w:color="auto"/>
                <w:left w:val="none" w:sz="0" w:space="0" w:color="auto"/>
                <w:bottom w:val="none" w:sz="0" w:space="0" w:color="auto"/>
                <w:right w:val="none" w:sz="0" w:space="0" w:color="auto"/>
              </w:divBdr>
            </w:div>
            <w:div w:id="679968490">
              <w:marLeft w:val="0"/>
              <w:marRight w:val="0"/>
              <w:marTop w:val="0"/>
              <w:marBottom w:val="0"/>
              <w:divBdr>
                <w:top w:val="none" w:sz="0" w:space="0" w:color="auto"/>
                <w:left w:val="none" w:sz="0" w:space="0" w:color="auto"/>
                <w:bottom w:val="none" w:sz="0" w:space="0" w:color="auto"/>
                <w:right w:val="none" w:sz="0" w:space="0" w:color="auto"/>
              </w:divBdr>
            </w:div>
            <w:div w:id="1933584670">
              <w:marLeft w:val="0"/>
              <w:marRight w:val="0"/>
              <w:marTop w:val="0"/>
              <w:marBottom w:val="0"/>
              <w:divBdr>
                <w:top w:val="none" w:sz="0" w:space="0" w:color="auto"/>
                <w:left w:val="none" w:sz="0" w:space="0" w:color="auto"/>
                <w:bottom w:val="none" w:sz="0" w:space="0" w:color="auto"/>
                <w:right w:val="none" w:sz="0" w:space="0" w:color="auto"/>
              </w:divBdr>
            </w:div>
            <w:div w:id="84422524">
              <w:marLeft w:val="0"/>
              <w:marRight w:val="0"/>
              <w:marTop w:val="0"/>
              <w:marBottom w:val="0"/>
              <w:divBdr>
                <w:top w:val="none" w:sz="0" w:space="0" w:color="auto"/>
                <w:left w:val="none" w:sz="0" w:space="0" w:color="auto"/>
                <w:bottom w:val="none" w:sz="0" w:space="0" w:color="auto"/>
                <w:right w:val="none" w:sz="0" w:space="0" w:color="auto"/>
              </w:divBdr>
            </w:div>
            <w:div w:id="1122189880">
              <w:marLeft w:val="0"/>
              <w:marRight w:val="0"/>
              <w:marTop w:val="0"/>
              <w:marBottom w:val="0"/>
              <w:divBdr>
                <w:top w:val="none" w:sz="0" w:space="0" w:color="auto"/>
                <w:left w:val="none" w:sz="0" w:space="0" w:color="auto"/>
                <w:bottom w:val="none" w:sz="0" w:space="0" w:color="auto"/>
                <w:right w:val="none" w:sz="0" w:space="0" w:color="auto"/>
              </w:divBdr>
            </w:div>
            <w:div w:id="40635485">
              <w:marLeft w:val="0"/>
              <w:marRight w:val="0"/>
              <w:marTop w:val="0"/>
              <w:marBottom w:val="0"/>
              <w:divBdr>
                <w:top w:val="none" w:sz="0" w:space="0" w:color="auto"/>
                <w:left w:val="none" w:sz="0" w:space="0" w:color="auto"/>
                <w:bottom w:val="none" w:sz="0" w:space="0" w:color="auto"/>
                <w:right w:val="none" w:sz="0" w:space="0" w:color="auto"/>
              </w:divBdr>
            </w:div>
            <w:div w:id="1386947420">
              <w:marLeft w:val="0"/>
              <w:marRight w:val="0"/>
              <w:marTop w:val="0"/>
              <w:marBottom w:val="0"/>
              <w:divBdr>
                <w:top w:val="none" w:sz="0" w:space="0" w:color="auto"/>
                <w:left w:val="none" w:sz="0" w:space="0" w:color="auto"/>
                <w:bottom w:val="none" w:sz="0" w:space="0" w:color="auto"/>
                <w:right w:val="none" w:sz="0" w:space="0" w:color="auto"/>
              </w:divBdr>
            </w:div>
            <w:div w:id="80183133">
              <w:marLeft w:val="0"/>
              <w:marRight w:val="0"/>
              <w:marTop w:val="0"/>
              <w:marBottom w:val="0"/>
              <w:divBdr>
                <w:top w:val="none" w:sz="0" w:space="0" w:color="auto"/>
                <w:left w:val="none" w:sz="0" w:space="0" w:color="auto"/>
                <w:bottom w:val="none" w:sz="0" w:space="0" w:color="auto"/>
                <w:right w:val="none" w:sz="0" w:space="0" w:color="auto"/>
              </w:divBdr>
            </w:div>
            <w:div w:id="1039280412">
              <w:marLeft w:val="0"/>
              <w:marRight w:val="0"/>
              <w:marTop w:val="0"/>
              <w:marBottom w:val="0"/>
              <w:divBdr>
                <w:top w:val="none" w:sz="0" w:space="0" w:color="auto"/>
                <w:left w:val="none" w:sz="0" w:space="0" w:color="auto"/>
                <w:bottom w:val="none" w:sz="0" w:space="0" w:color="auto"/>
                <w:right w:val="none" w:sz="0" w:space="0" w:color="auto"/>
              </w:divBdr>
            </w:div>
            <w:div w:id="837422696">
              <w:marLeft w:val="0"/>
              <w:marRight w:val="0"/>
              <w:marTop w:val="0"/>
              <w:marBottom w:val="0"/>
              <w:divBdr>
                <w:top w:val="none" w:sz="0" w:space="0" w:color="auto"/>
                <w:left w:val="none" w:sz="0" w:space="0" w:color="auto"/>
                <w:bottom w:val="none" w:sz="0" w:space="0" w:color="auto"/>
                <w:right w:val="none" w:sz="0" w:space="0" w:color="auto"/>
              </w:divBdr>
            </w:div>
            <w:div w:id="950867701">
              <w:marLeft w:val="0"/>
              <w:marRight w:val="0"/>
              <w:marTop w:val="0"/>
              <w:marBottom w:val="0"/>
              <w:divBdr>
                <w:top w:val="none" w:sz="0" w:space="0" w:color="auto"/>
                <w:left w:val="none" w:sz="0" w:space="0" w:color="auto"/>
                <w:bottom w:val="none" w:sz="0" w:space="0" w:color="auto"/>
                <w:right w:val="none" w:sz="0" w:space="0" w:color="auto"/>
              </w:divBdr>
            </w:div>
            <w:div w:id="1032729491">
              <w:marLeft w:val="0"/>
              <w:marRight w:val="0"/>
              <w:marTop w:val="0"/>
              <w:marBottom w:val="0"/>
              <w:divBdr>
                <w:top w:val="none" w:sz="0" w:space="0" w:color="auto"/>
                <w:left w:val="none" w:sz="0" w:space="0" w:color="auto"/>
                <w:bottom w:val="none" w:sz="0" w:space="0" w:color="auto"/>
                <w:right w:val="none" w:sz="0" w:space="0" w:color="auto"/>
              </w:divBdr>
            </w:div>
            <w:div w:id="859468700">
              <w:marLeft w:val="0"/>
              <w:marRight w:val="0"/>
              <w:marTop w:val="0"/>
              <w:marBottom w:val="0"/>
              <w:divBdr>
                <w:top w:val="none" w:sz="0" w:space="0" w:color="auto"/>
                <w:left w:val="none" w:sz="0" w:space="0" w:color="auto"/>
                <w:bottom w:val="none" w:sz="0" w:space="0" w:color="auto"/>
                <w:right w:val="none" w:sz="0" w:space="0" w:color="auto"/>
              </w:divBdr>
            </w:div>
            <w:div w:id="1496383833">
              <w:marLeft w:val="0"/>
              <w:marRight w:val="0"/>
              <w:marTop w:val="0"/>
              <w:marBottom w:val="0"/>
              <w:divBdr>
                <w:top w:val="none" w:sz="0" w:space="0" w:color="auto"/>
                <w:left w:val="none" w:sz="0" w:space="0" w:color="auto"/>
                <w:bottom w:val="none" w:sz="0" w:space="0" w:color="auto"/>
                <w:right w:val="none" w:sz="0" w:space="0" w:color="auto"/>
              </w:divBdr>
            </w:div>
            <w:div w:id="1139104908">
              <w:marLeft w:val="0"/>
              <w:marRight w:val="0"/>
              <w:marTop w:val="0"/>
              <w:marBottom w:val="0"/>
              <w:divBdr>
                <w:top w:val="none" w:sz="0" w:space="0" w:color="auto"/>
                <w:left w:val="none" w:sz="0" w:space="0" w:color="auto"/>
                <w:bottom w:val="none" w:sz="0" w:space="0" w:color="auto"/>
                <w:right w:val="none" w:sz="0" w:space="0" w:color="auto"/>
              </w:divBdr>
            </w:div>
            <w:div w:id="2113083410">
              <w:marLeft w:val="0"/>
              <w:marRight w:val="0"/>
              <w:marTop w:val="0"/>
              <w:marBottom w:val="0"/>
              <w:divBdr>
                <w:top w:val="none" w:sz="0" w:space="0" w:color="auto"/>
                <w:left w:val="none" w:sz="0" w:space="0" w:color="auto"/>
                <w:bottom w:val="none" w:sz="0" w:space="0" w:color="auto"/>
                <w:right w:val="none" w:sz="0" w:space="0" w:color="auto"/>
              </w:divBdr>
            </w:div>
            <w:div w:id="2012177631">
              <w:marLeft w:val="0"/>
              <w:marRight w:val="0"/>
              <w:marTop w:val="0"/>
              <w:marBottom w:val="0"/>
              <w:divBdr>
                <w:top w:val="none" w:sz="0" w:space="0" w:color="auto"/>
                <w:left w:val="none" w:sz="0" w:space="0" w:color="auto"/>
                <w:bottom w:val="none" w:sz="0" w:space="0" w:color="auto"/>
                <w:right w:val="none" w:sz="0" w:space="0" w:color="auto"/>
              </w:divBdr>
            </w:div>
            <w:div w:id="1770395819">
              <w:marLeft w:val="0"/>
              <w:marRight w:val="0"/>
              <w:marTop w:val="0"/>
              <w:marBottom w:val="0"/>
              <w:divBdr>
                <w:top w:val="none" w:sz="0" w:space="0" w:color="auto"/>
                <w:left w:val="none" w:sz="0" w:space="0" w:color="auto"/>
                <w:bottom w:val="none" w:sz="0" w:space="0" w:color="auto"/>
                <w:right w:val="none" w:sz="0" w:space="0" w:color="auto"/>
              </w:divBdr>
            </w:div>
            <w:div w:id="1975214035">
              <w:marLeft w:val="0"/>
              <w:marRight w:val="0"/>
              <w:marTop w:val="0"/>
              <w:marBottom w:val="0"/>
              <w:divBdr>
                <w:top w:val="none" w:sz="0" w:space="0" w:color="auto"/>
                <w:left w:val="none" w:sz="0" w:space="0" w:color="auto"/>
                <w:bottom w:val="none" w:sz="0" w:space="0" w:color="auto"/>
                <w:right w:val="none" w:sz="0" w:space="0" w:color="auto"/>
              </w:divBdr>
            </w:div>
            <w:div w:id="1052996438">
              <w:marLeft w:val="0"/>
              <w:marRight w:val="0"/>
              <w:marTop w:val="0"/>
              <w:marBottom w:val="0"/>
              <w:divBdr>
                <w:top w:val="none" w:sz="0" w:space="0" w:color="auto"/>
                <w:left w:val="none" w:sz="0" w:space="0" w:color="auto"/>
                <w:bottom w:val="none" w:sz="0" w:space="0" w:color="auto"/>
                <w:right w:val="none" w:sz="0" w:space="0" w:color="auto"/>
              </w:divBdr>
            </w:div>
            <w:div w:id="1399667917">
              <w:marLeft w:val="0"/>
              <w:marRight w:val="0"/>
              <w:marTop w:val="0"/>
              <w:marBottom w:val="0"/>
              <w:divBdr>
                <w:top w:val="none" w:sz="0" w:space="0" w:color="auto"/>
                <w:left w:val="none" w:sz="0" w:space="0" w:color="auto"/>
                <w:bottom w:val="none" w:sz="0" w:space="0" w:color="auto"/>
                <w:right w:val="none" w:sz="0" w:space="0" w:color="auto"/>
              </w:divBdr>
            </w:div>
            <w:div w:id="233273903">
              <w:marLeft w:val="0"/>
              <w:marRight w:val="0"/>
              <w:marTop w:val="0"/>
              <w:marBottom w:val="0"/>
              <w:divBdr>
                <w:top w:val="none" w:sz="0" w:space="0" w:color="auto"/>
                <w:left w:val="none" w:sz="0" w:space="0" w:color="auto"/>
                <w:bottom w:val="none" w:sz="0" w:space="0" w:color="auto"/>
                <w:right w:val="none" w:sz="0" w:space="0" w:color="auto"/>
              </w:divBdr>
            </w:div>
            <w:div w:id="243146702">
              <w:marLeft w:val="0"/>
              <w:marRight w:val="0"/>
              <w:marTop w:val="0"/>
              <w:marBottom w:val="0"/>
              <w:divBdr>
                <w:top w:val="none" w:sz="0" w:space="0" w:color="auto"/>
                <w:left w:val="none" w:sz="0" w:space="0" w:color="auto"/>
                <w:bottom w:val="none" w:sz="0" w:space="0" w:color="auto"/>
                <w:right w:val="none" w:sz="0" w:space="0" w:color="auto"/>
              </w:divBdr>
            </w:div>
            <w:div w:id="1089232174">
              <w:marLeft w:val="0"/>
              <w:marRight w:val="0"/>
              <w:marTop w:val="0"/>
              <w:marBottom w:val="0"/>
              <w:divBdr>
                <w:top w:val="none" w:sz="0" w:space="0" w:color="auto"/>
                <w:left w:val="none" w:sz="0" w:space="0" w:color="auto"/>
                <w:bottom w:val="none" w:sz="0" w:space="0" w:color="auto"/>
                <w:right w:val="none" w:sz="0" w:space="0" w:color="auto"/>
              </w:divBdr>
            </w:div>
            <w:div w:id="1637252752">
              <w:marLeft w:val="0"/>
              <w:marRight w:val="0"/>
              <w:marTop w:val="0"/>
              <w:marBottom w:val="0"/>
              <w:divBdr>
                <w:top w:val="none" w:sz="0" w:space="0" w:color="auto"/>
                <w:left w:val="none" w:sz="0" w:space="0" w:color="auto"/>
                <w:bottom w:val="none" w:sz="0" w:space="0" w:color="auto"/>
                <w:right w:val="none" w:sz="0" w:space="0" w:color="auto"/>
              </w:divBdr>
            </w:div>
            <w:div w:id="19206297">
              <w:marLeft w:val="0"/>
              <w:marRight w:val="0"/>
              <w:marTop w:val="0"/>
              <w:marBottom w:val="0"/>
              <w:divBdr>
                <w:top w:val="none" w:sz="0" w:space="0" w:color="auto"/>
                <w:left w:val="none" w:sz="0" w:space="0" w:color="auto"/>
                <w:bottom w:val="none" w:sz="0" w:space="0" w:color="auto"/>
                <w:right w:val="none" w:sz="0" w:space="0" w:color="auto"/>
              </w:divBdr>
            </w:div>
            <w:div w:id="1195457988">
              <w:marLeft w:val="0"/>
              <w:marRight w:val="0"/>
              <w:marTop w:val="0"/>
              <w:marBottom w:val="0"/>
              <w:divBdr>
                <w:top w:val="none" w:sz="0" w:space="0" w:color="auto"/>
                <w:left w:val="none" w:sz="0" w:space="0" w:color="auto"/>
                <w:bottom w:val="none" w:sz="0" w:space="0" w:color="auto"/>
                <w:right w:val="none" w:sz="0" w:space="0" w:color="auto"/>
              </w:divBdr>
            </w:div>
            <w:div w:id="631130987">
              <w:marLeft w:val="0"/>
              <w:marRight w:val="0"/>
              <w:marTop w:val="0"/>
              <w:marBottom w:val="0"/>
              <w:divBdr>
                <w:top w:val="none" w:sz="0" w:space="0" w:color="auto"/>
                <w:left w:val="none" w:sz="0" w:space="0" w:color="auto"/>
                <w:bottom w:val="none" w:sz="0" w:space="0" w:color="auto"/>
                <w:right w:val="none" w:sz="0" w:space="0" w:color="auto"/>
              </w:divBdr>
            </w:div>
            <w:div w:id="1950621660">
              <w:marLeft w:val="0"/>
              <w:marRight w:val="0"/>
              <w:marTop w:val="0"/>
              <w:marBottom w:val="0"/>
              <w:divBdr>
                <w:top w:val="none" w:sz="0" w:space="0" w:color="auto"/>
                <w:left w:val="none" w:sz="0" w:space="0" w:color="auto"/>
                <w:bottom w:val="none" w:sz="0" w:space="0" w:color="auto"/>
                <w:right w:val="none" w:sz="0" w:space="0" w:color="auto"/>
              </w:divBdr>
            </w:div>
            <w:div w:id="1219902486">
              <w:marLeft w:val="0"/>
              <w:marRight w:val="0"/>
              <w:marTop w:val="0"/>
              <w:marBottom w:val="0"/>
              <w:divBdr>
                <w:top w:val="none" w:sz="0" w:space="0" w:color="auto"/>
                <w:left w:val="none" w:sz="0" w:space="0" w:color="auto"/>
                <w:bottom w:val="none" w:sz="0" w:space="0" w:color="auto"/>
                <w:right w:val="none" w:sz="0" w:space="0" w:color="auto"/>
              </w:divBdr>
            </w:div>
            <w:div w:id="1066218848">
              <w:marLeft w:val="0"/>
              <w:marRight w:val="0"/>
              <w:marTop w:val="0"/>
              <w:marBottom w:val="0"/>
              <w:divBdr>
                <w:top w:val="none" w:sz="0" w:space="0" w:color="auto"/>
                <w:left w:val="none" w:sz="0" w:space="0" w:color="auto"/>
                <w:bottom w:val="none" w:sz="0" w:space="0" w:color="auto"/>
                <w:right w:val="none" w:sz="0" w:space="0" w:color="auto"/>
              </w:divBdr>
            </w:div>
            <w:div w:id="1043821977">
              <w:marLeft w:val="0"/>
              <w:marRight w:val="0"/>
              <w:marTop w:val="0"/>
              <w:marBottom w:val="0"/>
              <w:divBdr>
                <w:top w:val="none" w:sz="0" w:space="0" w:color="auto"/>
                <w:left w:val="none" w:sz="0" w:space="0" w:color="auto"/>
                <w:bottom w:val="none" w:sz="0" w:space="0" w:color="auto"/>
                <w:right w:val="none" w:sz="0" w:space="0" w:color="auto"/>
              </w:divBdr>
            </w:div>
            <w:div w:id="469640196">
              <w:marLeft w:val="0"/>
              <w:marRight w:val="0"/>
              <w:marTop w:val="0"/>
              <w:marBottom w:val="0"/>
              <w:divBdr>
                <w:top w:val="none" w:sz="0" w:space="0" w:color="auto"/>
                <w:left w:val="none" w:sz="0" w:space="0" w:color="auto"/>
                <w:bottom w:val="none" w:sz="0" w:space="0" w:color="auto"/>
                <w:right w:val="none" w:sz="0" w:space="0" w:color="auto"/>
              </w:divBdr>
            </w:div>
            <w:div w:id="1254628000">
              <w:marLeft w:val="0"/>
              <w:marRight w:val="0"/>
              <w:marTop w:val="0"/>
              <w:marBottom w:val="0"/>
              <w:divBdr>
                <w:top w:val="none" w:sz="0" w:space="0" w:color="auto"/>
                <w:left w:val="none" w:sz="0" w:space="0" w:color="auto"/>
                <w:bottom w:val="none" w:sz="0" w:space="0" w:color="auto"/>
                <w:right w:val="none" w:sz="0" w:space="0" w:color="auto"/>
              </w:divBdr>
            </w:div>
            <w:div w:id="1831286888">
              <w:marLeft w:val="0"/>
              <w:marRight w:val="0"/>
              <w:marTop w:val="0"/>
              <w:marBottom w:val="0"/>
              <w:divBdr>
                <w:top w:val="none" w:sz="0" w:space="0" w:color="auto"/>
                <w:left w:val="none" w:sz="0" w:space="0" w:color="auto"/>
                <w:bottom w:val="none" w:sz="0" w:space="0" w:color="auto"/>
                <w:right w:val="none" w:sz="0" w:space="0" w:color="auto"/>
              </w:divBdr>
            </w:div>
            <w:div w:id="2025742574">
              <w:marLeft w:val="0"/>
              <w:marRight w:val="0"/>
              <w:marTop w:val="0"/>
              <w:marBottom w:val="0"/>
              <w:divBdr>
                <w:top w:val="none" w:sz="0" w:space="0" w:color="auto"/>
                <w:left w:val="none" w:sz="0" w:space="0" w:color="auto"/>
                <w:bottom w:val="none" w:sz="0" w:space="0" w:color="auto"/>
                <w:right w:val="none" w:sz="0" w:space="0" w:color="auto"/>
              </w:divBdr>
            </w:div>
            <w:div w:id="1021587051">
              <w:marLeft w:val="0"/>
              <w:marRight w:val="0"/>
              <w:marTop w:val="0"/>
              <w:marBottom w:val="0"/>
              <w:divBdr>
                <w:top w:val="none" w:sz="0" w:space="0" w:color="auto"/>
                <w:left w:val="none" w:sz="0" w:space="0" w:color="auto"/>
                <w:bottom w:val="none" w:sz="0" w:space="0" w:color="auto"/>
                <w:right w:val="none" w:sz="0" w:space="0" w:color="auto"/>
              </w:divBdr>
            </w:div>
            <w:div w:id="1345743631">
              <w:marLeft w:val="0"/>
              <w:marRight w:val="0"/>
              <w:marTop w:val="0"/>
              <w:marBottom w:val="0"/>
              <w:divBdr>
                <w:top w:val="none" w:sz="0" w:space="0" w:color="auto"/>
                <w:left w:val="none" w:sz="0" w:space="0" w:color="auto"/>
                <w:bottom w:val="none" w:sz="0" w:space="0" w:color="auto"/>
                <w:right w:val="none" w:sz="0" w:space="0" w:color="auto"/>
              </w:divBdr>
            </w:div>
            <w:div w:id="881017845">
              <w:marLeft w:val="0"/>
              <w:marRight w:val="0"/>
              <w:marTop w:val="0"/>
              <w:marBottom w:val="0"/>
              <w:divBdr>
                <w:top w:val="none" w:sz="0" w:space="0" w:color="auto"/>
                <w:left w:val="none" w:sz="0" w:space="0" w:color="auto"/>
                <w:bottom w:val="none" w:sz="0" w:space="0" w:color="auto"/>
                <w:right w:val="none" w:sz="0" w:space="0" w:color="auto"/>
              </w:divBdr>
            </w:div>
            <w:div w:id="766122788">
              <w:marLeft w:val="0"/>
              <w:marRight w:val="0"/>
              <w:marTop w:val="0"/>
              <w:marBottom w:val="0"/>
              <w:divBdr>
                <w:top w:val="none" w:sz="0" w:space="0" w:color="auto"/>
                <w:left w:val="none" w:sz="0" w:space="0" w:color="auto"/>
                <w:bottom w:val="none" w:sz="0" w:space="0" w:color="auto"/>
                <w:right w:val="none" w:sz="0" w:space="0" w:color="auto"/>
              </w:divBdr>
            </w:div>
            <w:div w:id="1342925268">
              <w:marLeft w:val="0"/>
              <w:marRight w:val="0"/>
              <w:marTop w:val="0"/>
              <w:marBottom w:val="0"/>
              <w:divBdr>
                <w:top w:val="none" w:sz="0" w:space="0" w:color="auto"/>
                <w:left w:val="none" w:sz="0" w:space="0" w:color="auto"/>
                <w:bottom w:val="none" w:sz="0" w:space="0" w:color="auto"/>
                <w:right w:val="none" w:sz="0" w:space="0" w:color="auto"/>
              </w:divBdr>
            </w:div>
            <w:div w:id="400299614">
              <w:marLeft w:val="0"/>
              <w:marRight w:val="0"/>
              <w:marTop w:val="0"/>
              <w:marBottom w:val="0"/>
              <w:divBdr>
                <w:top w:val="none" w:sz="0" w:space="0" w:color="auto"/>
                <w:left w:val="none" w:sz="0" w:space="0" w:color="auto"/>
                <w:bottom w:val="none" w:sz="0" w:space="0" w:color="auto"/>
                <w:right w:val="none" w:sz="0" w:space="0" w:color="auto"/>
              </w:divBdr>
            </w:div>
            <w:div w:id="571157458">
              <w:marLeft w:val="0"/>
              <w:marRight w:val="0"/>
              <w:marTop w:val="0"/>
              <w:marBottom w:val="0"/>
              <w:divBdr>
                <w:top w:val="none" w:sz="0" w:space="0" w:color="auto"/>
                <w:left w:val="none" w:sz="0" w:space="0" w:color="auto"/>
                <w:bottom w:val="none" w:sz="0" w:space="0" w:color="auto"/>
                <w:right w:val="none" w:sz="0" w:space="0" w:color="auto"/>
              </w:divBdr>
            </w:div>
            <w:div w:id="449054978">
              <w:marLeft w:val="0"/>
              <w:marRight w:val="0"/>
              <w:marTop w:val="0"/>
              <w:marBottom w:val="0"/>
              <w:divBdr>
                <w:top w:val="none" w:sz="0" w:space="0" w:color="auto"/>
                <w:left w:val="none" w:sz="0" w:space="0" w:color="auto"/>
                <w:bottom w:val="none" w:sz="0" w:space="0" w:color="auto"/>
                <w:right w:val="none" w:sz="0" w:space="0" w:color="auto"/>
              </w:divBdr>
            </w:div>
            <w:div w:id="639193800">
              <w:marLeft w:val="0"/>
              <w:marRight w:val="0"/>
              <w:marTop w:val="0"/>
              <w:marBottom w:val="0"/>
              <w:divBdr>
                <w:top w:val="none" w:sz="0" w:space="0" w:color="auto"/>
                <w:left w:val="none" w:sz="0" w:space="0" w:color="auto"/>
                <w:bottom w:val="none" w:sz="0" w:space="0" w:color="auto"/>
                <w:right w:val="none" w:sz="0" w:space="0" w:color="auto"/>
              </w:divBdr>
            </w:div>
            <w:div w:id="1585647393">
              <w:marLeft w:val="0"/>
              <w:marRight w:val="0"/>
              <w:marTop w:val="0"/>
              <w:marBottom w:val="0"/>
              <w:divBdr>
                <w:top w:val="none" w:sz="0" w:space="0" w:color="auto"/>
                <w:left w:val="none" w:sz="0" w:space="0" w:color="auto"/>
                <w:bottom w:val="none" w:sz="0" w:space="0" w:color="auto"/>
                <w:right w:val="none" w:sz="0" w:space="0" w:color="auto"/>
              </w:divBdr>
            </w:div>
            <w:div w:id="1942954701">
              <w:marLeft w:val="0"/>
              <w:marRight w:val="0"/>
              <w:marTop w:val="0"/>
              <w:marBottom w:val="0"/>
              <w:divBdr>
                <w:top w:val="none" w:sz="0" w:space="0" w:color="auto"/>
                <w:left w:val="none" w:sz="0" w:space="0" w:color="auto"/>
                <w:bottom w:val="none" w:sz="0" w:space="0" w:color="auto"/>
                <w:right w:val="none" w:sz="0" w:space="0" w:color="auto"/>
              </w:divBdr>
            </w:div>
            <w:div w:id="377627061">
              <w:marLeft w:val="0"/>
              <w:marRight w:val="0"/>
              <w:marTop w:val="0"/>
              <w:marBottom w:val="0"/>
              <w:divBdr>
                <w:top w:val="none" w:sz="0" w:space="0" w:color="auto"/>
                <w:left w:val="none" w:sz="0" w:space="0" w:color="auto"/>
                <w:bottom w:val="none" w:sz="0" w:space="0" w:color="auto"/>
                <w:right w:val="none" w:sz="0" w:space="0" w:color="auto"/>
              </w:divBdr>
            </w:div>
            <w:div w:id="661471774">
              <w:marLeft w:val="0"/>
              <w:marRight w:val="0"/>
              <w:marTop w:val="0"/>
              <w:marBottom w:val="0"/>
              <w:divBdr>
                <w:top w:val="none" w:sz="0" w:space="0" w:color="auto"/>
                <w:left w:val="none" w:sz="0" w:space="0" w:color="auto"/>
                <w:bottom w:val="none" w:sz="0" w:space="0" w:color="auto"/>
                <w:right w:val="none" w:sz="0" w:space="0" w:color="auto"/>
              </w:divBdr>
            </w:div>
            <w:div w:id="161243487">
              <w:marLeft w:val="0"/>
              <w:marRight w:val="0"/>
              <w:marTop w:val="0"/>
              <w:marBottom w:val="0"/>
              <w:divBdr>
                <w:top w:val="none" w:sz="0" w:space="0" w:color="auto"/>
                <w:left w:val="none" w:sz="0" w:space="0" w:color="auto"/>
                <w:bottom w:val="none" w:sz="0" w:space="0" w:color="auto"/>
                <w:right w:val="none" w:sz="0" w:space="0" w:color="auto"/>
              </w:divBdr>
            </w:div>
            <w:div w:id="572476059">
              <w:marLeft w:val="0"/>
              <w:marRight w:val="0"/>
              <w:marTop w:val="0"/>
              <w:marBottom w:val="0"/>
              <w:divBdr>
                <w:top w:val="none" w:sz="0" w:space="0" w:color="auto"/>
                <w:left w:val="none" w:sz="0" w:space="0" w:color="auto"/>
                <w:bottom w:val="none" w:sz="0" w:space="0" w:color="auto"/>
                <w:right w:val="none" w:sz="0" w:space="0" w:color="auto"/>
              </w:divBdr>
            </w:div>
            <w:div w:id="774591189">
              <w:marLeft w:val="0"/>
              <w:marRight w:val="0"/>
              <w:marTop w:val="0"/>
              <w:marBottom w:val="0"/>
              <w:divBdr>
                <w:top w:val="none" w:sz="0" w:space="0" w:color="auto"/>
                <w:left w:val="none" w:sz="0" w:space="0" w:color="auto"/>
                <w:bottom w:val="none" w:sz="0" w:space="0" w:color="auto"/>
                <w:right w:val="none" w:sz="0" w:space="0" w:color="auto"/>
              </w:divBdr>
            </w:div>
            <w:div w:id="1447625812">
              <w:marLeft w:val="0"/>
              <w:marRight w:val="0"/>
              <w:marTop w:val="0"/>
              <w:marBottom w:val="0"/>
              <w:divBdr>
                <w:top w:val="none" w:sz="0" w:space="0" w:color="auto"/>
                <w:left w:val="none" w:sz="0" w:space="0" w:color="auto"/>
                <w:bottom w:val="none" w:sz="0" w:space="0" w:color="auto"/>
                <w:right w:val="none" w:sz="0" w:space="0" w:color="auto"/>
              </w:divBdr>
            </w:div>
            <w:div w:id="277834910">
              <w:marLeft w:val="0"/>
              <w:marRight w:val="0"/>
              <w:marTop w:val="0"/>
              <w:marBottom w:val="0"/>
              <w:divBdr>
                <w:top w:val="none" w:sz="0" w:space="0" w:color="auto"/>
                <w:left w:val="none" w:sz="0" w:space="0" w:color="auto"/>
                <w:bottom w:val="none" w:sz="0" w:space="0" w:color="auto"/>
                <w:right w:val="none" w:sz="0" w:space="0" w:color="auto"/>
              </w:divBdr>
            </w:div>
            <w:div w:id="482043832">
              <w:marLeft w:val="0"/>
              <w:marRight w:val="0"/>
              <w:marTop w:val="0"/>
              <w:marBottom w:val="0"/>
              <w:divBdr>
                <w:top w:val="none" w:sz="0" w:space="0" w:color="auto"/>
                <w:left w:val="none" w:sz="0" w:space="0" w:color="auto"/>
                <w:bottom w:val="none" w:sz="0" w:space="0" w:color="auto"/>
                <w:right w:val="none" w:sz="0" w:space="0" w:color="auto"/>
              </w:divBdr>
            </w:div>
            <w:div w:id="336199688">
              <w:marLeft w:val="0"/>
              <w:marRight w:val="0"/>
              <w:marTop w:val="0"/>
              <w:marBottom w:val="0"/>
              <w:divBdr>
                <w:top w:val="none" w:sz="0" w:space="0" w:color="auto"/>
                <w:left w:val="none" w:sz="0" w:space="0" w:color="auto"/>
                <w:bottom w:val="none" w:sz="0" w:space="0" w:color="auto"/>
                <w:right w:val="none" w:sz="0" w:space="0" w:color="auto"/>
              </w:divBdr>
            </w:div>
            <w:div w:id="1243300101">
              <w:marLeft w:val="0"/>
              <w:marRight w:val="0"/>
              <w:marTop w:val="0"/>
              <w:marBottom w:val="0"/>
              <w:divBdr>
                <w:top w:val="none" w:sz="0" w:space="0" w:color="auto"/>
                <w:left w:val="none" w:sz="0" w:space="0" w:color="auto"/>
                <w:bottom w:val="none" w:sz="0" w:space="0" w:color="auto"/>
                <w:right w:val="none" w:sz="0" w:space="0" w:color="auto"/>
              </w:divBdr>
            </w:div>
            <w:div w:id="2038384264">
              <w:marLeft w:val="0"/>
              <w:marRight w:val="0"/>
              <w:marTop w:val="0"/>
              <w:marBottom w:val="0"/>
              <w:divBdr>
                <w:top w:val="none" w:sz="0" w:space="0" w:color="auto"/>
                <w:left w:val="none" w:sz="0" w:space="0" w:color="auto"/>
                <w:bottom w:val="none" w:sz="0" w:space="0" w:color="auto"/>
                <w:right w:val="none" w:sz="0" w:space="0" w:color="auto"/>
              </w:divBdr>
            </w:div>
            <w:div w:id="1729845021">
              <w:marLeft w:val="0"/>
              <w:marRight w:val="0"/>
              <w:marTop w:val="0"/>
              <w:marBottom w:val="0"/>
              <w:divBdr>
                <w:top w:val="none" w:sz="0" w:space="0" w:color="auto"/>
                <w:left w:val="none" w:sz="0" w:space="0" w:color="auto"/>
                <w:bottom w:val="none" w:sz="0" w:space="0" w:color="auto"/>
                <w:right w:val="none" w:sz="0" w:space="0" w:color="auto"/>
              </w:divBdr>
            </w:div>
            <w:div w:id="341933472">
              <w:marLeft w:val="0"/>
              <w:marRight w:val="0"/>
              <w:marTop w:val="0"/>
              <w:marBottom w:val="0"/>
              <w:divBdr>
                <w:top w:val="none" w:sz="0" w:space="0" w:color="auto"/>
                <w:left w:val="none" w:sz="0" w:space="0" w:color="auto"/>
                <w:bottom w:val="none" w:sz="0" w:space="0" w:color="auto"/>
                <w:right w:val="none" w:sz="0" w:space="0" w:color="auto"/>
              </w:divBdr>
            </w:div>
            <w:div w:id="292368452">
              <w:marLeft w:val="0"/>
              <w:marRight w:val="0"/>
              <w:marTop w:val="0"/>
              <w:marBottom w:val="0"/>
              <w:divBdr>
                <w:top w:val="none" w:sz="0" w:space="0" w:color="auto"/>
                <w:left w:val="none" w:sz="0" w:space="0" w:color="auto"/>
                <w:bottom w:val="none" w:sz="0" w:space="0" w:color="auto"/>
                <w:right w:val="none" w:sz="0" w:space="0" w:color="auto"/>
              </w:divBdr>
            </w:div>
            <w:div w:id="1208832316">
              <w:marLeft w:val="0"/>
              <w:marRight w:val="0"/>
              <w:marTop w:val="0"/>
              <w:marBottom w:val="0"/>
              <w:divBdr>
                <w:top w:val="none" w:sz="0" w:space="0" w:color="auto"/>
                <w:left w:val="none" w:sz="0" w:space="0" w:color="auto"/>
                <w:bottom w:val="none" w:sz="0" w:space="0" w:color="auto"/>
                <w:right w:val="none" w:sz="0" w:space="0" w:color="auto"/>
              </w:divBdr>
            </w:div>
            <w:div w:id="303435856">
              <w:marLeft w:val="0"/>
              <w:marRight w:val="0"/>
              <w:marTop w:val="0"/>
              <w:marBottom w:val="0"/>
              <w:divBdr>
                <w:top w:val="none" w:sz="0" w:space="0" w:color="auto"/>
                <w:left w:val="none" w:sz="0" w:space="0" w:color="auto"/>
                <w:bottom w:val="none" w:sz="0" w:space="0" w:color="auto"/>
                <w:right w:val="none" w:sz="0" w:space="0" w:color="auto"/>
              </w:divBdr>
            </w:div>
            <w:div w:id="1610047634">
              <w:marLeft w:val="0"/>
              <w:marRight w:val="0"/>
              <w:marTop w:val="0"/>
              <w:marBottom w:val="0"/>
              <w:divBdr>
                <w:top w:val="none" w:sz="0" w:space="0" w:color="auto"/>
                <w:left w:val="none" w:sz="0" w:space="0" w:color="auto"/>
                <w:bottom w:val="none" w:sz="0" w:space="0" w:color="auto"/>
                <w:right w:val="none" w:sz="0" w:space="0" w:color="auto"/>
              </w:divBdr>
            </w:div>
            <w:div w:id="1602369629">
              <w:marLeft w:val="0"/>
              <w:marRight w:val="0"/>
              <w:marTop w:val="0"/>
              <w:marBottom w:val="0"/>
              <w:divBdr>
                <w:top w:val="none" w:sz="0" w:space="0" w:color="auto"/>
                <w:left w:val="none" w:sz="0" w:space="0" w:color="auto"/>
                <w:bottom w:val="none" w:sz="0" w:space="0" w:color="auto"/>
                <w:right w:val="none" w:sz="0" w:space="0" w:color="auto"/>
              </w:divBdr>
            </w:div>
            <w:div w:id="1396473085">
              <w:marLeft w:val="0"/>
              <w:marRight w:val="0"/>
              <w:marTop w:val="0"/>
              <w:marBottom w:val="0"/>
              <w:divBdr>
                <w:top w:val="none" w:sz="0" w:space="0" w:color="auto"/>
                <w:left w:val="none" w:sz="0" w:space="0" w:color="auto"/>
                <w:bottom w:val="none" w:sz="0" w:space="0" w:color="auto"/>
                <w:right w:val="none" w:sz="0" w:space="0" w:color="auto"/>
              </w:divBdr>
            </w:div>
            <w:div w:id="839471604">
              <w:marLeft w:val="0"/>
              <w:marRight w:val="0"/>
              <w:marTop w:val="0"/>
              <w:marBottom w:val="0"/>
              <w:divBdr>
                <w:top w:val="none" w:sz="0" w:space="0" w:color="auto"/>
                <w:left w:val="none" w:sz="0" w:space="0" w:color="auto"/>
                <w:bottom w:val="none" w:sz="0" w:space="0" w:color="auto"/>
                <w:right w:val="none" w:sz="0" w:space="0" w:color="auto"/>
              </w:divBdr>
            </w:div>
            <w:div w:id="680084848">
              <w:marLeft w:val="0"/>
              <w:marRight w:val="0"/>
              <w:marTop w:val="0"/>
              <w:marBottom w:val="0"/>
              <w:divBdr>
                <w:top w:val="none" w:sz="0" w:space="0" w:color="auto"/>
                <w:left w:val="none" w:sz="0" w:space="0" w:color="auto"/>
                <w:bottom w:val="none" w:sz="0" w:space="0" w:color="auto"/>
                <w:right w:val="none" w:sz="0" w:space="0" w:color="auto"/>
              </w:divBdr>
            </w:div>
            <w:div w:id="70589566">
              <w:marLeft w:val="0"/>
              <w:marRight w:val="0"/>
              <w:marTop w:val="0"/>
              <w:marBottom w:val="0"/>
              <w:divBdr>
                <w:top w:val="none" w:sz="0" w:space="0" w:color="auto"/>
                <w:left w:val="none" w:sz="0" w:space="0" w:color="auto"/>
                <w:bottom w:val="none" w:sz="0" w:space="0" w:color="auto"/>
                <w:right w:val="none" w:sz="0" w:space="0" w:color="auto"/>
              </w:divBdr>
            </w:div>
            <w:div w:id="542210519">
              <w:marLeft w:val="0"/>
              <w:marRight w:val="0"/>
              <w:marTop w:val="0"/>
              <w:marBottom w:val="0"/>
              <w:divBdr>
                <w:top w:val="none" w:sz="0" w:space="0" w:color="auto"/>
                <w:left w:val="none" w:sz="0" w:space="0" w:color="auto"/>
                <w:bottom w:val="none" w:sz="0" w:space="0" w:color="auto"/>
                <w:right w:val="none" w:sz="0" w:space="0" w:color="auto"/>
              </w:divBdr>
            </w:div>
            <w:div w:id="1676836074">
              <w:marLeft w:val="0"/>
              <w:marRight w:val="0"/>
              <w:marTop w:val="0"/>
              <w:marBottom w:val="0"/>
              <w:divBdr>
                <w:top w:val="none" w:sz="0" w:space="0" w:color="auto"/>
                <w:left w:val="none" w:sz="0" w:space="0" w:color="auto"/>
                <w:bottom w:val="none" w:sz="0" w:space="0" w:color="auto"/>
                <w:right w:val="none" w:sz="0" w:space="0" w:color="auto"/>
              </w:divBdr>
            </w:div>
            <w:div w:id="943610017">
              <w:marLeft w:val="0"/>
              <w:marRight w:val="0"/>
              <w:marTop w:val="0"/>
              <w:marBottom w:val="0"/>
              <w:divBdr>
                <w:top w:val="none" w:sz="0" w:space="0" w:color="auto"/>
                <w:left w:val="none" w:sz="0" w:space="0" w:color="auto"/>
                <w:bottom w:val="none" w:sz="0" w:space="0" w:color="auto"/>
                <w:right w:val="none" w:sz="0" w:space="0" w:color="auto"/>
              </w:divBdr>
            </w:div>
            <w:div w:id="799959364">
              <w:marLeft w:val="0"/>
              <w:marRight w:val="0"/>
              <w:marTop w:val="0"/>
              <w:marBottom w:val="0"/>
              <w:divBdr>
                <w:top w:val="none" w:sz="0" w:space="0" w:color="auto"/>
                <w:left w:val="none" w:sz="0" w:space="0" w:color="auto"/>
                <w:bottom w:val="none" w:sz="0" w:space="0" w:color="auto"/>
                <w:right w:val="none" w:sz="0" w:space="0" w:color="auto"/>
              </w:divBdr>
            </w:div>
            <w:div w:id="2034112135">
              <w:marLeft w:val="0"/>
              <w:marRight w:val="0"/>
              <w:marTop w:val="0"/>
              <w:marBottom w:val="0"/>
              <w:divBdr>
                <w:top w:val="none" w:sz="0" w:space="0" w:color="auto"/>
                <w:left w:val="none" w:sz="0" w:space="0" w:color="auto"/>
                <w:bottom w:val="none" w:sz="0" w:space="0" w:color="auto"/>
                <w:right w:val="none" w:sz="0" w:space="0" w:color="auto"/>
              </w:divBdr>
            </w:div>
            <w:div w:id="897715580">
              <w:marLeft w:val="0"/>
              <w:marRight w:val="0"/>
              <w:marTop w:val="0"/>
              <w:marBottom w:val="0"/>
              <w:divBdr>
                <w:top w:val="none" w:sz="0" w:space="0" w:color="auto"/>
                <w:left w:val="none" w:sz="0" w:space="0" w:color="auto"/>
                <w:bottom w:val="none" w:sz="0" w:space="0" w:color="auto"/>
                <w:right w:val="none" w:sz="0" w:space="0" w:color="auto"/>
              </w:divBdr>
            </w:div>
            <w:div w:id="1259563682">
              <w:marLeft w:val="0"/>
              <w:marRight w:val="0"/>
              <w:marTop w:val="0"/>
              <w:marBottom w:val="0"/>
              <w:divBdr>
                <w:top w:val="none" w:sz="0" w:space="0" w:color="auto"/>
                <w:left w:val="none" w:sz="0" w:space="0" w:color="auto"/>
                <w:bottom w:val="none" w:sz="0" w:space="0" w:color="auto"/>
                <w:right w:val="none" w:sz="0" w:space="0" w:color="auto"/>
              </w:divBdr>
            </w:div>
            <w:div w:id="1906259617">
              <w:marLeft w:val="0"/>
              <w:marRight w:val="0"/>
              <w:marTop w:val="0"/>
              <w:marBottom w:val="0"/>
              <w:divBdr>
                <w:top w:val="none" w:sz="0" w:space="0" w:color="auto"/>
                <w:left w:val="none" w:sz="0" w:space="0" w:color="auto"/>
                <w:bottom w:val="none" w:sz="0" w:space="0" w:color="auto"/>
                <w:right w:val="none" w:sz="0" w:space="0" w:color="auto"/>
              </w:divBdr>
            </w:div>
            <w:div w:id="1676614362">
              <w:marLeft w:val="0"/>
              <w:marRight w:val="0"/>
              <w:marTop w:val="0"/>
              <w:marBottom w:val="0"/>
              <w:divBdr>
                <w:top w:val="none" w:sz="0" w:space="0" w:color="auto"/>
                <w:left w:val="none" w:sz="0" w:space="0" w:color="auto"/>
                <w:bottom w:val="none" w:sz="0" w:space="0" w:color="auto"/>
                <w:right w:val="none" w:sz="0" w:space="0" w:color="auto"/>
              </w:divBdr>
            </w:div>
            <w:div w:id="764034379">
              <w:marLeft w:val="0"/>
              <w:marRight w:val="0"/>
              <w:marTop w:val="0"/>
              <w:marBottom w:val="0"/>
              <w:divBdr>
                <w:top w:val="none" w:sz="0" w:space="0" w:color="auto"/>
                <w:left w:val="none" w:sz="0" w:space="0" w:color="auto"/>
                <w:bottom w:val="none" w:sz="0" w:space="0" w:color="auto"/>
                <w:right w:val="none" w:sz="0" w:space="0" w:color="auto"/>
              </w:divBdr>
            </w:div>
            <w:div w:id="1909420395">
              <w:marLeft w:val="0"/>
              <w:marRight w:val="0"/>
              <w:marTop w:val="0"/>
              <w:marBottom w:val="0"/>
              <w:divBdr>
                <w:top w:val="none" w:sz="0" w:space="0" w:color="auto"/>
                <w:left w:val="none" w:sz="0" w:space="0" w:color="auto"/>
                <w:bottom w:val="none" w:sz="0" w:space="0" w:color="auto"/>
                <w:right w:val="none" w:sz="0" w:space="0" w:color="auto"/>
              </w:divBdr>
            </w:div>
            <w:div w:id="896280018">
              <w:marLeft w:val="0"/>
              <w:marRight w:val="0"/>
              <w:marTop w:val="0"/>
              <w:marBottom w:val="0"/>
              <w:divBdr>
                <w:top w:val="none" w:sz="0" w:space="0" w:color="auto"/>
                <w:left w:val="none" w:sz="0" w:space="0" w:color="auto"/>
                <w:bottom w:val="none" w:sz="0" w:space="0" w:color="auto"/>
                <w:right w:val="none" w:sz="0" w:space="0" w:color="auto"/>
              </w:divBdr>
            </w:div>
            <w:div w:id="1945265613">
              <w:marLeft w:val="0"/>
              <w:marRight w:val="0"/>
              <w:marTop w:val="0"/>
              <w:marBottom w:val="0"/>
              <w:divBdr>
                <w:top w:val="none" w:sz="0" w:space="0" w:color="auto"/>
                <w:left w:val="none" w:sz="0" w:space="0" w:color="auto"/>
                <w:bottom w:val="none" w:sz="0" w:space="0" w:color="auto"/>
                <w:right w:val="none" w:sz="0" w:space="0" w:color="auto"/>
              </w:divBdr>
            </w:div>
            <w:div w:id="312832677">
              <w:marLeft w:val="0"/>
              <w:marRight w:val="0"/>
              <w:marTop w:val="0"/>
              <w:marBottom w:val="0"/>
              <w:divBdr>
                <w:top w:val="none" w:sz="0" w:space="0" w:color="auto"/>
                <w:left w:val="none" w:sz="0" w:space="0" w:color="auto"/>
                <w:bottom w:val="none" w:sz="0" w:space="0" w:color="auto"/>
                <w:right w:val="none" w:sz="0" w:space="0" w:color="auto"/>
              </w:divBdr>
            </w:div>
            <w:div w:id="1382170653">
              <w:marLeft w:val="0"/>
              <w:marRight w:val="0"/>
              <w:marTop w:val="0"/>
              <w:marBottom w:val="0"/>
              <w:divBdr>
                <w:top w:val="none" w:sz="0" w:space="0" w:color="auto"/>
                <w:left w:val="none" w:sz="0" w:space="0" w:color="auto"/>
                <w:bottom w:val="none" w:sz="0" w:space="0" w:color="auto"/>
                <w:right w:val="none" w:sz="0" w:space="0" w:color="auto"/>
              </w:divBdr>
            </w:div>
            <w:div w:id="747731012">
              <w:marLeft w:val="0"/>
              <w:marRight w:val="0"/>
              <w:marTop w:val="0"/>
              <w:marBottom w:val="0"/>
              <w:divBdr>
                <w:top w:val="none" w:sz="0" w:space="0" w:color="auto"/>
                <w:left w:val="none" w:sz="0" w:space="0" w:color="auto"/>
                <w:bottom w:val="none" w:sz="0" w:space="0" w:color="auto"/>
                <w:right w:val="none" w:sz="0" w:space="0" w:color="auto"/>
              </w:divBdr>
            </w:div>
            <w:div w:id="2070953469">
              <w:marLeft w:val="0"/>
              <w:marRight w:val="0"/>
              <w:marTop w:val="0"/>
              <w:marBottom w:val="0"/>
              <w:divBdr>
                <w:top w:val="none" w:sz="0" w:space="0" w:color="auto"/>
                <w:left w:val="none" w:sz="0" w:space="0" w:color="auto"/>
                <w:bottom w:val="none" w:sz="0" w:space="0" w:color="auto"/>
                <w:right w:val="none" w:sz="0" w:space="0" w:color="auto"/>
              </w:divBdr>
            </w:div>
            <w:div w:id="663241121">
              <w:marLeft w:val="0"/>
              <w:marRight w:val="0"/>
              <w:marTop w:val="0"/>
              <w:marBottom w:val="0"/>
              <w:divBdr>
                <w:top w:val="none" w:sz="0" w:space="0" w:color="auto"/>
                <w:left w:val="none" w:sz="0" w:space="0" w:color="auto"/>
                <w:bottom w:val="none" w:sz="0" w:space="0" w:color="auto"/>
                <w:right w:val="none" w:sz="0" w:space="0" w:color="auto"/>
              </w:divBdr>
            </w:div>
            <w:div w:id="14363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170">
      <w:bodyDiv w:val="1"/>
      <w:marLeft w:val="0"/>
      <w:marRight w:val="0"/>
      <w:marTop w:val="0"/>
      <w:marBottom w:val="0"/>
      <w:divBdr>
        <w:top w:val="none" w:sz="0" w:space="0" w:color="auto"/>
        <w:left w:val="none" w:sz="0" w:space="0" w:color="auto"/>
        <w:bottom w:val="none" w:sz="0" w:space="0" w:color="auto"/>
        <w:right w:val="none" w:sz="0" w:space="0" w:color="auto"/>
      </w:divBdr>
    </w:div>
    <w:div w:id="331689028">
      <w:bodyDiv w:val="1"/>
      <w:marLeft w:val="0"/>
      <w:marRight w:val="0"/>
      <w:marTop w:val="0"/>
      <w:marBottom w:val="0"/>
      <w:divBdr>
        <w:top w:val="none" w:sz="0" w:space="0" w:color="auto"/>
        <w:left w:val="none" w:sz="0" w:space="0" w:color="auto"/>
        <w:bottom w:val="none" w:sz="0" w:space="0" w:color="auto"/>
        <w:right w:val="none" w:sz="0" w:space="0" w:color="auto"/>
      </w:divBdr>
      <w:divsChild>
        <w:div w:id="1556891080">
          <w:marLeft w:val="0"/>
          <w:marRight w:val="0"/>
          <w:marTop w:val="0"/>
          <w:marBottom w:val="0"/>
          <w:divBdr>
            <w:top w:val="none" w:sz="0" w:space="0" w:color="auto"/>
            <w:left w:val="none" w:sz="0" w:space="0" w:color="auto"/>
            <w:bottom w:val="none" w:sz="0" w:space="0" w:color="auto"/>
            <w:right w:val="none" w:sz="0" w:space="0" w:color="auto"/>
          </w:divBdr>
          <w:divsChild>
            <w:div w:id="615452631">
              <w:marLeft w:val="0"/>
              <w:marRight w:val="0"/>
              <w:marTop w:val="0"/>
              <w:marBottom w:val="0"/>
              <w:divBdr>
                <w:top w:val="none" w:sz="0" w:space="0" w:color="auto"/>
                <w:left w:val="none" w:sz="0" w:space="0" w:color="auto"/>
                <w:bottom w:val="none" w:sz="0" w:space="0" w:color="auto"/>
                <w:right w:val="none" w:sz="0" w:space="0" w:color="auto"/>
              </w:divBdr>
            </w:div>
            <w:div w:id="1053383183">
              <w:marLeft w:val="0"/>
              <w:marRight w:val="0"/>
              <w:marTop w:val="0"/>
              <w:marBottom w:val="0"/>
              <w:divBdr>
                <w:top w:val="none" w:sz="0" w:space="0" w:color="auto"/>
                <w:left w:val="none" w:sz="0" w:space="0" w:color="auto"/>
                <w:bottom w:val="none" w:sz="0" w:space="0" w:color="auto"/>
                <w:right w:val="none" w:sz="0" w:space="0" w:color="auto"/>
              </w:divBdr>
            </w:div>
            <w:div w:id="223756793">
              <w:marLeft w:val="0"/>
              <w:marRight w:val="0"/>
              <w:marTop w:val="0"/>
              <w:marBottom w:val="0"/>
              <w:divBdr>
                <w:top w:val="none" w:sz="0" w:space="0" w:color="auto"/>
                <w:left w:val="none" w:sz="0" w:space="0" w:color="auto"/>
                <w:bottom w:val="none" w:sz="0" w:space="0" w:color="auto"/>
                <w:right w:val="none" w:sz="0" w:space="0" w:color="auto"/>
              </w:divBdr>
            </w:div>
            <w:div w:id="235633951">
              <w:marLeft w:val="0"/>
              <w:marRight w:val="0"/>
              <w:marTop w:val="0"/>
              <w:marBottom w:val="0"/>
              <w:divBdr>
                <w:top w:val="none" w:sz="0" w:space="0" w:color="auto"/>
                <w:left w:val="none" w:sz="0" w:space="0" w:color="auto"/>
                <w:bottom w:val="none" w:sz="0" w:space="0" w:color="auto"/>
                <w:right w:val="none" w:sz="0" w:space="0" w:color="auto"/>
              </w:divBdr>
            </w:div>
            <w:div w:id="879364930">
              <w:marLeft w:val="0"/>
              <w:marRight w:val="0"/>
              <w:marTop w:val="0"/>
              <w:marBottom w:val="0"/>
              <w:divBdr>
                <w:top w:val="none" w:sz="0" w:space="0" w:color="auto"/>
                <w:left w:val="none" w:sz="0" w:space="0" w:color="auto"/>
                <w:bottom w:val="none" w:sz="0" w:space="0" w:color="auto"/>
                <w:right w:val="none" w:sz="0" w:space="0" w:color="auto"/>
              </w:divBdr>
            </w:div>
            <w:div w:id="1685135812">
              <w:marLeft w:val="0"/>
              <w:marRight w:val="0"/>
              <w:marTop w:val="0"/>
              <w:marBottom w:val="0"/>
              <w:divBdr>
                <w:top w:val="none" w:sz="0" w:space="0" w:color="auto"/>
                <w:left w:val="none" w:sz="0" w:space="0" w:color="auto"/>
                <w:bottom w:val="none" w:sz="0" w:space="0" w:color="auto"/>
                <w:right w:val="none" w:sz="0" w:space="0" w:color="auto"/>
              </w:divBdr>
            </w:div>
            <w:div w:id="1655067313">
              <w:marLeft w:val="0"/>
              <w:marRight w:val="0"/>
              <w:marTop w:val="0"/>
              <w:marBottom w:val="0"/>
              <w:divBdr>
                <w:top w:val="none" w:sz="0" w:space="0" w:color="auto"/>
                <w:left w:val="none" w:sz="0" w:space="0" w:color="auto"/>
                <w:bottom w:val="none" w:sz="0" w:space="0" w:color="auto"/>
                <w:right w:val="none" w:sz="0" w:space="0" w:color="auto"/>
              </w:divBdr>
            </w:div>
            <w:div w:id="1706759819">
              <w:marLeft w:val="0"/>
              <w:marRight w:val="0"/>
              <w:marTop w:val="0"/>
              <w:marBottom w:val="0"/>
              <w:divBdr>
                <w:top w:val="none" w:sz="0" w:space="0" w:color="auto"/>
                <w:left w:val="none" w:sz="0" w:space="0" w:color="auto"/>
                <w:bottom w:val="none" w:sz="0" w:space="0" w:color="auto"/>
                <w:right w:val="none" w:sz="0" w:space="0" w:color="auto"/>
              </w:divBdr>
            </w:div>
            <w:div w:id="1426416407">
              <w:marLeft w:val="0"/>
              <w:marRight w:val="0"/>
              <w:marTop w:val="0"/>
              <w:marBottom w:val="0"/>
              <w:divBdr>
                <w:top w:val="none" w:sz="0" w:space="0" w:color="auto"/>
                <w:left w:val="none" w:sz="0" w:space="0" w:color="auto"/>
                <w:bottom w:val="none" w:sz="0" w:space="0" w:color="auto"/>
                <w:right w:val="none" w:sz="0" w:space="0" w:color="auto"/>
              </w:divBdr>
            </w:div>
            <w:div w:id="233394325">
              <w:marLeft w:val="0"/>
              <w:marRight w:val="0"/>
              <w:marTop w:val="0"/>
              <w:marBottom w:val="0"/>
              <w:divBdr>
                <w:top w:val="none" w:sz="0" w:space="0" w:color="auto"/>
                <w:left w:val="none" w:sz="0" w:space="0" w:color="auto"/>
                <w:bottom w:val="none" w:sz="0" w:space="0" w:color="auto"/>
                <w:right w:val="none" w:sz="0" w:space="0" w:color="auto"/>
              </w:divBdr>
            </w:div>
            <w:div w:id="41910012">
              <w:marLeft w:val="0"/>
              <w:marRight w:val="0"/>
              <w:marTop w:val="0"/>
              <w:marBottom w:val="0"/>
              <w:divBdr>
                <w:top w:val="none" w:sz="0" w:space="0" w:color="auto"/>
                <w:left w:val="none" w:sz="0" w:space="0" w:color="auto"/>
                <w:bottom w:val="none" w:sz="0" w:space="0" w:color="auto"/>
                <w:right w:val="none" w:sz="0" w:space="0" w:color="auto"/>
              </w:divBdr>
            </w:div>
            <w:div w:id="676614622">
              <w:marLeft w:val="0"/>
              <w:marRight w:val="0"/>
              <w:marTop w:val="0"/>
              <w:marBottom w:val="0"/>
              <w:divBdr>
                <w:top w:val="none" w:sz="0" w:space="0" w:color="auto"/>
                <w:left w:val="none" w:sz="0" w:space="0" w:color="auto"/>
                <w:bottom w:val="none" w:sz="0" w:space="0" w:color="auto"/>
                <w:right w:val="none" w:sz="0" w:space="0" w:color="auto"/>
              </w:divBdr>
            </w:div>
            <w:div w:id="1550070514">
              <w:marLeft w:val="0"/>
              <w:marRight w:val="0"/>
              <w:marTop w:val="0"/>
              <w:marBottom w:val="0"/>
              <w:divBdr>
                <w:top w:val="none" w:sz="0" w:space="0" w:color="auto"/>
                <w:left w:val="none" w:sz="0" w:space="0" w:color="auto"/>
                <w:bottom w:val="none" w:sz="0" w:space="0" w:color="auto"/>
                <w:right w:val="none" w:sz="0" w:space="0" w:color="auto"/>
              </w:divBdr>
            </w:div>
            <w:div w:id="1991905719">
              <w:marLeft w:val="0"/>
              <w:marRight w:val="0"/>
              <w:marTop w:val="0"/>
              <w:marBottom w:val="0"/>
              <w:divBdr>
                <w:top w:val="none" w:sz="0" w:space="0" w:color="auto"/>
                <w:left w:val="none" w:sz="0" w:space="0" w:color="auto"/>
                <w:bottom w:val="none" w:sz="0" w:space="0" w:color="auto"/>
                <w:right w:val="none" w:sz="0" w:space="0" w:color="auto"/>
              </w:divBdr>
            </w:div>
            <w:div w:id="779183631">
              <w:marLeft w:val="0"/>
              <w:marRight w:val="0"/>
              <w:marTop w:val="0"/>
              <w:marBottom w:val="0"/>
              <w:divBdr>
                <w:top w:val="none" w:sz="0" w:space="0" w:color="auto"/>
                <w:left w:val="none" w:sz="0" w:space="0" w:color="auto"/>
                <w:bottom w:val="none" w:sz="0" w:space="0" w:color="auto"/>
                <w:right w:val="none" w:sz="0" w:space="0" w:color="auto"/>
              </w:divBdr>
            </w:div>
            <w:div w:id="2063213453">
              <w:marLeft w:val="0"/>
              <w:marRight w:val="0"/>
              <w:marTop w:val="0"/>
              <w:marBottom w:val="0"/>
              <w:divBdr>
                <w:top w:val="none" w:sz="0" w:space="0" w:color="auto"/>
                <w:left w:val="none" w:sz="0" w:space="0" w:color="auto"/>
                <w:bottom w:val="none" w:sz="0" w:space="0" w:color="auto"/>
                <w:right w:val="none" w:sz="0" w:space="0" w:color="auto"/>
              </w:divBdr>
            </w:div>
            <w:div w:id="1477062890">
              <w:marLeft w:val="0"/>
              <w:marRight w:val="0"/>
              <w:marTop w:val="0"/>
              <w:marBottom w:val="0"/>
              <w:divBdr>
                <w:top w:val="none" w:sz="0" w:space="0" w:color="auto"/>
                <w:left w:val="none" w:sz="0" w:space="0" w:color="auto"/>
                <w:bottom w:val="none" w:sz="0" w:space="0" w:color="auto"/>
                <w:right w:val="none" w:sz="0" w:space="0" w:color="auto"/>
              </w:divBdr>
            </w:div>
            <w:div w:id="401297849">
              <w:marLeft w:val="0"/>
              <w:marRight w:val="0"/>
              <w:marTop w:val="0"/>
              <w:marBottom w:val="0"/>
              <w:divBdr>
                <w:top w:val="none" w:sz="0" w:space="0" w:color="auto"/>
                <w:left w:val="none" w:sz="0" w:space="0" w:color="auto"/>
                <w:bottom w:val="none" w:sz="0" w:space="0" w:color="auto"/>
                <w:right w:val="none" w:sz="0" w:space="0" w:color="auto"/>
              </w:divBdr>
            </w:div>
            <w:div w:id="1278022896">
              <w:marLeft w:val="0"/>
              <w:marRight w:val="0"/>
              <w:marTop w:val="0"/>
              <w:marBottom w:val="0"/>
              <w:divBdr>
                <w:top w:val="none" w:sz="0" w:space="0" w:color="auto"/>
                <w:left w:val="none" w:sz="0" w:space="0" w:color="auto"/>
                <w:bottom w:val="none" w:sz="0" w:space="0" w:color="auto"/>
                <w:right w:val="none" w:sz="0" w:space="0" w:color="auto"/>
              </w:divBdr>
            </w:div>
            <w:div w:id="1148860418">
              <w:marLeft w:val="0"/>
              <w:marRight w:val="0"/>
              <w:marTop w:val="0"/>
              <w:marBottom w:val="0"/>
              <w:divBdr>
                <w:top w:val="none" w:sz="0" w:space="0" w:color="auto"/>
                <w:left w:val="none" w:sz="0" w:space="0" w:color="auto"/>
                <w:bottom w:val="none" w:sz="0" w:space="0" w:color="auto"/>
                <w:right w:val="none" w:sz="0" w:space="0" w:color="auto"/>
              </w:divBdr>
            </w:div>
            <w:div w:id="745149233">
              <w:marLeft w:val="0"/>
              <w:marRight w:val="0"/>
              <w:marTop w:val="0"/>
              <w:marBottom w:val="0"/>
              <w:divBdr>
                <w:top w:val="none" w:sz="0" w:space="0" w:color="auto"/>
                <w:left w:val="none" w:sz="0" w:space="0" w:color="auto"/>
                <w:bottom w:val="none" w:sz="0" w:space="0" w:color="auto"/>
                <w:right w:val="none" w:sz="0" w:space="0" w:color="auto"/>
              </w:divBdr>
            </w:div>
            <w:div w:id="1004473418">
              <w:marLeft w:val="0"/>
              <w:marRight w:val="0"/>
              <w:marTop w:val="0"/>
              <w:marBottom w:val="0"/>
              <w:divBdr>
                <w:top w:val="none" w:sz="0" w:space="0" w:color="auto"/>
                <w:left w:val="none" w:sz="0" w:space="0" w:color="auto"/>
                <w:bottom w:val="none" w:sz="0" w:space="0" w:color="auto"/>
                <w:right w:val="none" w:sz="0" w:space="0" w:color="auto"/>
              </w:divBdr>
            </w:div>
            <w:div w:id="1951278091">
              <w:marLeft w:val="0"/>
              <w:marRight w:val="0"/>
              <w:marTop w:val="0"/>
              <w:marBottom w:val="0"/>
              <w:divBdr>
                <w:top w:val="none" w:sz="0" w:space="0" w:color="auto"/>
                <w:left w:val="none" w:sz="0" w:space="0" w:color="auto"/>
                <w:bottom w:val="none" w:sz="0" w:space="0" w:color="auto"/>
                <w:right w:val="none" w:sz="0" w:space="0" w:color="auto"/>
              </w:divBdr>
            </w:div>
            <w:div w:id="1426226057">
              <w:marLeft w:val="0"/>
              <w:marRight w:val="0"/>
              <w:marTop w:val="0"/>
              <w:marBottom w:val="0"/>
              <w:divBdr>
                <w:top w:val="none" w:sz="0" w:space="0" w:color="auto"/>
                <w:left w:val="none" w:sz="0" w:space="0" w:color="auto"/>
                <w:bottom w:val="none" w:sz="0" w:space="0" w:color="auto"/>
                <w:right w:val="none" w:sz="0" w:space="0" w:color="auto"/>
              </w:divBdr>
            </w:div>
            <w:div w:id="1751778406">
              <w:marLeft w:val="0"/>
              <w:marRight w:val="0"/>
              <w:marTop w:val="0"/>
              <w:marBottom w:val="0"/>
              <w:divBdr>
                <w:top w:val="none" w:sz="0" w:space="0" w:color="auto"/>
                <w:left w:val="none" w:sz="0" w:space="0" w:color="auto"/>
                <w:bottom w:val="none" w:sz="0" w:space="0" w:color="auto"/>
                <w:right w:val="none" w:sz="0" w:space="0" w:color="auto"/>
              </w:divBdr>
            </w:div>
            <w:div w:id="1078553624">
              <w:marLeft w:val="0"/>
              <w:marRight w:val="0"/>
              <w:marTop w:val="0"/>
              <w:marBottom w:val="0"/>
              <w:divBdr>
                <w:top w:val="none" w:sz="0" w:space="0" w:color="auto"/>
                <w:left w:val="none" w:sz="0" w:space="0" w:color="auto"/>
                <w:bottom w:val="none" w:sz="0" w:space="0" w:color="auto"/>
                <w:right w:val="none" w:sz="0" w:space="0" w:color="auto"/>
              </w:divBdr>
            </w:div>
            <w:div w:id="1967813938">
              <w:marLeft w:val="0"/>
              <w:marRight w:val="0"/>
              <w:marTop w:val="0"/>
              <w:marBottom w:val="0"/>
              <w:divBdr>
                <w:top w:val="none" w:sz="0" w:space="0" w:color="auto"/>
                <w:left w:val="none" w:sz="0" w:space="0" w:color="auto"/>
                <w:bottom w:val="none" w:sz="0" w:space="0" w:color="auto"/>
                <w:right w:val="none" w:sz="0" w:space="0" w:color="auto"/>
              </w:divBdr>
            </w:div>
            <w:div w:id="713820809">
              <w:marLeft w:val="0"/>
              <w:marRight w:val="0"/>
              <w:marTop w:val="0"/>
              <w:marBottom w:val="0"/>
              <w:divBdr>
                <w:top w:val="none" w:sz="0" w:space="0" w:color="auto"/>
                <w:left w:val="none" w:sz="0" w:space="0" w:color="auto"/>
                <w:bottom w:val="none" w:sz="0" w:space="0" w:color="auto"/>
                <w:right w:val="none" w:sz="0" w:space="0" w:color="auto"/>
              </w:divBdr>
            </w:div>
            <w:div w:id="1121805635">
              <w:marLeft w:val="0"/>
              <w:marRight w:val="0"/>
              <w:marTop w:val="0"/>
              <w:marBottom w:val="0"/>
              <w:divBdr>
                <w:top w:val="none" w:sz="0" w:space="0" w:color="auto"/>
                <w:left w:val="none" w:sz="0" w:space="0" w:color="auto"/>
                <w:bottom w:val="none" w:sz="0" w:space="0" w:color="auto"/>
                <w:right w:val="none" w:sz="0" w:space="0" w:color="auto"/>
              </w:divBdr>
            </w:div>
            <w:div w:id="1587885637">
              <w:marLeft w:val="0"/>
              <w:marRight w:val="0"/>
              <w:marTop w:val="0"/>
              <w:marBottom w:val="0"/>
              <w:divBdr>
                <w:top w:val="none" w:sz="0" w:space="0" w:color="auto"/>
                <w:left w:val="none" w:sz="0" w:space="0" w:color="auto"/>
                <w:bottom w:val="none" w:sz="0" w:space="0" w:color="auto"/>
                <w:right w:val="none" w:sz="0" w:space="0" w:color="auto"/>
              </w:divBdr>
            </w:div>
            <w:div w:id="137042613">
              <w:marLeft w:val="0"/>
              <w:marRight w:val="0"/>
              <w:marTop w:val="0"/>
              <w:marBottom w:val="0"/>
              <w:divBdr>
                <w:top w:val="none" w:sz="0" w:space="0" w:color="auto"/>
                <w:left w:val="none" w:sz="0" w:space="0" w:color="auto"/>
                <w:bottom w:val="none" w:sz="0" w:space="0" w:color="auto"/>
                <w:right w:val="none" w:sz="0" w:space="0" w:color="auto"/>
              </w:divBdr>
            </w:div>
            <w:div w:id="704789477">
              <w:marLeft w:val="0"/>
              <w:marRight w:val="0"/>
              <w:marTop w:val="0"/>
              <w:marBottom w:val="0"/>
              <w:divBdr>
                <w:top w:val="none" w:sz="0" w:space="0" w:color="auto"/>
                <w:left w:val="none" w:sz="0" w:space="0" w:color="auto"/>
                <w:bottom w:val="none" w:sz="0" w:space="0" w:color="auto"/>
                <w:right w:val="none" w:sz="0" w:space="0" w:color="auto"/>
              </w:divBdr>
            </w:div>
            <w:div w:id="1521354123">
              <w:marLeft w:val="0"/>
              <w:marRight w:val="0"/>
              <w:marTop w:val="0"/>
              <w:marBottom w:val="0"/>
              <w:divBdr>
                <w:top w:val="none" w:sz="0" w:space="0" w:color="auto"/>
                <w:left w:val="none" w:sz="0" w:space="0" w:color="auto"/>
                <w:bottom w:val="none" w:sz="0" w:space="0" w:color="auto"/>
                <w:right w:val="none" w:sz="0" w:space="0" w:color="auto"/>
              </w:divBdr>
            </w:div>
            <w:div w:id="828013970">
              <w:marLeft w:val="0"/>
              <w:marRight w:val="0"/>
              <w:marTop w:val="0"/>
              <w:marBottom w:val="0"/>
              <w:divBdr>
                <w:top w:val="none" w:sz="0" w:space="0" w:color="auto"/>
                <w:left w:val="none" w:sz="0" w:space="0" w:color="auto"/>
                <w:bottom w:val="none" w:sz="0" w:space="0" w:color="auto"/>
                <w:right w:val="none" w:sz="0" w:space="0" w:color="auto"/>
              </w:divBdr>
            </w:div>
            <w:div w:id="2013096118">
              <w:marLeft w:val="0"/>
              <w:marRight w:val="0"/>
              <w:marTop w:val="0"/>
              <w:marBottom w:val="0"/>
              <w:divBdr>
                <w:top w:val="none" w:sz="0" w:space="0" w:color="auto"/>
                <w:left w:val="none" w:sz="0" w:space="0" w:color="auto"/>
                <w:bottom w:val="none" w:sz="0" w:space="0" w:color="auto"/>
                <w:right w:val="none" w:sz="0" w:space="0" w:color="auto"/>
              </w:divBdr>
            </w:div>
            <w:div w:id="716272909">
              <w:marLeft w:val="0"/>
              <w:marRight w:val="0"/>
              <w:marTop w:val="0"/>
              <w:marBottom w:val="0"/>
              <w:divBdr>
                <w:top w:val="none" w:sz="0" w:space="0" w:color="auto"/>
                <w:left w:val="none" w:sz="0" w:space="0" w:color="auto"/>
                <w:bottom w:val="none" w:sz="0" w:space="0" w:color="auto"/>
                <w:right w:val="none" w:sz="0" w:space="0" w:color="auto"/>
              </w:divBdr>
            </w:div>
            <w:div w:id="684401956">
              <w:marLeft w:val="0"/>
              <w:marRight w:val="0"/>
              <w:marTop w:val="0"/>
              <w:marBottom w:val="0"/>
              <w:divBdr>
                <w:top w:val="none" w:sz="0" w:space="0" w:color="auto"/>
                <w:left w:val="none" w:sz="0" w:space="0" w:color="auto"/>
                <w:bottom w:val="none" w:sz="0" w:space="0" w:color="auto"/>
                <w:right w:val="none" w:sz="0" w:space="0" w:color="auto"/>
              </w:divBdr>
            </w:div>
            <w:div w:id="1578202273">
              <w:marLeft w:val="0"/>
              <w:marRight w:val="0"/>
              <w:marTop w:val="0"/>
              <w:marBottom w:val="0"/>
              <w:divBdr>
                <w:top w:val="none" w:sz="0" w:space="0" w:color="auto"/>
                <w:left w:val="none" w:sz="0" w:space="0" w:color="auto"/>
                <w:bottom w:val="none" w:sz="0" w:space="0" w:color="auto"/>
                <w:right w:val="none" w:sz="0" w:space="0" w:color="auto"/>
              </w:divBdr>
            </w:div>
            <w:div w:id="1971088140">
              <w:marLeft w:val="0"/>
              <w:marRight w:val="0"/>
              <w:marTop w:val="0"/>
              <w:marBottom w:val="0"/>
              <w:divBdr>
                <w:top w:val="none" w:sz="0" w:space="0" w:color="auto"/>
                <w:left w:val="none" w:sz="0" w:space="0" w:color="auto"/>
                <w:bottom w:val="none" w:sz="0" w:space="0" w:color="auto"/>
                <w:right w:val="none" w:sz="0" w:space="0" w:color="auto"/>
              </w:divBdr>
            </w:div>
            <w:div w:id="1174567879">
              <w:marLeft w:val="0"/>
              <w:marRight w:val="0"/>
              <w:marTop w:val="0"/>
              <w:marBottom w:val="0"/>
              <w:divBdr>
                <w:top w:val="none" w:sz="0" w:space="0" w:color="auto"/>
                <w:left w:val="none" w:sz="0" w:space="0" w:color="auto"/>
                <w:bottom w:val="none" w:sz="0" w:space="0" w:color="auto"/>
                <w:right w:val="none" w:sz="0" w:space="0" w:color="auto"/>
              </w:divBdr>
            </w:div>
            <w:div w:id="913776574">
              <w:marLeft w:val="0"/>
              <w:marRight w:val="0"/>
              <w:marTop w:val="0"/>
              <w:marBottom w:val="0"/>
              <w:divBdr>
                <w:top w:val="none" w:sz="0" w:space="0" w:color="auto"/>
                <w:left w:val="none" w:sz="0" w:space="0" w:color="auto"/>
                <w:bottom w:val="none" w:sz="0" w:space="0" w:color="auto"/>
                <w:right w:val="none" w:sz="0" w:space="0" w:color="auto"/>
              </w:divBdr>
            </w:div>
            <w:div w:id="1603800268">
              <w:marLeft w:val="0"/>
              <w:marRight w:val="0"/>
              <w:marTop w:val="0"/>
              <w:marBottom w:val="0"/>
              <w:divBdr>
                <w:top w:val="none" w:sz="0" w:space="0" w:color="auto"/>
                <w:left w:val="none" w:sz="0" w:space="0" w:color="auto"/>
                <w:bottom w:val="none" w:sz="0" w:space="0" w:color="auto"/>
                <w:right w:val="none" w:sz="0" w:space="0" w:color="auto"/>
              </w:divBdr>
            </w:div>
            <w:div w:id="194662596">
              <w:marLeft w:val="0"/>
              <w:marRight w:val="0"/>
              <w:marTop w:val="0"/>
              <w:marBottom w:val="0"/>
              <w:divBdr>
                <w:top w:val="none" w:sz="0" w:space="0" w:color="auto"/>
                <w:left w:val="none" w:sz="0" w:space="0" w:color="auto"/>
                <w:bottom w:val="none" w:sz="0" w:space="0" w:color="auto"/>
                <w:right w:val="none" w:sz="0" w:space="0" w:color="auto"/>
              </w:divBdr>
            </w:div>
            <w:div w:id="2111273224">
              <w:marLeft w:val="0"/>
              <w:marRight w:val="0"/>
              <w:marTop w:val="0"/>
              <w:marBottom w:val="0"/>
              <w:divBdr>
                <w:top w:val="none" w:sz="0" w:space="0" w:color="auto"/>
                <w:left w:val="none" w:sz="0" w:space="0" w:color="auto"/>
                <w:bottom w:val="none" w:sz="0" w:space="0" w:color="auto"/>
                <w:right w:val="none" w:sz="0" w:space="0" w:color="auto"/>
              </w:divBdr>
            </w:div>
            <w:div w:id="1259800897">
              <w:marLeft w:val="0"/>
              <w:marRight w:val="0"/>
              <w:marTop w:val="0"/>
              <w:marBottom w:val="0"/>
              <w:divBdr>
                <w:top w:val="none" w:sz="0" w:space="0" w:color="auto"/>
                <w:left w:val="none" w:sz="0" w:space="0" w:color="auto"/>
                <w:bottom w:val="none" w:sz="0" w:space="0" w:color="auto"/>
                <w:right w:val="none" w:sz="0" w:space="0" w:color="auto"/>
              </w:divBdr>
            </w:div>
            <w:div w:id="2068068202">
              <w:marLeft w:val="0"/>
              <w:marRight w:val="0"/>
              <w:marTop w:val="0"/>
              <w:marBottom w:val="0"/>
              <w:divBdr>
                <w:top w:val="none" w:sz="0" w:space="0" w:color="auto"/>
                <w:left w:val="none" w:sz="0" w:space="0" w:color="auto"/>
                <w:bottom w:val="none" w:sz="0" w:space="0" w:color="auto"/>
                <w:right w:val="none" w:sz="0" w:space="0" w:color="auto"/>
              </w:divBdr>
            </w:div>
            <w:div w:id="1941142543">
              <w:marLeft w:val="0"/>
              <w:marRight w:val="0"/>
              <w:marTop w:val="0"/>
              <w:marBottom w:val="0"/>
              <w:divBdr>
                <w:top w:val="none" w:sz="0" w:space="0" w:color="auto"/>
                <w:left w:val="none" w:sz="0" w:space="0" w:color="auto"/>
                <w:bottom w:val="none" w:sz="0" w:space="0" w:color="auto"/>
                <w:right w:val="none" w:sz="0" w:space="0" w:color="auto"/>
              </w:divBdr>
            </w:div>
            <w:div w:id="1756633341">
              <w:marLeft w:val="0"/>
              <w:marRight w:val="0"/>
              <w:marTop w:val="0"/>
              <w:marBottom w:val="0"/>
              <w:divBdr>
                <w:top w:val="none" w:sz="0" w:space="0" w:color="auto"/>
                <w:left w:val="none" w:sz="0" w:space="0" w:color="auto"/>
                <w:bottom w:val="none" w:sz="0" w:space="0" w:color="auto"/>
                <w:right w:val="none" w:sz="0" w:space="0" w:color="auto"/>
              </w:divBdr>
            </w:div>
            <w:div w:id="654458823">
              <w:marLeft w:val="0"/>
              <w:marRight w:val="0"/>
              <w:marTop w:val="0"/>
              <w:marBottom w:val="0"/>
              <w:divBdr>
                <w:top w:val="none" w:sz="0" w:space="0" w:color="auto"/>
                <w:left w:val="none" w:sz="0" w:space="0" w:color="auto"/>
                <w:bottom w:val="none" w:sz="0" w:space="0" w:color="auto"/>
                <w:right w:val="none" w:sz="0" w:space="0" w:color="auto"/>
              </w:divBdr>
            </w:div>
            <w:div w:id="1223710270">
              <w:marLeft w:val="0"/>
              <w:marRight w:val="0"/>
              <w:marTop w:val="0"/>
              <w:marBottom w:val="0"/>
              <w:divBdr>
                <w:top w:val="none" w:sz="0" w:space="0" w:color="auto"/>
                <w:left w:val="none" w:sz="0" w:space="0" w:color="auto"/>
                <w:bottom w:val="none" w:sz="0" w:space="0" w:color="auto"/>
                <w:right w:val="none" w:sz="0" w:space="0" w:color="auto"/>
              </w:divBdr>
            </w:div>
            <w:div w:id="413474312">
              <w:marLeft w:val="0"/>
              <w:marRight w:val="0"/>
              <w:marTop w:val="0"/>
              <w:marBottom w:val="0"/>
              <w:divBdr>
                <w:top w:val="none" w:sz="0" w:space="0" w:color="auto"/>
                <w:left w:val="none" w:sz="0" w:space="0" w:color="auto"/>
                <w:bottom w:val="none" w:sz="0" w:space="0" w:color="auto"/>
                <w:right w:val="none" w:sz="0" w:space="0" w:color="auto"/>
              </w:divBdr>
            </w:div>
            <w:div w:id="746924062">
              <w:marLeft w:val="0"/>
              <w:marRight w:val="0"/>
              <w:marTop w:val="0"/>
              <w:marBottom w:val="0"/>
              <w:divBdr>
                <w:top w:val="none" w:sz="0" w:space="0" w:color="auto"/>
                <w:left w:val="none" w:sz="0" w:space="0" w:color="auto"/>
                <w:bottom w:val="none" w:sz="0" w:space="0" w:color="auto"/>
                <w:right w:val="none" w:sz="0" w:space="0" w:color="auto"/>
              </w:divBdr>
            </w:div>
            <w:div w:id="389043026">
              <w:marLeft w:val="0"/>
              <w:marRight w:val="0"/>
              <w:marTop w:val="0"/>
              <w:marBottom w:val="0"/>
              <w:divBdr>
                <w:top w:val="none" w:sz="0" w:space="0" w:color="auto"/>
                <w:left w:val="none" w:sz="0" w:space="0" w:color="auto"/>
                <w:bottom w:val="none" w:sz="0" w:space="0" w:color="auto"/>
                <w:right w:val="none" w:sz="0" w:space="0" w:color="auto"/>
              </w:divBdr>
            </w:div>
            <w:div w:id="123278885">
              <w:marLeft w:val="0"/>
              <w:marRight w:val="0"/>
              <w:marTop w:val="0"/>
              <w:marBottom w:val="0"/>
              <w:divBdr>
                <w:top w:val="none" w:sz="0" w:space="0" w:color="auto"/>
                <w:left w:val="none" w:sz="0" w:space="0" w:color="auto"/>
                <w:bottom w:val="none" w:sz="0" w:space="0" w:color="auto"/>
                <w:right w:val="none" w:sz="0" w:space="0" w:color="auto"/>
              </w:divBdr>
            </w:div>
            <w:div w:id="112486742">
              <w:marLeft w:val="0"/>
              <w:marRight w:val="0"/>
              <w:marTop w:val="0"/>
              <w:marBottom w:val="0"/>
              <w:divBdr>
                <w:top w:val="none" w:sz="0" w:space="0" w:color="auto"/>
                <w:left w:val="none" w:sz="0" w:space="0" w:color="auto"/>
                <w:bottom w:val="none" w:sz="0" w:space="0" w:color="auto"/>
                <w:right w:val="none" w:sz="0" w:space="0" w:color="auto"/>
              </w:divBdr>
            </w:div>
            <w:div w:id="545916418">
              <w:marLeft w:val="0"/>
              <w:marRight w:val="0"/>
              <w:marTop w:val="0"/>
              <w:marBottom w:val="0"/>
              <w:divBdr>
                <w:top w:val="none" w:sz="0" w:space="0" w:color="auto"/>
                <w:left w:val="none" w:sz="0" w:space="0" w:color="auto"/>
                <w:bottom w:val="none" w:sz="0" w:space="0" w:color="auto"/>
                <w:right w:val="none" w:sz="0" w:space="0" w:color="auto"/>
              </w:divBdr>
            </w:div>
            <w:div w:id="55014788">
              <w:marLeft w:val="0"/>
              <w:marRight w:val="0"/>
              <w:marTop w:val="0"/>
              <w:marBottom w:val="0"/>
              <w:divBdr>
                <w:top w:val="none" w:sz="0" w:space="0" w:color="auto"/>
                <w:left w:val="none" w:sz="0" w:space="0" w:color="auto"/>
                <w:bottom w:val="none" w:sz="0" w:space="0" w:color="auto"/>
                <w:right w:val="none" w:sz="0" w:space="0" w:color="auto"/>
              </w:divBdr>
            </w:div>
            <w:div w:id="2081053907">
              <w:marLeft w:val="0"/>
              <w:marRight w:val="0"/>
              <w:marTop w:val="0"/>
              <w:marBottom w:val="0"/>
              <w:divBdr>
                <w:top w:val="none" w:sz="0" w:space="0" w:color="auto"/>
                <w:left w:val="none" w:sz="0" w:space="0" w:color="auto"/>
                <w:bottom w:val="none" w:sz="0" w:space="0" w:color="auto"/>
                <w:right w:val="none" w:sz="0" w:space="0" w:color="auto"/>
              </w:divBdr>
            </w:div>
            <w:div w:id="692416599">
              <w:marLeft w:val="0"/>
              <w:marRight w:val="0"/>
              <w:marTop w:val="0"/>
              <w:marBottom w:val="0"/>
              <w:divBdr>
                <w:top w:val="none" w:sz="0" w:space="0" w:color="auto"/>
                <w:left w:val="none" w:sz="0" w:space="0" w:color="auto"/>
                <w:bottom w:val="none" w:sz="0" w:space="0" w:color="auto"/>
                <w:right w:val="none" w:sz="0" w:space="0" w:color="auto"/>
              </w:divBdr>
            </w:div>
            <w:div w:id="1834909418">
              <w:marLeft w:val="0"/>
              <w:marRight w:val="0"/>
              <w:marTop w:val="0"/>
              <w:marBottom w:val="0"/>
              <w:divBdr>
                <w:top w:val="none" w:sz="0" w:space="0" w:color="auto"/>
                <w:left w:val="none" w:sz="0" w:space="0" w:color="auto"/>
                <w:bottom w:val="none" w:sz="0" w:space="0" w:color="auto"/>
                <w:right w:val="none" w:sz="0" w:space="0" w:color="auto"/>
              </w:divBdr>
            </w:div>
            <w:div w:id="2135564328">
              <w:marLeft w:val="0"/>
              <w:marRight w:val="0"/>
              <w:marTop w:val="0"/>
              <w:marBottom w:val="0"/>
              <w:divBdr>
                <w:top w:val="none" w:sz="0" w:space="0" w:color="auto"/>
                <w:left w:val="none" w:sz="0" w:space="0" w:color="auto"/>
                <w:bottom w:val="none" w:sz="0" w:space="0" w:color="auto"/>
                <w:right w:val="none" w:sz="0" w:space="0" w:color="auto"/>
              </w:divBdr>
            </w:div>
            <w:div w:id="987056864">
              <w:marLeft w:val="0"/>
              <w:marRight w:val="0"/>
              <w:marTop w:val="0"/>
              <w:marBottom w:val="0"/>
              <w:divBdr>
                <w:top w:val="none" w:sz="0" w:space="0" w:color="auto"/>
                <w:left w:val="none" w:sz="0" w:space="0" w:color="auto"/>
                <w:bottom w:val="none" w:sz="0" w:space="0" w:color="auto"/>
                <w:right w:val="none" w:sz="0" w:space="0" w:color="auto"/>
              </w:divBdr>
            </w:div>
            <w:div w:id="97070224">
              <w:marLeft w:val="0"/>
              <w:marRight w:val="0"/>
              <w:marTop w:val="0"/>
              <w:marBottom w:val="0"/>
              <w:divBdr>
                <w:top w:val="none" w:sz="0" w:space="0" w:color="auto"/>
                <w:left w:val="none" w:sz="0" w:space="0" w:color="auto"/>
                <w:bottom w:val="none" w:sz="0" w:space="0" w:color="auto"/>
                <w:right w:val="none" w:sz="0" w:space="0" w:color="auto"/>
              </w:divBdr>
            </w:div>
            <w:div w:id="410664458">
              <w:marLeft w:val="0"/>
              <w:marRight w:val="0"/>
              <w:marTop w:val="0"/>
              <w:marBottom w:val="0"/>
              <w:divBdr>
                <w:top w:val="none" w:sz="0" w:space="0" w:color="auto"/>
                <w:left w:val="none" w:sz="0" w:space="0" w:color="auto"/>
                <w:bottom w:val="none" w:sz="0" w:space="0" w:color="auto"/>
                <w:right w:val="none" w:sz="0" w:space="0" w:color="auto"/>
              </w:divBdr>
            </w:div>
            <w:div w:id="220479287">
              <w:marLeft w:val="0"/>
              <w:marRight w:val="0"/>
              <w:marTop w:val="0"/>
              <w:marBottom w:val="0"/>
              <w:divBdr>
                <w:top w:val="none" w:sz="0" w:space="0" w:color="auto"/>
                <w:left w:val="none" w:sz="0" w:space="0" w:color="auto"/>
                <w:bottom w:val="none" w:sz="0" w:space="0" w:color="auto"/>
                <w:right w:val="none" w:sz="0" w:space="0" w:color="auto"/>
              </w:divBdr>
            </w:div>
            <w:div w:id="1324777401">
              <w:marLeft w:val="0"/>
              <w:marRight w:val="0"/>
              <w:marTop w:val="0"/>
              <w:marBottom w:val="0"/>
              <w:divBdr>
                <w:top w:val="none" w:sz="0" w:space="0" w:color="auto"/>
                <w:left w:val="none" w:sz="0" w:space="0" w:color="auto"/>
                <w:bottom w:val="none" w:sz="0" w:space="0" w:color="auto"/>
                <w:right w:val="none" w:sz="0" w:space="0" w:color="auto"/>
              </w:divBdr>
            </w:div>
            <w:div w:id="478349129">
              <w:marLeft w:val="0"/>
              <w:marRight w:val="0"/>
              <w:marTop w:val="0"/>
              <w:marBottom w:val="0"/>
              <w:divBdr>
                <w:top w:val="none" w:sz="0" w:space="0" w:color="auto"/>
                <w:left w:val="none" w:sz="0" w:space="0" w:color="auto"/>
                <w:bottom w:val="none" w:sz="0" w:space="0" w:color="auto"/>
                <w:right w:val="none" w:sz="0" w:space="0" w:color="auto"/>
              </w:divBdr>
            </w:div>
            <w:div w:id="325323458">
              <w:marLeft w:val="0"/>
              <w:marRight w:val="0"/>
              <w:marTop w:val="0"/>
              <w:marBottom w:val="0"/>
              <w:divBdr>
                <w:top w:val="none" w:sz="0" w:space="0" w:color="auto"/>
                <w:left w:val="none" w:sz="0" w:space="0" w:color="auto"/>
                <w:bottom w:val="none" w:sz="0" w:space="0" w:color="auto"/>
                <w:right w:val="none" w:sz="0" w:space="0" w:color="auto"/>
              </w:divBdr>
            </w:div>
            <w:div w:id="1103264899">
              <w:marLeft w:val="0"/>
              <w:marRight w:val="0"/>
              <w:marTop w:val="0"/>
              <w:marBottom w:val="0"/>
              <w:divBdr>
                <w:top w:val="none" w:sz="0" w:space="0" w:color="auto"/>
                <w:left w:val="none" w:sz="0" w:space="0" w:color="auto"/>
                <w:bottom w:val="none" w:sz="0" w:space="0" w:color="auto"/>
                <w:right w:val="none" w:sz="0" w:space="0" w:color="auto"/>
              </w:divBdr>
            </w:div>
            <w:div w:id="1780106865">
              <w:marLeft w:val="0"/>
              <w:marRight w:val="0"/>
              <w:marTop w:val="0"/>
              <w:marBottom w:val="0"/>
              <w:divBdr>
                <w:top w:val="none" w:sz="0" w:space="0" w:color="auto"/>
                <w:left w:val="none" w:sz="0" w:space="0" w:color="auto"/>
                <w:bottom w:val="none" w:sz="0" w:space="0" w:color="auto"/>
                <w:right w:val="none" w:sz="0" w:space="0" w:color="auto"/>
              </w:divBdr>
            </w:div>
            <w:div w:id="1889872591">
              <w:marLeft w:val="0"/>
              <w:marRight w:val="0"/>
              <w:marTop w:val="0"/>
              <w:marBottom w:val="0"/>
              <w:divBdr>
                <w:top w:val="none" w:sz="0" w:space="0" w:color="auto"/>
                <w:left w:val="none" w:sz="0" w:space="0" w:color="auto"/>
                <w:bottom w:val="none" w:sz="0" w:space="0" w:color="auto"/>
                <w:right w:val="none" w:sz="0" w:space="0" w:color="auto"/>
              </w:divBdr>
            </w:div>
            <w:div w:id="1301839619">
              <w:marLeft w:val="0"/>
              <w:marRight w:val="0"/>
              <w:marTop w:val="0"/>
              <w:marBottom w:val="0"/>
              <w:divBdr>
                <w:top w:val="none" w:sz="0" w:space="0" w:color="auto"/>
                <w:left w:val="none" w:sz="0" w:space="0" w:color="auto"/>
                <w:bottom w:val="none" w:sz="0" w:space="0" w:color="auto"/>
                <w:right w:val="none" w:sz="0" w:space="0" w:color="auto"/>
              </w:divBdr>
            </w:div>
            <w:div w:id="1029066956">
              <w:marLeft w:val="0"/>
              <w:marRight w:val="0"/>
              <w:marTop w:val="0"/>
              <w:marBottom w:val="0"/>
              <w:divBdr>
                <w:top w:val="none" w:sz="0" w:space="0" w:color="auto"/>
                <w:left w:val="none" w:sz="0" w:space="0" w:color="auto"/>
                <w:bottom w:val="none" w:sz="0" w:space="0" w:color="auto"/>
                <w:right w:val="none" w:sz="0" w:space="0" w:color="auto"/>
              </w:divBdr>
            </w:div>
            <w:div w:id="1147358907">
              <w:marLeft w:val="0"/>
              <w:marRight w:val="0"/>
              <w:marTop w:val="0"/>
              <w:marBottom w:val="0"/>
              <w:divBdr>
                <w:top w:val="none" w:sz="0" w:space="0" w:color="auto"/>
                <w:left w:val="none" w:sz="0" w:space="0" w:color="auto"/>
                <w:bottom w:val="none" w:sz="0" w:space="0" w:color="auto"/>
                <w:right w:val="none" w:sz="0" w:space="0" w:color="auto"/>
              </w:divBdr>
            </w:div>
            <w:div w:id="1848014562">
              <w:marLeft w:val="0"/>
              <w:marRight w:val="0"/>
              <w:marTop w:val="0"/>
              <w:marBottom w:val="0"/>
              <w:divBdr>
                <w:top w:val="none" w:sz="0" w:space="0" w:color="auto"/>
                <w:left w:val="none" w:sz="0" w:space="0" w:color="auto"/>
                <w:bottom w:val="none" w:sz="0" w:space="0" w:color="auto"/>
                <w:right w:val="none" w:sz="0" w:space="0" w:color="auto"/>
              </w:divBdr>
            </w:div>
            <w:div w:id="1686400969">
              <w:marLeft w:val="0"/>
              <w:marRight w:val="0"/>
              <w:marTop w:val="0"/>
              <w:marBottom w:val="0"/>
              <w:divBdr>
                <w:top w:val="none" w:sz="0" w:space="0" w:color="auto"/>
                <w:left w:val="none" w:sz="0" w:space="0" w:color="auto"/>
                <w:bottom w:val="none" w:sz="0" w:space="0" w:color="auto"/>
                <w:right w:val="none" w:sz="0" w:space="0" w:color="auto"/>
              </w:divBdr>
            </w:div>
            <w:div w:id="173305139">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23773408">
              <w:marLeft w:val="0"/>
              <w:marRight w:val="0"/>
              <w:marTop w:val="0"/>
              <w:marBottom w:val="0"/>
              <w:divBdr>
                <w:top w:val="none" w:sz="0" w:space="0" w:color="auto"/>
                <w:left w:val="none" w:sz="0" w:space="0" w:color="auto"/>
                <w:bottom w:val="none" w:sz="0" w:space="0" w:color="auto"/>
                <w:right w:val="none" w:sz="0" w:space="0" w:color="auto"/>
              </w:divBdr>
            </w:div>
            <w:div w:id="834370795">
              <w:marLeft w:val="0"/>
              <w:marRight w:val="0"/>
              <w:marTop w:val="0"/>
              <w:marBottom w:val="0"/>
              <w:divBdr>
                <w:top w:val="none" w:sz="0" w:space="0" w:color="auto"/>
                <w:left w:val="none" w:sz="0" w:space="0" w:color="auto"/>
                <w:bottom w:val="none" w:sz="0" w:space="0" w:color="auto"/>
                <w:right w:val="none" w:sz="0" w:space="0" w:color="auto"/>
              </w:divBdr>
            </w:div>
            <w:div w:id="1879194842">
              <w:marLeft w:val="0"/>
              <w:marRight w:val="0"/>
              <w:marTop w:val="0"/>
              <w:marBottom w:val="0"/>
              <w:divBdr>
                <w:top w:val="none" w:sz="0" w:space="0" w:color="auto"/>
                <w:left w:val="none" w:sz="0" w:space="0" w:color="auto"/>
                <w:bottom w:val="none" w:sz="0" w:space="0" w:color="auto"/>
                <w:right w:val="none" w:sz="0" w:space="0" w:color="auto"/>
              </w:divBdr>
            </w:div>
            <w:div w:id="476149273">
              <w:marLeft w:val="0"/>
              <w:marRight w:val="0"/>
              <w:marTop w:val="0"/>
              <w:marBottom w:val="0"/>
              <w:divBdr>
                <w:top w:val="none" w:sz="0" w:space="0" w:color="auto"/>
                <w:left w:val="none" w:sz="0" w:space="0" w:color="auto"/>
                <w:bottom w:val="none" w:sz="0" w:space="0" w:color="auto"/>
                <w:right w:val="none" w:sz="0" w:space="0" w:color="auto"/>
              </w:divBdr>
            </w:div>
            <w:div w:id="1218398748">
              <w:marLeft w:val="0"/>
              <w:marRight w:val="0"/>
              <w:marTop w:val="0"/>
              <w:marBottom w:val="0"/>
              <w:divBdr>
                <w:top w:val="none" w:sz="0" w:space="0" w:color="auto"/>
                <w:left w:val="none" w:sz="0" w:space="0" w:color="auto"/>
                <w:bottom w:val="none" w:sz="0" w:space="0" w:color="auto"/>
                <w:right w:val="none" w:sz="0" w:space="0" w:color="auto"/>
              </w:divBdr>
            </w:div>
            <w:div w:id="1036125213">
              <w:marLeft w:val="0"/>
              <w:marRight w:val="0"/>
              <w:marTop w:val="0"/>
              <w:marBottom w:val="0"/>
              <w:divBdr>
                <w:top w:val="none" w:sz="0" w:space="0" w:color="auto"/>
                <w:left w:val="none" w:sz="0" w:space="0" w:color="auto"/>
                <w:bottom w:val="none" w:sz="0" w:space="0" w:color="auto"/>
                <w:right w:val="none" w:sz="0" w:space="0" w:color="auto"/>
              </w:divBdr>
            </w:div>
            <w:div w:id="1582330977">
              <w:marLeft w:val="0"/>
              <w:marRight w:val="0"/>
              <w:marTop w:val="0"/>
              <w:marBottom w:val="0"/>
              <w:divBdr>
                <w:top w:val="none" w:sz="0" w:space="0" w:color="auto"/>
                <w:left w:val="none" w:sz="0" w:space="0" w:color="auto"/>
                <w:bottom w:val="none" w:sz="0" w:space="0" w:color="auto"/>
                <w:right w:val="none" w:sz="0" w:space="0" w:color="auto"/>
              </w:divBdr>
            </w:div>
            <w:div w:id="1250894827">
              <w:marLeft w:val="0"/>
              <w:marRight w:val="0"/>
              <w:marTop w:val="0"/>
              <w:marBottom w:val="0"/>
              <w:divBdr>
                <w:top w:val="none" w:sz="0" w:space="0" w:color="auto"/>
                <w:left w:val="none" w:sz="0" w:space="0" w:color="auto"/>
                <w:bottom w:val="none" w:sz="0" w:space="0" w:color="auto"/>
                <w:right w:val="none" w:sz="0" w:space="0" w:color="auto"/>
              </w:divBdr>
            </w:div>
            <w:div w:id="1902904803">
              <w:marLeft w:val="0"/>
              <w:marRight w:val="0"/>
              <w:marTop w:val="0"/>
              <w:marBottom w:val="0"/>
              <w:divBdr>
                <w:top w:val="none" w:sz="0" w:space="0" w:color="auto"/>
                <w:left w:val="none" w:sz="0" w:space="0" w:color="auto"/>
                <w:bottom w:val="none" w:sz="0" w:space="0" w:color="auto"/>
                <w:right w:val="none" w:sz="0" w:space="0" w:color="auto"/>
              </w:divBdr>
            </w:div>
            <w:div w:id="1666585909">
              <w:marLeft w:val="0"/>
              <w:marRight w:val="0"/>
              <w:marTop w:val="0"/>
              <w:marBottom w:val="0"/>
              <w:divBdr>
                <w:top w:val="none" w:sz="0" w:space="0" w:color="auto"/>
                <w:left w:val="none" w:sz="0" w:space="0" w:color="auto"/>
                <w:bottom w:val="none" w:sz="0" w:space="0" w:color="auto"/>
                <w:right w:val="none" w:sz="0" w:space="0" w:color="auto"/>
              </w:divBdr>
            </w:div>
            <w:div w:id="718364083">
              <w:marLeft w:val="0"/>
              <w:marRight w:val="0"/>
              <w:marTop w:val="0"/>
              <w:marBottom w:val="0"/>
              <w:divBdr>
                <w:top w:val="none" w:sz="0" w:space="0" w:color="auto"/>
                <w:left w:val="none" w:sz="0" w:space="0" w:color="auto"/>
                <w:bottom w:val="none" w:sz="0" w:space="0" w:color="auto"/>
                <w:right w:val="none" w:sz="0" w:space="0" w:color="auto"/>
              </w:divBdr>
            </w:div>
            <w:div w:id="904604862">
              <w:marLeft w:val="0"/>
              <w:marRight w:val="0"/>
              <w:marTop w:val="0"/>
              <w:marBottom w:val="0"/>
              <w:divBdr>
                <w:top w:val="none" w:sz="0" w:space="0" w:color="auto"/>
                <w:left w:val="none" w:sz="0" w:space="0" w:color="auto"/>
                <w:bottom w:val="none" w:sz="0" w:space="0" w:color="auto"/>
                <w:right w:val="none" w:sz="0" w:space="0" w:color="auto"/>
              </w:divBdr>
            </w:div>
            <w:div w:id="169488413">
              <w:marLeft w:val="0"/>
              <w:marRight w:val="0"/>
              <w:marTop w:val="0"/>
              <w:marBottom w:val="0"/>
              <w:divBdr>
                <w:top w:val="none" w:sz="0" w:space="0" w:color="auto"/>
                <w:left w:val="none" w:sz="0" w:space="0" w:color="auto"/>
                <w:bottom w:val="none" w:sz="0" w:space="0" w:color="auto"/>
                <w:right w:val="none" w:sz="0" w:space="0" w:color="auto"/>
              </w:divBdr>
            </w:div>
            <w:div w:id="1379276676">
              <w:marLeft w:val="0"/>
              <w:marRight w:val="0"/>
              <w:marTop w:val="0"/>
              <w:marBottom w:val="0"/>
              <w:divBdr>
                <w:top w:val="none" w:sz="0" w:space="0" w:color="auto"/>
                <w:left w:val="none" w:sz="0" w:space="0" w:color="auto"/>
                <w:bottom w:val="none" w:sz="0" w:space="0" w:color="auto"/>
                <w:right w:val="none" w:sz="0" w:space="0" w:color="auto"/>
              </w:divBdr>
            </w:div>
            <w:div w:id="964387388">
              <w:marLeft w:val="0"/>
              <w:marRight w:val="0"/>
              <w:marTop w:val="0"/>
              <w:marBottom w:val="0"/>
              <w:divBdr>
                <w:top w:val="none" w:sz="0" w:space="0" w:color="auto"/>
                <w:left w:val="none" w:sz="0" w:space="0" w:color="auto"/>
                <w:bottom w:val="none" w:sz="0" w:space="0" w:color="auto"/>
                <w:right w:val="none" w:sz="0" w:space="0" w:color="auto"/>
              </w:divBdr>
            </w:div>
            <w:div w:id="1315258361">
              <w:marLeft w:val="0"/>
              <w:marRight w:val="0"/>
              <w:marTop w:val="0"/>
              <w:marBottom w:val="0"/>
              <w:divBdr>
                <w:top w:val="none" w:sz="0" w:space="0" w:color="auto"/>
                <w:left w:val="none" w:sz="0" w:space="0" w:color="auto"/>
                <w:bottom w:val="none" w:sz="0" w:space="0" w:color="auto"/>
                <w:right w:val="none" w:sz="0" w:space="0" w:color="auto"/>
              </w:divBdr>
            </w:div>
            <w:div w:id="1094400825">
              <w:marLeft w:val="0"/>
              <w:marRight w:val="0"/>
              <w:marTop w:val="0"/>
              <w:marBottom w:val="0"/>
              <w:divBdr>
                <w:top w:val="none" w:sz="0" w:space="0" w:color="auto"/>
                <w:left w:val="none" w:sz="0" w:space="0" w:color="auto"/>
                <w:bottom w:val="none" w:sz="0" w:space="0" w:color="auto"/>
                <w:right w:val="none" w:sz="0" w:space="0" w:color="auto"/>
              </w:divBdr>
            </w:div>
            <w:div w:id="2215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6846">
      <w:bodyDiv w:val="1"/>
      <w:marLeft w:val="0"/>
      <w:marRight w:val="0"/>
      <w:marTop w:val="0"/>
      <w:marBottom w:val="0"/>
      <w:divBdr>
        <w:top w:val="none" w:sz="0" w:space="0" w:color="auto"/>
        <w:left w:val="none" w:sz="0" w:space="0" w:color="auto"/>
        <w:bottom w:val="none" w:sz="0" w:space="0" w:color="auto"/>
        <w:right w:val="none" w:sz="0" w:space="0" w:color="auto"/>
      </w:divBdr>
    </w:div>
    <w:div w:id="387922140">
      <w:bodyDiv w:val="1"/>
      <w:marLeft w:val="0"/>
      <w:marRight w:val="0"/>
      <w:marTop w:val="0"/>
      <w:marBottom w:val="0"/>
      <w:divBdr>
        <w:top w:val="none" w:sz="0" w:space="0" w:color="auto"/>
        <w:left w:val="none" w:sz="0" w:space="0" w:color="auto"/>
        <w:bottom w:val="none" w:sz="0" w:space="0" w:color="auto"/>
        <w:right w:val="none" w:sz="0" w:space="0" w:color="auto"/>
      </w:divBdr>
    </w:div>
    <w:div w:id="395470988">
      <w:bodyDiv w:val="1"/>
      <w:marLeft w:val="0"/>
      <w:marRight w:val="0"/>
      <w:marTop w:val="0"/>
      <w:marBottom w:val="0"/>
      <w:divBdr>
        <w:top w:val="none" w:sz="0" w:space="0" w:color="auto"/>
        <w:left w:val="none" w:sz="0" w:space="0" w:color="auto"/>
        <w:bottom w:val="none" w:sz="0" w:space="0" w:color="auto"/>
        <w:right w:val="none" w:sz="0" w:space="0" w:color="auto"/>
      </w:divBdr>
      <w:divsChild>
        <w:div w:id="814880170">
          <w:marLeft w:val="0"/>
          <w:marRight w:val="0"/>
          <w:marTop w:val="0"/>
          <w:marBottom w:val="0"/>
          <w:divBdr>
            <w:top w:val="none" w:sz="0" w:space="0" w:color="auto"/>
            <w:left w:val="none" w:sz="0" w:space="0" w:color="auto"/>
            <w:bottom w:val="none" w:sz="0" w:space="0" w:color="auto"/>
            <w:right w:val="none" w:sz="0" w:space="0" w:color="auto"/>
          </w:divBdr>
          <w:divsChild>
            <w:div w:id="108091283">
              <w:marLeft w:val="0"/>
              <w:marRight w:val="0"/>
              <w:marTop w:val="0"/>
              <w:marBottom w:val="0"/>
              <w:divBdr>
                <w:top w:val="none" w:sz="0" w:space="0" w:color="auto"/>
                <w:left w:val="none" w:sz="0" w:space="0" w:color="auto"/>
                <w:bottom w:val="none" w:sz="0" w:space="0" w:color="auto"/>
                <w:right w:val="none" w:sz="0" w:space="0" w:color="auto"/>
              </w:divBdr>
            </w:div>
            <w:div w:id="1342663107">
              <w:marLeft w:val="0"/>
              <w:marRight w:val="0"/>
              <w:marTop w:val="0"/>
              <w:marBottom w:val="0"/>
              <w:divBdr>
                <w:top w:val="none" w:sz="0" w:space="0" w:color="auto"/>
                <w:left w:val="none" w:sz="0" w:space="0" w:color="auto"/>
                <w:bottom w:val="none" w:sz="0" w:space="0" w:color="auto"/>
                <w:right w:val="none" w:sz="0" w:space="0" w:color="auto"/>
              </w:divBdr>
            </w:div>
            <w:div w:id="40330535">
              <w:marLeft w:val="0"/>
              <w:marRight w:val="0"/>
              <w:marTop w:val="0"/>
              <w:marBottom w:val="0"/>
              <w:divBdr>
                <w:top w:val="none" w:sz="0" w:space="0" w:color="auto"/>
                <w:left w:val="none" w:sz="0" w:space="0" w:color="auto"/>
                <w:bottom w:val="none" w:sz="0" w:space="0" w:color="auto"/>
                <w:right w:val="none" w:sz="0" w:space="0" w:color="auto"/>
              </w:divBdr>
            </w:div>
            <w:div w:id="668018742">
              <w:marLeft w:val="0"/>
              <w:marRight w:val="0"/>
              <w:marTop w:val="0"/>
              <w:marBottom w:val="0"/>
              <w:divBdr>
                <w:top w:val="none" w:sz="0" w:space="0" w:color="auto"/>
                <w:left w:val="none" w:sz="0" w:space="0" w:color="auto"/>
                <w:bottom w:val="none" w:sz="0" w:space="0" w:color="auto"/>
                <w:right w:val="none" w:sz="0" w:space="0" w:color="auto"/>
              </w:divBdr>
            </w:div>
            <w:div w:id="875308824">
              <w:marLeft w:val="0"/>
              <w:marRight w:val="0"/>
              <w:marTop w:val="0"/>
              <w:marBottom w:val="0"/>
              <w:divBdr>
                <w:top w:val="none" w:sz="0" w:space="0" w:color="auto"/>
                <w:left w:val="none" w:sz="0" w:space="0" w:color="auto"/>
                <w:bottom w:val="none" w:sz="0" w:space="0" w:color="auto"/>
                <w:right w:val="none" w:sz="0" w:space="0" w:color="auto"/>
              </w:divBdr>
            </w:div>
            <w:div w:id="1329675107">
              <w:marLeft w:val="0"/>
              <w:marRight w:val="0"/>
              <w:marTop w:val="0"/>
              <w:marBottom w:val="0"/>
              <w:divBdr>
                <w:top w:val="none" w:sz="0" w:space="0" w:color="auto"/>
                <w:left w:val="none" w:sz="0" w:space="0" w:color="auto"/>
                <w:bottom w:val="none" w:sz="0" w:space="0" w:color="auto"/>
                <w:right w:val="none" w:sz="0" w:space="0" w:color="auto"/>
              </w:divBdr>
            </w:div>
            <w:div w:id="1767992829">
              <w:marLeft w:val="0"/>
              <w:marRight w:val="0"/>
              <w:marTop w:val="0"/>
              <w:marBottom w:val="0"/>
              <w:divBdr>
                <w:top w:val="none" w:sz="0" w:space="0" w:color="auto"/>
                <w:left w:val="none" w:sz="0" w:space="0" w:color="auto"/>
                <w:bottom w:val="none" w:sz="0" w:space="0" w:color="auto"/>
                <w:right w:val="none" w:sz="0" w:space="0" w:color="auto"/>
              </w:divBdr>
            </w:div>
            <w:div w:id="905454871">
              <w:marLeft w:val="0"/>
              <w:marRight w:val="0"/>
              <w:marTop w:val="0"/>
              <w:marBottom w:val="0"/>
              <w:divBdr>
                <w:top w:val="none" w:sz="0" w:space="0" w:color="auto"/>
                <w:left w:val="none" w:sz="0" w:space="0" w:color="auto"/>
                <w:bottom w:val="none" w:sz="0" w:space="0" w:color="auto"/>
                <w:right w:val="none" w:sz="0" w:space="0" w:color="auto"/>
              </w:divBdr>
            </w:div>
            <w:div w:id="2042851007">
              <w:marLeft w:val="0"/>
              <w:marRight w:val="0"/>
              <w:marTop w:val="0"/>
              <w:marBottom w:val="0"/>
              <w:divBdr>
                <w:top w:val="none" w:sz="0" w:space="0" w:color="auto"/>
                <w:left w:val="none" w:sz="0" w:space="0" w:color="auto"/>
                <w:bottom w:val="none" w:sz="0" w:space="0" w:color="auto"/>
                <w:right w:val="none" w:sz="0" w:space="0" w:color="auto"/>
              </w:divBdr>
            </w:div>
            <w:div w:id="969091190">
              <w:marLeft w:val="0"/>
              <w:marRight w:val="0"/>
              <w:marTop w:val="0"/>
              <w:marBottom w:val="0"/>
              <w:divBdr>
                <w:top w:val="none" w:sz="0" w:space="0" w:color="auto"/>
                <w:left w:val="none" w:sz="0" w:space="0" w:color="auto"/>
                <w:bottom w:val="none" w:sz="0" w:space="0" w:color="auto"/>
                <w:right w:val="none" w:sz="0" w:space="0" w:color="auto"/>
              </w:divBdr>
            </w:div>
            <w:div w:id="1369143142">
              <w:marLeft w:val="0"/>
              <w:marRight w:val="0"/>
              <w:marTop w:val="0"/>
              <w:marBottom w:val="0"/>
              <w:divBdr>
                <w:top w:val="none" w:sz="0" w:space="0" w:color="auto"/>
                <w:left w:val="none" w:sz="0" w:space="0" w:color="auto"/>
                <w:bottom w:val="none" w:sz="0" w:space="0" w:color="auto"/>
                <w:right w:val="none" w:sz="0" w:space="0" w:color="auto"/>
              </w:divBdr>
            </w:div>
            <w:div w:id="638459485">
              <w:marLeft w:val="0"/>
              <w:marRight w:val="0"/>
              <w:marTop w:val="0"/>
              <w:marBottom w:val="0"/>
              <w:divBdr>
                <w:top w:val="none" w:sz="0" w:space="0" w:color="auto"/>
                <w:left w:val="none" w:sz="0" w:space="0" w:color="auto"/>
                <w:bottom w:val="none" w:sz="0" w:space="0" w:color="auto"/>
                <w:right w:val="none" w:sz="0" w:space="0" w:color="auto"/>
              </w:divBdr>
            </w:div>
            <w:div w:id="1521623715">
              <w:marLeft w:val="0"/>
              <w:marRight w:val="0"/>
              <w:marTop w:val="0"/>
              <w:marBottom w:val="0"/>
              <w:divBdr>
                <w:top w:val="none" w:sz="0" w:space="0" w:color="auto"/>
                <w:left w:val="none" w:sz="0" w:space="0" w:color="auto"/>
                <w:bottom w:val="none" w:sz="0" w:space="0" w:color="auto"/>
                <w:right w:val="none" w:sz="0" w:space="0" w:color="auto"/>
              </w:divBdr>
            </w:div>
            <w:div w:id="1544445465">
              <w:marLeft w:val="0"/>
              <w:marRight w:val="0"/>
              <w:marTop w:val="0"/>
              <w:marBottom w:val="0"/>
              <w:divBdr>
                <w:top w:val="none" w:sz="0" w:space="0" w:color="auto"/>
                <w:left w:val="none" w:sz="0" w:space="0" w:color="auto"/>
                <w:bottom w:val="none" w:sz="0" w:space="0" w:color="auto"/>
                <w:right w:val="none" w:sz="0" w:space="0" w:color="auto"/>
              </w:divBdr>
            </w:div>
            <w:div w:id="23293291">
              <w:marLeft w:val="0"/>
              <w:marRight w:val="0"/>
              <w:marTop w:val="0"/>
              <w:marBottom w:val="0"/>
              <w:divBdr>
                <w:top w:val="none" w:sz="0" w:space="0" w:color="auto"/>
                <w:left w:val="none" w:sz="0" w:space="0" w:color="auto"/>
                <w:bottom w:val="none" w:sz="0" w:space="0" w:color="auto"/>
                <w:right w:val="none" w:sz="0" w:space="0" w:color="auto"/>
              </w:divBdr>
            </w:div>
            <w:div w:id="1524392279">
              <w:marLeft w:val="0"/>
              <w:marRight w:val="0"/>
              <w:marTop w:val="0"/>
              <w:marBottom w:val="0"/>
              <w:divBdr>
                <w:top w:val="none" w:sz="0" w:space="0" w:color="auto"/>
                <w:left w:val="none" w:sz="0" w:space="0" w:color="auto"/>
                <w:bottom w:val="none" w:sz="0" w:space="0" w:color="auto"/>
                <w:right w:val="none" w:sz="0" w:space="0" w:color="auto"/>
              </w:divBdr>
            </w:div>
            <w:div w:id="2107189350">
              <w:marLeft w:val="0"/>
              <w:marRight w:val="0"/>
              <w:marTop w:val="0"/>
              <w:marBottom w:val="0"/>
              <w:divBdr>
                <w:top w:val="none" w:sz="0" w:space="0" w:color="auto"/>
                <w:left w:val="none" w:sz="0" w:space="0" w:color="auto"/>
                <w:bottom w:val="none" w:sz="0" w:space="0" w:color="auto"/>
                <w:right w:val="none" w:sz="0" w:space="0" w:color="auto"/>
              </w:divBdr>
            </w:div>
            <w:div w:id="1800414447">
              <w:marLeft w:val="0"/>
              <w:marRight w:val="0"/>
              <w:marTop w:val="0"/>
              <w:marBottom w:val="0"/>
              <w:divBdr>
                <w:top w:val="none" w:sz="0" w:space="0" w:color="auto"/>
                <w:left w:val="none" w:sz="0" w:space="0" w:color="auto"/>
                <w:bottom w:val="none" w:sz="0" w:space="0" w:color="auto"/>
                <w:right w:val="none" w:sz="0" w:space="0" w:color="auto"/>
              </w:divBdr>
            </w:div>
            <w:div w:id="1777486082">
              <w:marLeft w:val="0"/>
              <w:marRight w:val="0"/>
              <w:marTop w:val="0"/>
              <w:marBottom w:val="0"/>
              <w:divBdr>
                <w:top w:val="none" w:sz="0" w:space="0" w:color="auto"/>
                <w:left w:val="none" w:sz="0" w:space="0" w:color="auto"/>
                <w:bottom w:val="none" w:sz="0" w:space="0" w:color="auto"/>
                <w:right w:val="none" w:sz="0" w:space="0" w:color="auto"/>
              </w:divBdr>
            </w:div>
            <w:div w:id="1982080273">
              <w:marLeft w:val="0"/>
              <w:marRight w:val="0"/>
              <w:marTop w:val="0"/>
              <w:marBottom w:val="0"/>
              <w:divBdr>
                <w:top w:val="none" w:sz="0" w:space="0" w:color="auto"/>
                <w:left w:val="none" w:sz="0" w:space="0" w:color="auto"/>
                <w:bottom w:val="none" w:sz="0" w:space="0" w:color="auto"/>
                <w:right w:val="none" w:sz="0" w:space="0" w:color="auto"/>
              </w:divBdr>
            </w:div>
            <w:div w:id="381027534">
              <w:marLeft w:val="0"/>
              <w:marRight w:val="0"/>
              <w:marTop w:val="0"/>
              <w:marBottom w:val="0"/>
              <w:divBdr>
                <w:top w:val="none" w:sz="0" w:space="0" w:color="auto"/>
                <w:left w:val="none" w:sz="0" w:space="0" w:color="auto"/>
                <w:bottom w:val="none" w:sz="0" w:space="0" w:color="auto"/>
                <w:right w:val="none" w:sz="0" w:space="0" w:color="auto"/>
              </w:divBdr>
            </w:div>
            <w:div w:id="1268080812">
              <w:marLeft w:val="0"/>
              <w:marRight w:val="0"/>
              <w:marTop w:val="0"/>
              <w:marBottom w:val="0"/>
              <w:divBdr>
                <w:top w:val="none" w:sz="0" w:space="0" w:color="auto"/>
                <w:left w:val="none" w:sz="0" w:space="0" w:color="auto"/>
                <w:bottom w:val="none" w:sz="0" w:space="0" w:color="auto"/>
                <w:right w:val="none" w:sz="0" w:space="0" w:color="auto"/>
              </w:divBdr>
            </w:div>
            <w:div w:id="1280987619">
              <w:marLeft w:val="0"/>
              <w:marRight w:val="0"/>
              <w:marTop w:val="0"/>
              <w:marBottom w:val="0"/>
              <w:divBdr>
                <w:top w:val="none" w:sz="0" w:space="0" w:color="auto"/>
                <w:left w:val="none" w:sz="0" w:space="0" w:color="auto"/>
                <w:bottom w:val="none" w:sz="0" w:space="0" w:color="auto"/>
                <w:right w:val="none" w:sz="0" w:space="0" w:color="auto"/>
              </w:divBdr>
            </w:div>
            <w:div w:id="194389943">
              <w:marLeft w:val="0"/>
              <w:marRight w:val="0"/>
              <w:marTop w:val="0"/>
              <w:marBottom w:val="0"/>
              <w:divBdr>
                <w:top w:val="none" w:sz="0" w:space="0" w:color="auto"/>
                <w:left w:val="none" w:sz="0" w:space="0" w:color="auto"/>
                <w:bottom w:val="none" w:sz="0" w:space="0" w:color="auto"/>
                <w:right w:val="none" w:sz="0" w:space="0" w:color="auto"/>
              </w:divBdr>
            </w:div>
            <w:div w:id="1032538802">
              <w:marLeft w:val="0"/>
              <w:marRight w:val="0"/>
              <w:marTop w:val="0"/>
              <w:marBottom w:val="0"/>
              <w:divBdr>
                <w:top w:val="none" w:sz="0" w:space="0" w:color="auto"/>
                <w:left w:val="none" w:sz="0" w:space="0" w:color="auto"/>
                <w:bottom w:val="none" w:sz="0" w:space="0" w:color="auto"/>
                <w:right w:val="none" w:sz="0" w:space="0" w:color="auto"/>
              </w:divBdr>
            </w:div>
            <w:div w:id="877355040">
              <w:marLeft w:val="0"/>
              <w:marRight w:val="0"/>
              <w:marTop w:val="0"/>
              <w:marBottom w:val="0"/>
              <w:divBdr>
                <w:top w:val="none" w:sz="0" w:space="0" w:color="auto"/>
                <w:left w:val="none" w:sz="0" w:space="0" w:color="auto"/>
                <w:bottom w:val="none" w:sz="0" w:space="0" w:color="auto"/>
                <w:right w:val="none" w:sz="0" w:space="0" w:color="auto"/>
              </w:divBdr>
            </w:div>
            <w:div w:id="1350181398">
              <w:marLeft w:val="0"/>
              <w:marRight w:val="0"/>
              <w:marTop w:val="0"/>
              <w:marBottom w:val="0"/>
              <w:divBdr>
                <w:top w:val="none" w:sz="0" w:space="0" w:color="auto"/>
                <w:left w:val="none" w:sz="0" w:space="0" w:color="auto"/>
                <w:bottom w:val="none" w:sz="0" w:space="0" w:color="auto"/>
                <w:right w:val="none" w:sz="0" w:space="0" w:color="auto"/>
              </w:divBdr>
            </w:div>
            <w:div w:id="1084033916">
              <w:marLeft w:val="0"/>
              <w:marRight w:val="0"/>
              <w:marTop w:val="0"/>
              <w:marBottom w:val="0"/>
              <w:divBdr>
                <w:top w:val="none" w:sz="0" w:space="0" w:color="auto"/>
                <w:left w:val="none" w:sz="0" w:space="0" w:color="auto"/>
                <w:bottom w:val="none" w:sz="0" w:space="0" w:color="auto"/>
                <w:right w:val="none" w:sz="0" w:space="0" w:color="auto"/>
              </w:divBdr>
            </w:div>
            <w:div w:id="378170707">
              <w:marLeft w:val="0"/>
              <w:marRight w:val="0"/>
              <w:marTop w:val="0"/>
              <w:marBottom w:val="0"/>
              <w:divBdr>
                <w:top w:val="none" w:sz="0" w:space="0" w:color="auto"/>
                <w:left w:val="none" w:sz="0" w:space="0" w:color="auto"/>
                <w:bottom w:val="none" w:sz="0" w:space="0" w:color="auto"/>
                <w:right w:val="none" w:sz="0" w:space="0" w:color="auto"/>
              </w:divBdr>
            </w:div>
            <w:div w:id="1076781257">
              <w:marLeft w:val="0"/>
              <w:marRight w:val="0"/>
              <w:marTop w:val="0"/>
              <w:marBottom w:val="0"/>
              <w:divBdr>
                <w:top w:val="none" w:sz="0" w:space="0" w:color="auto"/>
                <w:left w:val="none" w:sz="0" w:space="0" w:color="auto"/>
                <w:bottom w:val="none" w:sz="0" w:space="0" w:color="auto"/>
                <w:right w:val="none" w:sz="0" w:space="0" w:color="auto"/>
              </w:divBdr>
            </w:div>
            <w:div w:id="308048908">
              <w:marLeft w:val="0"/>
              <w:marRight w:val="0"/>
              <w:marTop w:val="0"/>
              <w:marBottom w:val="0"/>
              <w:divBdr>
                <w:top w:val="none" w:sz="0" w:space="0" w:color="auto"/>
                <w:left w:val="none" w:sz="0" w:space="0" w:color="auto"/>
                <w:bottom w:val="none" w:sz="0" w:space="0" w:color="auto"/>
                <w:right w:val="none" w:sz="0" w:space="0" w:color="auto"/>
              </w:divBdr>
            </w:div>
            <w:div w:id="739595653">
              <w:marLeft w:val="0"/>
              <w:marRight w:val="0"/>
              <w:marTop w:val="0"/>
              <w:marBottom w:val="0"/>
              <w:divBdr>
                <w:top w:val="none" w:sz="0" w:space="0" w:color="auto"/>
                <w:left w:val="none" w:sz="0" w:space="0" w:color="auto"/>
                <w:bottom w:val="none" w:sz="0" w:space="0" w:color="auto"/>
                <w:right w:val="none" w:sz="0" w:space="0" w:color="auto"/>
              </w:divBdr>
            </w:div>
            <w:div w:id="2039351930">
              <w:marLeft w:val="0"/>
              <w:marRight w:val="0"/>
              <w:marTop w:val="0"/>
              <w:marBottom w:val="0"/>
              <w:divBdr>
                <w:top w:val="none" w:sz="0" w:space="0" w:color="auto"/>
                <w:left w:val="none" w:sz="0" w:space="0" w:color="auto"/>
                <w:bottom w:val="none" w:sz="0" w:space="0" w:color="auto"/>
                <w:right w:val="none" w:sz="0" w:space="0" w:color="auto"/>
              </w:divBdr>
            </w:div>
            <w:div w:id="1774671475">
              <w:marLeft w:val="0"/>
              <w:marRight w:val="0"/>
              <w:marTop w:val="0"/>
              <w:marBottom w:val="0"/>
              <w:divBdr>
                <w:top w:val="none" w:sz="0" w:space="0" w:color="auto"/>
                <w:left w:val="none" w:sz="0" w:space="0" w:color="auto"/>
                <w:bottom w:val="none" w:sz="0" w:space="0" w:color="auto"/>
                <w:right w:val="none" w:sz="0" w:space="0" w:color="auto"/>
              </w:divBdr>
            </w:div>
            <w:div w:id="497229619">
              <w:marLeft w:val="0"/>
              <w:marRight w:val="0"/>
              <w:marTop w:val="0"/>
              <w:marBottom w:val="0"/>
              <w:divBdr>
                <w:top w:val="none" w:sz="0" w:space="0" w:color="auto"/>
                <w:left w:val="none" w:sz="0" w:space="0" w:color="auto"/>
                <w:bottom w:val="none" w:sz="0" w:space="0" w:color="auto"/>
                <w:right w:val="none" w:sz="0" w:space="0" w:color="auto"/>
              </w:divBdr>
            </w:div>
            <w:div w:id="2104765668">
              <w:marLeft w:val="0"/>
              <w:marRight w:val="0"/>
              <w:marTop w:val="0"/>
              <w:marBottom w:val="0"/>
              <w:divBdr>
                <w:top w:val="none" w:sz="0" w:space="0" w:color="auto"/>
                <w:left w:val="none" w:sz="0" w:space="0" w:color="auto"/>
                <w:bottom w:val="none" w:sz="0" w:space="0" w:color="auto"/>
                <w:right w:val="none" w:sz="0" w:space="0" w:color="auto"/>
              </w:divBdr>
            </w:div>
            <w:div w:id="904412317">
              <w:marLeft w:val="0"/>
              <w:marRight w:val="0"/>
              <w:marTop w:val="0"/>
              <w:marBottom w:val="0"/>
              <w:divBdr>
                <w:top w:val="none" w:sz="0" w:space="0" w:color="auto"/>
                <w:left w:val="none" w:sz="0" w:space="0" w:color="auto"/>
                <w:bottom w:val="none" w:sz="0" w:space="0" w:color="auto"/>
                <w:right w:val="none" w:sz="0" w:space="0" w:color="auto"/>
              </w:divBdr>
            </w:div>
            <w:div w:id="1857232327">
              <w:marLeft w:val="0"/>
              <w:marRight w:val="0"/>
              <w:marTop w:val="0"/>
              <w:marBottom w:val="0"/>
              <w:divBdr>
                <w:top w:val="none" w:sz="0" w:space="0" w:color="auto"/>
                <w:left w:val="none" w:sz="0" w:space="0" w:color="auto"/>
                <w:bottom w:val="none" w:sz="0" w:space="0" w:color="auto"/>
                <w:right w:val="none" w:sz="0" w:space="0" w:color="auto"/>
              </w:divBdr>
            </w:div>
            <w:div w:id="1525748389">
              <w:marLeft w:val="0"/>
              <w:marRight w:val="0"/>
              <w:marTop w:val="0"/>
              <w:marBottom w:val="0"/>
              <w:divBdr>
                <w:top w:val="none" w:sz="0" w:space="0" w:color="auto"/>
                <w:left w:val="none" w:sz="0" w:space="0" w:color="auto"/>
                <w:bottom w:val="none" w:sz="0" w:space="0" w:color="auto"/>
                <w:right w:val="none" w:sz="0" w:space="0" w:color="auto"/>
              </w:divBdr>
            </w:div>
            <w:div w:id="1380285114">
              <w:marLeft w:val="0"/>
              <w:marRight w:val="0"/>
              <w:marTop w:val="0"/>
              <w:marBottom w:val="0"/>
              <w:divBdr>
                <w:top w:val="none" w:sz="0" w:space="0" w:color="auto"/>
                <w:left w:val="none" w:sz="0" w:space="0" w:color="auto"/>
                <w:bottom w:val="none" w:sz="0" w:space="0" w:color="auto"/>
                <w:right w:val="none" w:sz="0" w:space="0" w:color="auto"/>
              </w:divBdr>
            </w:div>
            <w:div w:id="1357972402">
              <w:marLeft w:val="0"/>
              <w:marRight w:val="0"/>
              <w:marTop w:val="0"/>
              <w:marBottom w:val="0"/>
              <w:divBdr>
                <w:top w:val="none" w:sz="0" w:space="0" w:color="auto"/>
                <w:left w:val="none" w:sz="0" w:space="0" w:color="auto"/>
                <w:bottom w:val="none" w:sz="0" w:space="0" w:color="auto"/>
                <w:right w:val="none" w:sz="0" w:space="0" w:color="auto"/>
              </w:divBdr>
            </w:div>
            <w:div w:id="1269653090">
              <w:marLeft w:val="0"/>
              <w:marRight w:val="0"/>
              <w:marTop w:val="0"/>
              <w:marBottom w:val="0"/>
              <w:divBdr>
                <w:top w:val="none" w:sz="0" w:space="0" w:color="auto"/>
                <w:left w:val="none" w:sz="0" w:space="0" w:color="auto"/>
                <w:bottom w:val="none" w:sz="0" w:space="0" w:color="auto"/>
                <w:right w:val="none" w:sz="0" w:space="0" w:color="auto"/>
              </w:divBdr>
            </w:div>
            <w:div w:id="181671245">
              <w:marLeft w:val="0"/>
              <w:marRight w:val="0"/>
              <w:marTop w:val="0"/>
              <w:marBottom w:val="0"/>
              <w:divBdr>
                <w:top w:val="none" w:sz="0" w:space="0" w:color="auto"/>
                <w:left w:val="none" w:sz="0" w:space="0" w:color="auto"/>
                <w:bottom w:val="none" w:sz="0" w:space="0" w:color="auto"/>
                <w:right w:val="none" w:sz="0" w:space="0" w:color="auto"/>
              </w:divBdr>
            </w:div>
            <w:div w:id="677925261">
              <w:marLeft w:val="0"/>
              <w:marRight w:val="0"/>
              <w:marTop w:val="0"/>
              <w:marBottom w:val="0"/>
              <w:divBdr>
                <w:top w:val="none" w:sz="0" w:space="0" w:color="auto"/>
                <w:left w:val="none" w:sz="0" w:space="0" w:color="auto"/>
                <w:bottom w:val="none" w:sz="0" w:space="0" w:color="auto"/>
                <w:right w:val="none" w:sz="0" w:space="0" w:color="auto"/>
              </w:divBdr>
            </w:div>
            <w:div w:id="771122855">
              <w:marLeft w:val="0"/>
              <w:marRight w:val="0"/>
              <w:marTop w:val="0"/>
              <w:marBottom w:val="0"/>
              <w:divBdr>
                <w:top w:val="none" w:sz="0" w:space="0" w:color="auto"/>
                <w:left w:val="none" w:sz="0" w:space="0" w:color="auto"/>
                <w:bottom w:val="none" w:sz="0" w:space="0" w:color="auto"/>
                <w:right w:val="none" w:sz="0" w:space="0" w:color="auto"/>
              </w:divBdr>
            </w:div>
            <w:div w:id="1018190564">
              <w:marLeft w:val="0"/>
              <w:marRight w:val="0"/>
              <w:marTop w:val="0"/>
              <w:marBottom w:val="0"/>
              <w:divBdr>
                <w:top w:val="none" w:sz="0" w:space="0" w:color="auto"/>
                <w:left w:val="none" w:sz="0" w:space="0" w:color="auto"/>
                <w:bottom w:val="none" w:sz="0" w:space="0" w:color="auto"/>
                <w:right w:val="none" w:sz="0" w:space="0" w:color="auto"/>
              </w:divBdr>
            </w:div>
            <w:div w:id="2035613892">
              <w:marLeft w:val="0"/>
              <w:marRight w:val="0"/>
              <w:marTop w:val="0"/>
              <w:marBottom w:val="0"/>
              <w:divBdr>
                <w:top w:val="none" w:sz="0" w:space="0" w:color="auto"/>
                <w:left w:val="none" w:sz="0" w:space="0" w:color="auto"/>
                <w:bottom w:val="none" w:sz="0" w:space="0" w:color="auto"/>
                <w:right w:val="none" w:sz="0" w:space="0" w:color="auto"/>
              </w:divBdr>
            </w:div>
            <w:div w:id="1784298278">
              <w:marLeft w:val="0"/>
              <w:marRight w:val="0"/>
              <w:marTop w:val="0"/>
              <w:marBottom w:val="0"/>
              <w:divBdr>
                <w:top w:val="none" w:sz="0" w:space="0" w:color="auto"/>
                <w:left w:val="none" w:sz="0" w:space="0" w:color="auto"/>
                <w:bottom w:val="none" w:sz="0" w:space="0" w:color="auto"/>
                <w:right w:val="none" w:sz="0" w:space="0" w:color="auto"/>
              </w:divBdr>
            </w:div>
            <w:div w:id="770589165">
              <w:marLeft w:val="0"/>
              <w:marRight w:val="0"/>
              <w:marTop w:val="0"/>
              <w:marBottom w:val="0"/>
              <w:divBdr>
                <w:top w:val="none" w:sz="0" w:space="0" w:color="auto"/>
                <w:left w:val="none" w:sz="0" w:space="0" w:color="auto"/>
                <w:bottom w:val="none" w:sz="0" w:space="0" w:color="auto"/>
                <w:right w:val="none" w:sz="0" w:space="0" w:color="auto"/>
              </w:divBdr>
            </w:div>
            <w:div w:id="891887559">
              <w:marLeft w:val="0"/>
              <w:marRight w:val="0"/>
              <w:marTop w:val="0"/>
              <w:marBottom w:val="0"/>
              <w:divBdr>
                <w:top w:val="none" w:sz="0" w:space="0" w:color="auto"/>
                <w:left w:val="none" w:sz="0" w:space="0" w:color="auto"/>
                <w:bottom w:val="none" w:sz="0" w:space="0" w:color="auto"/>
                <w:right w:val="none" w:sz="0" w:space="0" w:color="auto"/>
              </w:divBdr>
            </w:div>
            <w:div w:id="429011441">
              <w:marLeft w:val="0"/>
              <w:marRight w:val="0"/>
              <w:marTop w:val="0"/>
              <w:marBottom w:val="0"/>
              <w:divBdr>
                <w:top w:val="none" w:sz="0" w:space="0" w:color="auto"/>
                <w:left w:val="none" w:sz="0" w:space="0" w:color="auto"/>
                <w:bottom w:val="none" w:sz="0" w:space="0" w:color="auto"/>
                <w:right w:val="none" w:sz="0" w:space="0" w:color="auto"/>
              </w:divBdr>
            </w:div>
            <w:div w:id="2120757990">
              <w:marLeft w:val="0"/>
              <w:marRight w:val="0"/>
              <w:marTop w:val="0"/>
              <w:marBottom w:val="0"/>
              <w:divBdr>
                <w:top w:val="none" w:sz="0" w:space="0" w:color="auto"/>
                <w:left w:val="none" w:sz="0" w:space="0" w:color="auto"/>
                <w:bottom w:val="none" w:sz="0" w:space="0" w:color="auto"/>
                <w:right w:val="none" w:sz="0" w:space="0" w:color="auto"/>
              </w:divBdr>
            </w:div>
            <w:div w:id="1061054908">
              <w:marLeft w:val="0"/>
              <w:marRight w:val="0"/>
              <w:marTop w:val="0"/>
              <w:marBottom w:val="0"/>
              <w:divBdr>
                <w:top w:val="none" w:sz="0" w:space="0" w:color="auto"/>
                <w:left w:val="none" w:sz="0" w:space="0" w:color="auto"/>
                <w:bottom w:val="none" w:sz="0" w:space="0" w:color="auto"/>
                <w:right w:val="none" w:sz="0" w:space="0" w:color="auto"/>
              </w:divBdr>
            </w:div>
            <w:div w:id="39717082">
              <w:marLeft w:val="0"/>
              <w:marRight w:val="0"/>
              <w:marTop w:val="0"/>
              <w:marBottom w:val="0"/>
              <w:divBdr>
                <w:top w:val="none" w:sz="0" w:space="0" w:color="auto"/>
                <w:left w:val="none" w:sz="0" w:space="0" w:color="auto"/>
                <w:bottom w:val="none" w:sz="0" w:space="0" w:color="auto"/>
                <w:right w:val="none" w:sz="0" w:space="0" w:color="auto"/>
              </w:divBdr>
            </w:div>
            <w:div w:id="192311331">
              <w:marLeft w:val="0"/>
              <w:marRight w:val="0"/>
              <w:marTop w:val="0"/>
              <w:marBottom w:val="0"/>
              <w:divBdr>
                <w:top w:val="none" w:sz="0" w:space="0" w:color="auto"/>
                <w:left w:val="none" w:sz="0" w:space="0" w:color="auto"/>
                <w:bottom w:val="none" w:sz="0" w:space="0" w:color="auto"/>
                <w:right w:val="none" w:sz="0" w:space="0" w:color="auto"/>
              </w:divBdr>
            </w:div>
            <w:div w:id="116532586">
              <w:marLeft w:val="0"/>
              <w:marRight w:val="0"/>
              <w:marTop w:val="0"/>
              <w:marBottom w:val="0"/>
              <w:divBdr>
                <w:top w:val="none" w:sz="0" w:space="0" w:color="auto"/>
                <w:left w:val="none" w:sz="0" w:space="0" w:color="auto"/>
                <w:bottom w:val="none" w:sz="0" w:space="0" w:color="auto"/>
                <w:right w:val="none" w:sz="0" w:space="0" w:color="auto"/>
              </w:divBdr>
            </w:div>
            <w:div w:id="1941642431">
              <w:marLeft w:val="0"/>
              <w:marRight w:val="0"/>
              <w:marTop w:val="0"/>
              <w:marBottom w:val="0"/>
              <w:divBdr>
                <w:top w:val="none" w:sz="0" w:space="0" w:color="auto"/>
                <w:left w:val="none" w:sz="0" w:space="0" w:color="auto"/>
                <w:bottom w:val="none" w:sz="0" w:space="0" w:color="auto"/>
                <w:right w:val="none" w:sz="0" w:space="0" w:color="auto"/>
              </w:divBdr>
            </w:div>
            <w:div w:id="1490975828">
              <w:marLeft w:val="0"/>
              <w:marRight w:val="0"/>
              <w:marTop w:val="0"/>
              <w:marBottom w:val="0"/>
              <w:divBdr>
                <w:top w:val="none" w:sz="0" w:space="0" w:color="auto"/>
                <w:left w:val="none" w:sz="0" w:space="0" w:color="auto"/>
                <w:bottom w:val="none" w:sz="0" w:space="0" w:color="auto"/>
                <w:right w:val="none" w:sz="0" w:space="0" w:color="auto"/>
              </w:divBdr>
            </w:div>
            <w:div w:id="1240483859">
              <w:marLeft w:val="0"/>
              <w:marRight w:val="0"/>
              <w:marTop w:val="0"/>
              <w:marBottom w:val="0"/>
              <w:divBdr>
                <w:top w:val="none" w:sz="0" w:space="0" w:color="auto"/>
                <w:left w:val="none" w:sz="0" w:space="0" w:color="auto"/>
                <w:bottom w:val="none" w:sz="0" w:space="0" w:color="auto"/>
                <w:right w:val="none" w:sz="0" w:space="0" w:color="auto"/>
              </w:divBdr>
            </w:div>
            <w:div w:id="590503760">
              <w:marLeft w:val="0"/>
              <w:marRight w:val="0"/>
              <w:marTop w:val="0"/>
              <w:marBottom w:val="0"/>
              <w:divBdr>
                <w:top w:val="none" w:sz="0" w:space="0" w:color="auto"/>
                <w:left w:val="none" w:sz="0" w:space="0" w:color="auto"/>
                <w:bottom w:val="none" w:sz="0" w:space="0" w:color="auto"/>
                <w:right w:val="none" w:sz="0" w:space="0" w:color="auto"/>
              </w:divBdr>
            </w:div>
            <w:div w:id="495611948">
              <w:marLeft w:val="0"/>
              <w:marRight w:val="0"/>
              <w:marTop w:val="0"/>
              <w:marBottom w:val="0"/>
              <w:divBdr>
                <w:top w:val="none" w:sz="0" w:space="0" w:color="auto"/>
                <w:left w:val="none" w:sz="0" w:space="0" w:color="auto"/>
                <w:bottom w:val="none" w:sz="0" w:space="0" w:color="auto"/>
                <w:right w:val="none" w:sz="0" w:space="0" w:color="auto"/>
              </w:divBdr>
            </w:div>
            <w:div w:id="1851680253">
              <w:marLeft w:val="0"/>
              <w:marRight w:val="0"/>
              <w:marTop w:val="0"/>
              <w:marBottom w:val="0"/>
              <w:divBdr>
                <w:top w:val="none" w:sz="0" w:space="0" w:color="auto"/>
                <w:left w:val="none" w:sz="0" w:space="0" w:color="auto"/>
                <w:bottom w:val="none" w:sz="0" w:space="0" w:color="auto"/>
                <w:right w:val="none" w:sz="0" w:space="0" w:color="auto"/>
              </w:divBdr>
            </w:div>
            <w:div w:id="1099061126">
              <w:marLeft w:val="0"/>
              <w:marRight w:val="0"/>
              <w:marTop w:val="0"/>
              <w:marBottom w:val="0"/>
              <w:divBdr>
                <w:top w:val="none" w:sz="0" w:space="0" w:color="auto"/>
                <w:left w:val="none" w:sz="0" w:space="0" w:color="auto"/>
                <w:bottom w:val="none" w:sz="0" w:space="0" w:color="auto"/>
                <w:right w:val="none" w:sz="0" w:space="0" w:color="auto"/>
              </w:divBdr>
            </w:div>
            <w:div w:id="1215117446">
              <w:marLeft w:val="0"/>
              <w:marRight w:val="0"/>
              <w:marTop w:val="0"/>
              <w:marBottom w:val="0"/>
              <w:divBdr>
                <w:top w:val="none" w:sz="0" w:space="0" w:color="auto"/>
                <w:left w:val="none" w:sz="0" w:space="0" w:color="auto"/>
                <w:bottom w:val="none" w:sz="0" w:space="0" w:color="auto"/>
                <w:right w:val="none" w:sz="0" w:space="0" w:color="auto"/>
              </w:divBdr>
            </w:div>
            <w:div w:id="300886141">
              <w:marLeft w:val="0"/>
              <w:marRight w:val="0"/>
              <w:marTop w:val="0"/>
              <w:marBottom w:val="0"/>
              <w:divBdr>
                <w:top w:val="none" w:sz="0" w:space="0" w:color="auto"/>
                <w:left w:val="none" w:sz="0" w:space="0" w:color="auto"/>
                <w:bottom w:val="none" w:sz="0" w:space="0" w:color="auto"/>
                <w:right w:val="none" w:sz="0" w:space="0" w:color="auto"/>
              </w:divBdr>
            </w:div>
            <w:div w:id="1655917304">
              <w:marLeft w:val="0"/>
              <w:marRight w:val="0"/>
              <w:marTop w:val="0"/>
              <w:marBottom w:val="0"/>
              <w:divBdr>
                <w:top w:val="none" w:sz="0" w:space="0" w:color="auto"/>
                <w:left w:val="none" w:sz="0" w:space="0" w:color="auto"/>
                <w:bottom w:val="none" w:sz="0" w:space="0" w:color="auto"/>
                <w:right w:val="none" w:sz="0" w:space="0" w:color="auto"/>
              </w:divBdr>
            </w:div>
            <w:div w:id="752245298">
              <w:marLeft w:val="0"/>
              <w:marRight w:val="0"/>
              <w:marTop w:val="0"/>
              <w:marBottom w:val="0"/>
              <w:divBdr>
                <w:top w:val="none" w:sz="0" w:space="0" w:color="auto"/>
                <w:left w:val="none" w:sz="0" w:space="0" w:color="auto"/>
                <w:bottom w:val="none" w:sz="0" w:space="0" w:color="auto"/>
                <w:right w:val="none" w:sz="0" w:space="0" w:color="auto"/>
              </w:divBdr>
            </w:div>
            <w:div w:id="1657612184">
              <w:marLeft w:val="0"/>
              <w:marRight w:val="0"/>
              <w:marTop w:val="0"/>
              <w:marBottom w:val="0"/>
              <w:divBdr>
                <w:top w:val="none" w:sz="0" w:space="0" w:color="auto"/>
                <w:left w:val="none" w:sz="0" w:space="0" w:color="auto"/>
                <w:bottom w:val="none" w:sz="0" w:space="0" w:color="auto"/>
                <w:right w:val="none" w:sz="0" w:space="0" w:color="auto"/>
              </w:divBdr>
            </w:div>
            <w:div w:id="345181518">
              <w:marLeft w:val="0"/>
              <w:marRight w:val="0"/>
              <w:marTop w:val="0"/>
              <w:marBottom w:val="0"/>
              <w:divBdr>
                <w:top w:val="none" w:sz="0" w:space="0" w:color="auto"/>
                <w:left w:val="none" w:sz="0" w:space="0" w:color="auto"/>
                <w:bottom w:val="none" w:sz="0" w:space="0" w:color="auto"/>
                <w:right w:val="none" w:sz="0" w:space="0" w:color="auto"/>
              </w:divBdr>
            </w:div>
            <w:div w:id="2062513178">
              <w:marLeft w:val="0"/>
              <w:marRight w:val="0"/>
              <w:marTop w:val="0"/>
              <w:marBottom w:val="0"/>
              <w:divBdr>
                <w:top w:val="none" w:sz="0" w:space="0" w:color="auto"/>
                <w:left w:val="none" w:sz="0" w:space="0" w:color="auto"/>
                <w:bottom w:val="none" w:sz="0" w:space="0" w:color="auto"/>
                <w:right w:val="none" w:sz="0" w:space="0" w:color="auto"/>
              </w:divBdr>
            </w:div>
            <w:div w:id="825822113">
              <w:marLeft w:val="0"/>
              <w:marRight w:val="0"/>
              <w:marTop w:val="0"/>
              <w:marBottom w:val="0"/>
              <w:divBdr>
                <w:top w:val="none" w:sz="0" w:space="0" w:color="auto"/>
                <w:left w:val="none" w:sz="0" w:space="0" w:color="auto"/>
                <w:bottom w:val="none" w:sz="0" w:space="0" w:color="auto"/>
                <w:right w:val="none" w:sz="0" w:space="0" w:color="auto"/>
              </w:divBdr>
            </w:div>
            <w:div w:id="468211639">
              <w:marLeft w:val="0"/>
              <w:marRight w:val="0"/>
              <w:marTop w:val="0"/>
              <w:marBottom w:val="0"/>
              <w:divBdr>
                <w:top w:val="none" w:sz="0" w:space="0" w:color="auto"/>
                <w:left w:val="none" w:sz="0" w:space="0" w:color="auto"/>
                <w:bottom w:val="none" w:sz="0" w:space="0" w:color="auto"/>
                <w:right w:val="none" w:sz="0" w:space="0" w:color="auto"/>
              </w:divBdr>
            </w:div>
            <w:div w:id="663818670">
              <w:marLeft w:val="0"/>
              <w:marRight w:val="0"/>
              <w:marTop w:val="0"/>
              <w:marBottom w:val="0"/>
              <w:divBdr>
                <w:top w:val="none" w:sz="0" w:space="0" w:color="auto"/>
                <w:left w:val="none" w:sz="0" w:space="0" w:color="auto"/>
                <w:bottom w:val="none" w:sz="0" w:space="0" w:color="auto"/>
                <w:right w:val="none" w:sz="0" w:space="0" w:color="auto"/>
              </w:divBdr>
            </w:div>
            <w:div w:id="1477794967">
              <w:marLeft w:val="0"/>
              <w:marRight w:val="0"/>
              <w:marTop w:val="0"/>
              <w:marBottom w:val="0"/>
              <w:divBdr>
                <w:top w:val="none" w:sz="0" w:space="0" w:color="auto"/>
                <w:left w:val="none" w:sz="0" w:space="0" w:color="auto"/>
                <w:bottom w:val="none" w:sz="0" w:space="0" w:color="auto"/>
                <w:right w:val="none" w:sz="0" w:space="0" w:color="auto"/>
              </w:divBdr>
            </w:div>
            <w:div w:id="1044257994">
              <w:marLeft w:val="0"/>
              <w:marRight w:val="0"/>
              <w:marTop w:val="0"/>
              <w:marBottom w:val="0"/>
              <w:divBdr>
                <w:top w:val="none" w:sz="0" w:space="0" w:color="auto"/>
                <w:left w:val="none" w:sz="0" w:space="0" w:color="auto"/>
                <w:bottom w:val="none" w:sz="0" w:space="0" w:color="auto"/>
                <w:right w:val="none" w:sz="0" w:space="0" w:color="auto"/>
              </w:divBdr>
            </w:div>
            <w:div w:id="2055151506">
              <w:marLeft w:val="0"/>
              <w:marRight w:val="0"/>
              <w:marTop w:val="0"/>
              <w:marBottom w:val="0"/>
              <w:divBdr>
                <w:top w:val="none" w:sz="0" w:space="0" w:color="auto"/>
                <w:left w:val="none" w:sz="0" w:space="0" w:color="auto"/>
                <w:bottom w:val="none" w:sz="0" w:space="0" w:color="auto"/>
                <w:right w:val="none" w:sz="0" w:space="0" w:color="auto"/>
              </w:divBdr>
            </w:div>
            <w:div w:id="802037794">
              <w:marLeft w:val="0"/>
              <w:marRight w:val="0"/>
              <w:marTop w:val="0"/>
              <w:marBottom w:val="0"/>
              <w:divBdr>
                <w:top w:val="none" w:sz="0" w:space="0" w:color="auto"/>
                <w:left w:val="none" w:sz="0" w:space="0" w:color="auto"/>
                <w:bottom w:val="none" w:sz="0" w:space="0" w:color="auto"/>
                <w:right w:val="none" w:sz="0" w:space="0" w:color="auto"/>
              </w:divBdr>
            </w:div>
            <w:div w:id="959459090">
              <w:marLeft w:val="0"/>
              <w:marRight w:val="0"/>
              <w:marTop w:val="0"/>
              <w:marBottom w:val="0"/>
              <w:divBdr>
                <w:top w:val="none" w:sz="0" w:space="0" w:color="auto"/>
                <w:left w:val="none" w:sz="0" w:space="0" w:color="auto"/>
                <w:bottom w:val="none" w:sz="0" w:space="0" w:color="auto"/>
                <w:right w:val="none" w:sz="0" w:space="0" w:color="auto"/>
              </w:divBdr>
            </w:div>
            <w:div w:id="1759868519">
              <w:marLeft w:val="0"/>
              <w:marRight w:val="0"/>
              <w:marTop w:val="0"/>
              <w:marBottom w:val="0"/>
              <w:divBdr>
                <w:top w:val="none" w:sz="0" w:space="0" w:color="auto"/>
                <w:left w:val="none" w:sz="0" w:space="0" w:color="auto"/>
                <w:bottom w:val="none" w:sz="0" w:space="0" w:color="auto"/>
                <w:right w:val="none" w:sz="0" w:space="0" w:color="auto"/>
              </w:divBdr>
            </w:div>
            <w:div w:id="2023048139">
              <w:marLeft w:val="0"/>
              <w:marRight w:val="0"/>
              <w:marTop w:val="0"/>
              <w:marBottom w:val="0"/>
              <w:divBdr>
                <w:top w:val="none" w:sz="0" w:space="0" w:color="auto"/>
                <w:left w:val="none" w:sz="0" w:space="0" w:color="auto"/>
                <w:bottom w:val="none" w:sz="0" w:space="0" w:color="auto"/>
                <w:right w:val="none" w:sz="0" w:space="0" w:color="auto"/>
              </w:divBdr>
            </w:div>
            <w:div w:id="1673607836">
              <w:marLeft w:val="0"/>
              <w:marRight w:val="0"/>
              <w:marTop w:val="0"/>
              <w:marBottom w:val="0"/>
              <w:divBdr>
                <w:top w:val="none" w:sz="0" w:space="0" w:color="auto"/>
                <w:left w:val="none" w:sz="0" w:space="0" w:color="auto"/>
                <w:bottom w:val="none" w:sz="0" w:space="0" w:color="auto"/>
                <w:right w:val="none" w:sz="0" w:space="0" w:color="auto"/>
              </w:divBdr>
            </w:div>
            <w:div w:id="69697249">
              <w:marLeft w:val="0"/>
              <w:marRight w:val="0"/>
              <w:marTop w:val="0"/>
              <w:marBottom w:val="0"/>
              <w:divBdr>
                <w:top w:val="none" w:sz="0" w:space="0" w:color="auto"/>
                <w:left w:val="none" w:sz="0" w:space="0" w:color="auto"/>
                <w:bottom w:val="none" w:sz="0" w:space="0" w:color="auto"/>
                <w:right w:val="none" w:sz="0" w:space="0" w:color="auto"/>
              </w:divBdr>
            </w:div>
            <w:div w:id="1050957913">
              <w:marLeft w:val="0"/>
              <w:marRight w:val="0"/>
              <w:marTop w:val="0"/>
              <w:marBottom w:val="0"/>
              <w:divBdr>
                <w:top w:val="none" w:sz="0" w:space="0" w:color="auto"/>
                <w:left w:val="none" w:sz="0" w:space="0" w:color="auto"/>
                <w:bottom w:val="none" w:sz="0" w:space="0" w:color="auto"/>
                <w:right w:val="none" w:sz="0" w:space="0" w:color="auto"/>
              </w:divBdr>
            </w:div>
            <w:div w:id="14112081">
              <w:marLeft w:val="0"/>
              <w:marRight w:val="0"/>
              <w:marTop w:val="0"/>
              <w:marBottom w:val="0"/>
              <w:divBdr>
                <w:top w:val="none" w:sz="0" w:space="0" w:color="auto"/>
                <w:left w:val="none" w:sz="0" w:space="0" w:color="auto"/>
                <w:bottom w:val="none" w:sz="0" w:space="0" w:color="auto"/>
                <w:right w:val="none" w:sz="0" w:space="0" w:color="auto"/>
              </w:divBdr>
            </w:div>
            <w:div w:id="874776798">
              <w:marLeft w:val="0"/>
              <w:marRight w:val="0"/>
              <w:marTop w:val="0"/>
              <w:marBottom w:val="0"/>
              <w:divBdr>
                <w:top w:val="none" w:sz="0" w:space="0" w:color="auto"/>
                <w:left w:val="none" w:sz="0" w:space="0" w:color="auto"/>
                <w:bottom w:val="none" w:sz="0" w:space="0" w:color="auto"/>
                <w:right w:val="none" w:sz="0" w:space="0" w:color="auto"/>
              </w:divBdr>
            </w:div>
            <w:div w:id="1115714292">
              <w:marLeft w:val="0"/>
              <w:marRight w:val="0"/>
              <w:marTop w:val="0"/>
              <w:marBottom w:val="0"/>
              <w:divBdr>
                <w:top w:val="none" w:sz="0" w:space="0" w:color="auto"/>
                <w:left w:val="none" w:sz="0" w:space="0" w:color="auto"/>
                <w:bottom w:val="none" w:sz="0" w:space="0" w:color="auto"/>
                <w:right w:val="none" w:sz="0" w:space="0" w:color="auto"/>
              </w:divBdr>
            </w:div>
            <w:div w:id="544096917">
              <w:marLeft w:val="0"/>
              <w:marRight w:val="0"/>
              <w:marTop w:val="0"/>
              <w:marBottom w:val="0"/>
              <w:divBdr>
                <w:top w:val="none" w:sz="0" w:space="0" w:color="auto"/>
                <w:left w:val="none" w:sz="0" w:space="0" w:color="auto"/>
                <w:bottom w:val="none" w:sz="0" w:space="0" w:color="auto"/>
                <w:right w:val="none" w:sz="0" w:space="0" w:color="auto"/>
              </w:divBdr>
            </w:div>
            <w:div w:id="1495225863">
              <w:marLeft w:val="0"/>
              <w:marRight w:val="0"/>
              <w:marTop w:val="0"/>
              <w:marBottom w:val="0"/>
              <w:divBdr>
                <w:top w:val="none" w:sz="0" w:space="0" w:color="auto"/>
                <w:left w:val="none" w:sz="0" w:space="0" w:color="auto"/>
                <w:bottom w:val="none" w:sz="0" w:space="0" w:color="auto"/>
                <w:right w:val="none" w:sz="0" w:space="0" w:color="auto"/>
              </w:divBdr>
            </w:div>
            <w:div w:id="2118211036">
              <w:marLeft w:val="0"/>
              <w:marRight w:val="0"/>
              <w:marTop w:val="0"/>
              <w:marBottom w:val="0"/>
              <w:divBdr>
                <w:top w:val="none" w:sz="0" w:space="0" w:color="auto"/>
                <w:left w:val="none" w:sz="0" w:space="0" w:color="auto"/>
                <w:bottom w:val="none" w:sz="0" w:space="0" w:color="auto"/>
                <w:right w:val="none" w:sz="0" w:space="0" w:color="auto"/>
              </w:divBdr>
            </w:div>
            <w:div w:id="1975330584">
              <w:marLeft w:val="0"/>
              <w:marRight w:val="0"/>
              <w:marTop w:val="0"/>
              <w:marBottom w:val="0"/>
              <w:divBdr>
                <w:top w:val="none" w:sz="0" w:space="0" w:color="auto"/>
                <w:left w:val="none" w:sz="0" w:space="0" w:color="auto"/>
                <w:bottom w:val="none" w:sz="0" w:space="0" w:color="auto"/>
                <w:right w:val="none" w:sz="0" w:space="0" w:color="auto"/>
              </w:divBdr>
            </w:div>
            <w:div w:id="1381594645">
              <w:marLeft w:val="0"/>
              <w:marRight w:val="0"/>
              <w:marTop w:val="0"/>
              <w:marBottom w:val="0"/>
              <w:divBdr>
                <w:top w:val="none" w:sz="0" w:space="0" w:color="auto"/>
                <w:left w:val="none" w:sz="0" w:space="0" w:color="auto"/>
                <w:bottom w:val="none" w:sz="0" w:space="0" w:color="auto"/>
                <w:right w:val="none" w:sz="0" w:space="0" w:color="auto"/>
              </w:divBdr>
            </w:div>
            <w:div w:id="602884116">
              <w:marLeft w:val="0"/>
              <w:marRight w:val="0"/>
              <w:marTop w:val="0"/>
              <w:marBottom w:val="0"/>
              <w:divBdr>
                <w:top w:val="none" w:sz="0" w:space="0" w:color="auto"/>
                <w:left w:val="none" w:sz="0" w:space="0" w:color="auto"/>
                <w:bottom w:val="none" w:sz="0" w:space="0" w:color="auto"/>
                <w:right w:val="none" w:sz="0" w:space="0" w:color="auto"/>
              </w:divBdr>
            </w:div>
            <w:div w:id="936055635">
              <w:marLeft w:val="0"/>
              <w:marRight w:val="0"/>
              <w:marTop w:val="0"/>
              <w:marBottom w:val="0"/>
              <w:divBdr>
                <w:top w:val="none" w:sz="0" w:space="0" w:color="auto"/>
                <w:left w:val="none" w:sz="0" w:space="0" w:color="auto"/>
                <w:bottom w:val="none" w:sz="0" w:space="0" w:color="auto"/>
                <w:right w:val="none" w:sz="0" w:space="0" w:color="auto"/>
              </w:divBdr>
            </w:div>
            <w:div w:id="1935703858">
              <w:marLeft w:val="0"/>
              <w:marRight w:val="0"/>
              <w:marTop w:val="0"/>
              <w:marBottom w:val="0"/>
              <w:divBdr>
                <w:top w:val="none" w:sz="0" w:space="0" w:color="auto"/>
                <w:left w:val="none" w:sz="0" w:space="0" w:color="auto"/>
                <w:bottom w:val="none" w:sz="0" w:space="0" w:color="auto"/>
                <w:right w:val="none" w:sz="0" w:space="0" w:color="auto"/>
              </w:divBdr>
            </w:div>
            <w:div w:id="1214653636">
              <w:marLeft w:val="0"/>
              <w:marRight w:val="0"/>
              <w:marTop w:val="0"/>
              <w:marBottom w:val="0"/>
              <w:divBdr>
                <w:top w:val="none" w:sz="0" w:space="0" w:color="auto"/>
                <w:left w:val="none" w:sz="0" w:space="0" w:color="auto"/>
                <w:bottom w:val="none" w:sz="0" w:space="0" w:color="auto"/>
                <w:right w:val="none" w:sz="0" w:space="0" w:color="auto"/>
              </w:divBdr>
            </w:div>
            <w:div w:id="158236016">
              <w:marLeft w:val="0"/>
              <w:marRight w:val="0"/>
              <w:marTop w:val="0"/>
              <w:marBottom w:val="0"/>
              <w:divBdr>
                <w:top w:val="none" w:sz="0" w:space="0" w:color="auto"/>
                <w:left w:val="none" w:sz="0" w:space="0" w:color="auto"/>
                <w:bottom w:val="none" w:sz="0" w:space="0" w:color="auto"/>
                <w:right w:val="none" w:sz="0" w:space="0" w:color="auto"/>
              </w:divBdr>
            </w:div>
            <w:div w:id="1665934807">
              <w:marLeft w:val="0"/>
              <w:marRight w:val="0"/>
              <w:marTop w:val="0"/>
              <w:marBottom w:val="0"/>
              <w:divBdr>
                <w:top w:val="none" w:sz="0" w:space="0" w:color="auto"/>
                <w:left w:val="none" w:sz="0" w:space="0" w:color="auto"/>
                <w:bottom w:val="none" w:sz="0" w:space="0" w:color="auto"/>
                <w:right w:val="none" w:sz="0" w:space="0" w:color="auto"/>
              </w:divBdr>
            </w:div>
            <w:div w:id="788160615">
              <w:marLeft w:val="0"/>
              <w:marRight w:val="0"/>
              <w:marTop w:val="0"/>
              <w:marBottom w:val="0"/>
              <w:divBdr>
                <w:top w:val="none" w:sz="0" w:space="0" w:color="auto"/>
                <w:left w:val="none" w:sz="0" w:space="0" w:color="auto"/>
                <w:bottom w:val="none" w:sz="0" w:space="0" w:color="auto"/>
                <w:right w:val="none" w:sz="0" w:space="0" w:color="auto"/>
              </w:divBdr>
            </w:div>
            <w:div w:id="1773821630">
              <w:marLeft w:val="0"/>
              <w:marRight w:val="0"/>
              <w:marTop w:val="0"/>
              <w:marBottom w:val="0"/>
              <w:divBdr>
                <w:top w:val="none" w:sz="0" w:space="0" w:color="auto"/>
                <w:left w:val="none" w:sz="0" w:space="0" w:color="auto"/>
                <w:bottom w:val="none" w:sz="0" w:space="0" w:color="auto"/>
                <w:right w:val="none" w:sz="0" w:space="0" w:color="auto"/>
              </w:divBdr>
            </w:div>
            <w:div w:id="1352104839">
              <w:marLeft w:val="0"/>
              <w:marRight w:val="0"/>
              <w:marTop w:val="0"/>
              <w:marBottom w:val="0"/>
              <w:divBdr>
                <w:top w:val="none" w:sz="0" w:space="0" w:color="auto"/>
                <w:left w:val="none" w:sz="0" w:space="0" w:color="auto"/>
                <w:bottom w:val="none" w:sz="0" w:space="0" w:color="auto"/>
                <w:right w:val="none" w:sz="0" w:space="0" w:color="auto"/>
              </w:divBdr>
            </w:div>
            <w:div w:id="380372091">
              <w:marLeft w:val="0"/>
              <w:marRight w:val="0"/>
              <w:marTop w:val="0"/>
              <w:marBottom w:val="0"/>
              <w:divBdr>
                <w:top w:val="none" w:sz="0" w:space="0" w:color="auto"/>
                <w:left w:val="none" w:sz="0" w:space="0" w:color="auto"/>
                <w:bottom w:val="none" w:sz="0" w:space="0" w:color="auto"/>
                <w:right w:val="none" w:sz="0" w:space="0" w:color="auto"/>
              </w:divBdr>
            </w:div>
            <w:div w:id="1689024943">
              <w:marLeft w:val="0"/>
              <w:marRight w:val="0"/>
              <w:marTop w:val="0"/>
              <w:marBottom w:val="0"/>
              <w:divBdr>
                <w:top w:val="none" w:sz="0" w:space="0" w:color="auto"/>
                <w:left w:val="none" w:sz="0" w:space="0" w:color="auto"/>
                <w:bottom w:val="none" w:sz="0" w:space="0" w:color="auto"/>
                <w:right w:val="none" w:sz="0" w:space="0" w:color="auto"/>
              </w:divBdr>
            </w:div>
            <w:div w:id="1658455841">
              <w:marLeft w:val="0"/>
              <w:marRight w:val="0"/>
              <w:marTop w:val="0"/>
              <w:marBottom w:val="0"/>
              <w:divBdr>
                <w:top w:val="none" w:sz="0" w:space="0" w:color="auto"/>
                <w:left w:val="none" w:sz="0" w:space="0" w:color="auto"/>
                <w:bottom w:val="none" w:sz="0" w:space="0" w:color="auto"/>
                <w:right w:val="none" w:sz="0" w:space="0" w:color="auto"/>
              </w:divBdr>
            </w:div>
            <w:div w:id="2075005013">
              <w:marLeft w:val="0"/>
              <w:marRight w:val="0"/>
              <w:marTop w:val="0"/>
              <w:marBottom w:val="0"/>
              <w:divBdr>
                <w:top w:val="none" w:sz="0" w:space="0" w:color="auto"/>
                <w:left w:val="none" w:sz="0" w:space="0" w:color="auto"/>
                <w:bottom w:val="none" w:sz="0" w:space="0" w:color="auto"/>
                <w:right w:val="none" w:sz="0" w:space="0" w:color="auto"/>
              </w:divBdr>
            </w:div>
            <w:div w:id="455098440">
              <w:marLeft w:val="0"/>
              <w:marRight w:val="0"/>
              <w:marTop w:val="0"/>
              <w:marBottom w:val="0"/>
              <w:divBdr>
                <w:top w:val="none" w:sz="0" w:space="0" w:color="auto"/>
                <w:left w:val="none" w:sz="0" w:space="0" w:color="auto"/>
                <w:bottom w:val="none" w:sz="0" w:space="0" w:color="auto"/>
                <w:right w:val="none" w:sz="0" w:space="0" w:color="auto"/>
              </w:divBdr>
            </w:div>
            <w:div w:id="751856536">
              <w:marLeft w:val="0"/>
              <w:marRight w:val="0"/>
              <w:marTop w:val="0"/>
              <w:marBottom w:val="0"/>
              <w:divBdr>
                <w:top w:val="none" w:sz="0" w:space="0" w:color="auto"/>
                <w:left w:val="none" w:sz="0" w:space="0" w:color="auto"/>
                <w:bottom w:val="none" w:sz="0" w:space="0" w:color="auto"/>
                <w:right w:val="none" w:sz="0" w:space="0" w:color="auto"/>
              </w:divBdr>
            </w:div>
            <w:div w:id="1259874218">
              <w:marLeft w:val="0"/>
              <w:marRight w:val="0"/>
              <w:marTop w:val="0"/>
              <w:marBottom w:val="0"/>
              <w:divBdr>
                <w:top w:val="none" w:sz="0" w:space="0" w:color="auto"/>
                <w:left w:val="none" w:sz="0" w:space="0" w:color="auto"/>
                <w:bottom w:val="none" w:sz="0" w:space="0" w:color="auto"/>
                <w:right w:val="none" w:sz="0" w:space="0" w:color="auto"/>
              </w:divBdr>
            </w:div>
            <w:div w:id="1138184116">
              <w:marLeft w:val="0"/>
              <w:marRight w:val="0"/>
              <w:marTop w:val="0"/>
              <w:marBottom w:val="0"/>
              <w:divBdr>
                <w:top w:val="none" w:sz="0" w:space="0" w:color="auto"/>
                <w:left w:val="none" w:sz="0" w:space="0" w:color="auto"/>
                <w:bottom w:val="none" w:sz="0" w:space="0" w:color="auto"/>
                <w:right w:val="none" w:sz="0" w:space="0" w:color="auto"/>
              </w:divBdr>
            </w:div>
            <w:div w:id="1566260038">
              <w:marLeft w:val="0"/>
              <w:marRight w:val="0"/>
              <w:marTop w:val="0"/>
              <w:marBottom w:val="0"/>
              <w:divBdr>
                <w:top w:val="none" w:sz="0" w:space="0" w:color="auto"/>
                <w:left w:val="none" w:sz="0" w:space="0" w:color="auto"/>
                <w:bottom w:val="none" w:sz="0" w:space="0" w:color="auto"/>
                <w:right w:val="none" w:sz="0" w:space="0" w:color="auto"/>
              </w:divBdr>
            </w:div>
            <w:div w:id="162355526">
              <w:marLeft w:val="0"/>
              <w:marRight w:val="0"/>
              <w:marTop w:val="0"/>
              <w:marBottom w:val="0"/>
              <w:divBdr>
                <w:top w:val="none" w:sz="0" w:space="0" w:color="auto"/>
                <w:left w:val="none" w:sz="0" w:space="0" w:color="auto"/>
                <w:bottom w:val="none" w:sz="0" w:space="0" w:color="auto"/>
                <w:right w:val="none" w:sz="0" w:space="0" w:color="auto"/>
              </w:divBdr>
            </w:div>
            <w:div w:id="2108113319">
              <w:marLeft w:val="0"/>
              <w:marRight w:val="0"/>
              <w:marTop w:val="0"/>
              <w:marBottom w:val="0"/>
              <w:divBdr>
                <w:top w:val="none" w:sz="0" w:space="0" w:color="auto"/>
                <w:left w:val="none" w:sz="0" w:space="0" w:color="auto"/>
                <w:bottom w:val="none" w:sz="0" w:space="0" w:color="auto"/>
                <w:right w:val="none" w:sz="0" w:space="0" w:color="auto"/>
              </w:divBdr>
            </w:div>
            <w:div w:id="824277201">
              <w:marLeft w:val="0"/>
              <w:marRight w:val="0"/>
              <w:marTop w:val="0"/>
              <w:marBottom w:val="0"/>
              <w:divBdr>
                <w:top w:val="none" w:sz="0" w:space="0" w:color="auto"/>
                <w:left w:val="none" w:sz="0" w:space="0" w:color="auto"/>
                <w:bottom w:val="none" w:sz="0" w:space="0" w:color="auto"/>
                <w:right w:val="none" w:sz="0" w:space="0" w:color="auto"/>
              </w:divBdr>
            </w:div>
            <w:div w:id="544175552">
              <w:marLeft w:val="0"/>
              <w:marRight w:val="0"/>
              <w:marTop w:val="0"/>
              <w:marBottom w:val="0"/>
              <w:divBdr>
                <w:top w:val="none" w:sz="0" w:space="0" w:color="auto"/>
                <w:left w:val="none" w:sz="0" w:space="0" w:color="auto"/>
                <w:bottom w:val="none" w:sz="0" w:space="0" w:color="auto"/>
                <w:right w:val="none" w:sz="0" w:space="0" w:color="auto"/>
              </w:divBdr>
            </w:div>
            <w:div w:id="1637835239">
              <w:marLeft w:val="0"/>
              <w:marRight w:val="0"/>
              <w:marTop w:val="0"/>
              <w:marBottom w:val="0"/>
              <w:divBdr>
                <w:top w:val="none" w:sz="0" w:space="0" w:color="auto"/>
                <w:left w:val="none" w:sz="0" w:space="0" w:color="auto"/>
                <w:bottom w:val="none" w:sz="0" w:space="0" w:color="auto"/>
                <w:right w:val="none" w:sz="0" w:space="0" w:color="auto"/>
              </w:divBdr>
            </w:div>
            <w:div w:id="2108235954">
              <w:marLeft w:val="0"/>
              <w:marRight w:val="0"/>
              <w:marTop w:val="0"/>
              <w:marBottom w:val="0"/>
              <w:divBdr>
                <w:top w:val="none" w:sz="0" w:space="0" w:color="auto"/>
                <w:left w:val="none" w:sz="0" w:space="0" w:color="auto"/>
                <w:bottom w:val="none" w:sz="0" w:space="0" w:color="auto"/>
                <w:right w:val="none" w:sz="0" w:space="0" w:color="auto"/>
              </w:divBdr>
            </w:div>
            <w:div w:id="1712682961">
              <w:marLeft w:val="0"/>
              <w:marRight w:val="0"/>
              <w:marTop w:val="0"/>
              <w:marBottom w:val="0"/>
              <w:divBdr>
                <w:top w:val="none" w:sz="0" w:space="0" w:color="auto"/>
                <w:left w:val="none" w:sz="0" w:space="0" w:color="auto"/>
                <w:bottom w:val="none" w:sz="0" w:space="0" w:color="auto"/>
                <w:right w:val="none" w:sz="0" w:space="0" w:color="auto"/>
              </w:divBdr>
            </w:div>
            <w:div w:id="656611992">
              <w:marLeft w:val="0"/>
              <w:marRight w:val="0"/>
              <w:marTop w:val="0"/>
              <w:marBottom w:val="0"/>
              <w:divBdr>
                <w:top w:val="none" w:sz="0" w:space="0" w:color="auto"/>
                <w:left w:val="none" w:sz="0" w:space="0" w:color="auto"/>
                <w:bottom w:val="none" w:sz="0" w:space="0" w:color="auto"/>
                <w:right w:val="none" w:sz="0" w:space="0" w:color="auto"/>
              </w:divBdr>
            </w:div>
            <w:div w:id="911892435">
              <w:marLeft w:val="0"/>
              <w:marRight w:val="0"/>
              <w:marTop w:val="0"/>
              <w:marBottom w:val="0"/>
              <w:divBdr>
                <w:top w:val="none" w:sz="0" w:space="0" w:color="auto"/>
                <w:left w:val="none" w:sz="0" w:space="0" w:color="auto"/>
                <w:bottom w:val="none" w:sz="0" w:space="0" w:color="auto"/>
                <w:right w:val="none" w:sz="0" w:space="0" w:color="auto"/>
              </w:divBdr>
            </w:div>
            <w:div w:id="1496385411">
              <w:marLeft w:val="0"/>
              <w:marRight w:val="0"/>
              <w:marTop w:val="0"/>
              <w:marBottom w:val="0"/>
              <w:divBdr>
                <w:top w:val="none" w:sz="0" w:space="0" w:color="auto"/>
                <w:left w:val="none" w:sz="0" w:space="0" w:color="auto"/>
                <w:bottom w:val="none" w:sz="0" w:space="0" w:color="auto"/>
                <w:right w:val="none" w:sz="0" w:space="0" w:color="auto"/>
              </w:divBdr>
            </w:div>
            <w:div w:id="841504783">
              <w:marLeft w:val="0"/>
              <w:marRight w:val="0"/>
              <w:marTop w:val="0"/>
              <w:marBottom w:val="0"/>
              <w:divBdr>
                <w:top w:val="none" w:sz="0" w:space="0" w:color="auto"/>
                <w:left w:val="none" w:sz="0" w:space="0" w:color="auto"/>
                <w:bottom w:val="none" w:sz="0" w:space="0" w:color="auto"/>
                <w:right w:val="none" w:sz="0" w:space="0" w:color="auto"/>
              </w:divBdr>
            </w:div>
            <w:div w:id="1249467063">
              <w:marLeft w:val="0"/>
              <w:marRight w:val="0"/>
              <w:marTop w:val="0"/>
              <w:marBottom w:val="0"/>
              <w:divBdr>
                <w:top w:val="none" w:sz="0" w:space="0" w:color="auto"/>
                <w:left w:val="none" w:sz="0" w:space="0" w:color="auto"/>
                <w:bottom w:val="none" w:sz="0" w:space="0" w:color="auto"/>
                <w:right w:val="none" w:sz="0" w:space="0" w:color="auto"/>
              </w:divBdr>
            </w:div>
            <w:div w:id="786243444">
              <w:marLeft w:val="0"/>
              <w:marRight w:val="0"/>
              <w:marTop w:val="0"/>
              <w:marBottom w:val="0"/>
              <w:divBdr>
                <w:top w:val="none" w:sz="0" w:space="0" w:color="auto"/>
                <w:left w:val="none" w:sz="0" w:space="0" w:color="auto"/>
                <w:bottom w:val="none" w:sz="0" w:space="0" w:color="auto"/>
                <w:right w:val="none" w:sz="0" w:space="0" w:color="auto"/>
              </w:divBdr>
            </w:div>
            <w:div w:id="9265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668">
      <w:bodyDiv w:val="1"/>
      <w:marLeft w:val="0"/>
      <w:marRight w:val="0"/>
      <w:marTop w:val="0"/>
      <w:marBottom w:val="0"/>
      <w:divBdr>
        <w:top w:val="none" w:sz="0" w:space="0" w:color="auto"/>
        <w:left w:val="none" w:sz="0" w:space="0" w:color="auto"/>
        <w:bottom w:val="none" w:sz="0" w:space="0" w:color="auto"/>
        <w:right w:val="none" w:sz="0" w:space="0" w:color="auto"/>
      </w:divBdr>
    </w:div>
    <w:div w:id="432554956">
      <w:bodyDiv w:val="1"/>
      <w:marLeft w:val="0"/>
      <w:marRight w:val="0"/>
      <w:marTop w:val="0"/>
      <w:marBottom w:val="0"/>
      <w:divBdr>
        <w:top w:val="none" w:sz="0" w:space="0" w:color="auto"/>
        <w:left w:val="none" w:sz="0" w:space="0" w:color="auto"/>
        <w:bottom w:val="none" w:sz="0" w:space="0" w:color="auto"/>
        <w:right w:val="none" w:sz="0" w:space="0" w:color="auto"/>
      </w:divBdr>
    </w:div>
    <w:div w:id="445125348">
      <w:bodyDiv w:val="1"/>
      <w:marLeft w:val="0"/>
      <w:marRight w:val="0"/>
      <w:marTop w:val="0"/>
      <w:marBottom w:val="0"/>
      <w:divBdr>
        <w:top w:val="none" w:sz="0" w:space="0" w:color="auto"/>
        <w:left w:val="none" w:sz="0" w:space="0" w:color="auto"/>
        <w:bottom w:val="none" w:sz="0" w:space="0" w:color="auto"/>
        <w:right w:val="none" w:sz="0" w:space="0" w:color="auto"/>
      </w:divBdr>
    </w:div>
    <w:div w:id="466319147">
      <w:bodyDiv w:val="1"/>
      <w:marLeft w:val="0"/>
      <w:marRight w:val="0"/>
      <w:marTop w:val="0"/>
      <w:marBottom w:val="0"/>
      <w:divBdr>
        <w:top w:val="none" w:sz="0" w:space="0" w:color="auto"/>
        <w:left w:val="none" w:sz="0" w:space="0" w:color="auto"/>
        <w:bottom w:val="none" w:sz="0" w:space="0" w:color="auto"/>
        <w:right w:val="none" w:sz="0" w:space="0" w:color="auto"/>
      </w:divBdr>
    </w:div>
    <w:div w:id="476649867">
      <w:bodyDiv w:val="1"/>
      <w:marLeft w:val="0"/>
      <w:marRight w:val="0"/>
      <w:marTop w:val="0"/>
      <w:marBottom w:val="0"/>
      <w:divBdr>
        <w:top w:val="none" w:sz="0" w:space="0" w:color="auto"/>
        <w:left w:val="none" w:sz="0" w:space="0" w:color="auto"/>
        <w:bottom w:val="none" w:sz="0" w:space="0" w:color="auto"/>
        <w:right w:val="none" w:sz="0" w:space="0" w:color="auto"/>
      </w:divBdr>
    </w:div>
    <w:div w:id="486239631">
      <w:bodyDiv w:val="1"/>
      <w:marLeft w:val="0"/>
      <w:marRight w:val="0"/>
      <w:marTop w:val="0"/>
      <w:marBottom w:val="0"/>
      <w:divBdr>
        <w:top w:val="none" w:sz="0" w:space="0" w:color="auto"/>
        <w:left w:val="none" w:sz="0" w:space="0" w:color="auto"/>
        <w:bottom w:val="none" w:sz="0" w:space="0" w:color="auto"/>
        <w:right w:val="none" w:sz="0" w:space="0" w:color="auto"/>
      </w:divBdr>
    </w:div>
    <w:div w:id="507600274">
      <w:bodyDiv w:val="1"/>
      <w:marLeft w:val="0"/>
      <w:marRight w:val="0"/>
      <w:marTop w:val="0"/>
      <w:marBottom w:val="0"/>
      <w:divBdr>
        <w:top w:val="none" w:sz="0" w:space="0" w:color="auto"/>
        <w:left w:val="none" w:sz="0" w:space="0" w:color="auto"/>
        <w:bottom w:val="none" w:sz="0" w:space="0" w:color="auto"/>
        <w:right w:val="none" w:sz="0" w:space="0" w:color="auto"/>
      </w:divBdr>
    </w:div>
    <w:div w:id="511452781">
      <w:bodyDiv w:val="1"/>
      <w:marLeft w:val="0"/>
      <w:marRight w:val="0"/>
      <w:marTop w:val="0"/>
      <w:marBottom w:val="0"/>
      <w:divBdr>
        <w:top w:val="none" w:sz="0" w:space="0" w:color="auto"/>
        <w:left w:val="none" w:sz="0" w:space="0" w:color="auto"/>
        <w:bottom w:val="none" w:sz="0" w:space="0" w:color="auto"/>
        <w:right w:val="none" w:sz="0" w:space="0" w:color="auto"/>
      </w:divBdr>
      <w:divsChild>
        <w:div w:id="748619093">
          <w:marLeft w:val="0"/>
          <w:marRight w:val="0"/>
          <w:marTop w:val="0"/>
          <w:marBottom w:val="0"/>
          <w:divBdr>
            <w:top w:val="none" w:sz="0" w:space="0" w:color="auto"/>
            <w:left w:val="none" w:sz="0" w:space="0" w:color="auto"/>
            <w:bottom w:val="none" w:sz="0" w:space="0" w:color="auto"/>
            <w:right w:val="none" w:sz="0" w:space="0" w:color="auto"/>
          </w:divBdr>
          <w:divsChild>
            <w:div w:id="284431744">
              <w:marLeft w:val="0"/>
              <w:marRight w:val="0"/>
              <w:marTop w:val="0"/>
              <w:marBottom w:val="0"/>
              <w:divBdr>
                <w:top w:val="none" w:sz="0" w:space="0" w:color="auto"/>
                <w:left w:val="none" w:sz="0" w:space="0" w:color="auto"/>
                <w:bottom w:val="none" w:sz="0" w:space="0" w:color="auto"/>
                <w:right w:val="none" w:sz="0" w:space="0" w:color="auto"/>
              </w:divBdr>
            </w:div>
            <w:div w:id="1356418148">
              <w:marLeft w:val="0"/>
              <w:marRight w:val="0"/>
              <w:marTop w:val="0"/>
              <w:marBottom w:val="0"/>
              <w:divBdr>
                <w:top w:val="none" w:sz="0" w:space="0" w:color="auto"/>
                <w:left w:val="none" w:sz="0" w:space="0" w:color="auto"/>
                <w:bottom w:val="none" w:sz="0" w:space="0" w:color="auto"/>
                <w:right w:val="none" w:sz="0" w:space="0" w:color="auto"/>
              </w:divBdr>
            </w:div>
            <w:div w:id="945304655">
              <w:marLeft w:val="0"/>
              <w:marRight w:val="0"/>
              <w:marTop w:val="0"/>
              <w:marBottom w:val="0"/>
              <w:divBdr>
                <w:top w:val="none" w:sz="0" w:space="0" w:color="auto"/>
                <w:left w:val="none" w:sz="0" w:space="0" w:color="auto"/>
                <w:bottom w:val="none" w:sz="0" w:space="0" w:color="auto"/>
                <w:right w:val="none" w:sz="0" w:space="0" w:color="auto"/>
              </w:divBdr>
            </w:div>
            <w:div w:id="1177964031">
              <w:marLeft w:val="0"/>
              <w:marRight w:val="0"/>
              <w:marTop w:val="0"/>
              <w:marBottom w:val="0"/>
              <w:divBdr>
                <w:top w:val="none" w:sz="0" w:space="0" w:color="auto"/>
                <w:left w:val="none" w:sz="0" w:space="0" w:color="auto"/>
                <w:bottom w:val="none" w:sz="0" w:space="0" w:color="auto"/>
                <w:right w:val="none" w:sz="0" w:space="0" w:color="auto"/>
              </w:divBdr>
            </w:div>
            <w:div w:id="1145470815">
              <w:marLeft w:val="0"/>
              <w:marRight w:val="0"/>
              <w:marTop w:val="0"/>
              <w:marBottom w:val="0"/>
              <w:divBdr>
                <w:top w:val="none" w:sz="0" w:space="0" w:color="auto"/>
                <w:left w:val="none" w:sz="0" w:space="0" w:color="auto"/>
                <w:bottom w:val="none" w:sz="0" w:space="0" w:color="auto"/>
                <w:right w:val="none" w:sz="0" w:space="0" w:color="auto"/>
              </w:divBdr>
            </w:div>
            <w:div w:id="171066746">
              <w:marLeft w:val="0"/>
              <w:marRight w:val="0"/>
              <w:marTop w:val="0"/>
              <w:marBottom w:val="0"/>
              <w:divBdr>
                <w:top w:val="none" w:sz="0" w:space="0" w:color="auto"/>
                <w:left w:val="none" w:sz="0" w:space="0" w:color="auto"/>
                <w:bottom w:val="none" w:sz="0" w:space="0" w:color="auto"/>
                <w:right w:val="none" w:sz="0" w:space="0" w:color="auto"/>
              </w:divBdr>
            </w:div>
            <w:div w:id="106168514">
              <w:marLeft w:val="0"/>
              <w:marRight w:val="0"/>
              <w:marTop w:val="0"/>
              <w:marBottom w:val="0"/>
              <w:divBdr>
                <w:top w:val="none" w:sz="0" w:space="0" w:color="auto"/>
                <w:left w:val="none" w:sz="0" w:space="0" w:color="auto"/>
                <w:bottom w:val="none" w:sz="0" w:space="0" w:color="auto"/>
                <w:right w:val="none" w:sz="0" w:space="0" w:color="auto"/>
              </w:divBdr>
            </w:div>
            <w:div w:id="502624110">
              <w:marLeft w:val="0"/>
              <w:marRight w:val="0"/>
              <w:marTop w:val="0"/>
              <w:marBottom w:val="0"/>
              <w:divBdr>
                <w:top w:val="none" w:sz="0" w:space="0" w:color="auto"/>
                <w:left w:val="none" w:sz="0" w:space="0" w:color="auto"/>
                <w:bottom w:val="none" w:sz="0" w:space="0" w:color="auto"/>
                <w:right w:val="none" w:sz="0" w:space="0" w:color="auto"/>
              </w:divBdr>
            </w:div>
            <w:div w:id="1867672748">
              <w:marLeft w:val="0"/>
              <w:marRight w:val="0"/>
              <w:marTop w:val="0"/>
              <w:marBottom w:val="0"/>
              <w:divBdr>
                <w:top w:val="none" w:sz="0" w:space="0" w:color="auto"/>
                <w:left w:val="none" w:sz="0" w:space="0" w:color="auto"/>
                <w:bottom w:val="none" w:sz="0" w:space="0" w:color="auto"/>
                <w:right w:val="none" w:sz="0" w:space="0" w:color="auto"/>
              </w:divBdr>
            </w:div>
            <w:div w:id="685910048">
              <w:marLeft w:val="0"/>
              <w:marRight w:val="0"/>
              <w:marTop w:val="0"/>
              <w:marBottom w:val="0"/>
              <w:divBdr>
                <w:top w:val="none" w:sz="0" w:space="0" w:color="auto"/>
                <w:left w:val="none" w:sz="0" w:space="0" w:color="auto"/>
                <w:bottom w:val="none" w:sz="0" w:space="0" w:color="auto"/>
                <w:right w:val="none" w:sz="0" w:space="0" w:color="auto"/>
              </w:divBdr>
            </w:div>
            <w:div w:id="1434208842">
              <w:marLeft w:val="0"/>
              <w:marRight w:val="0"/>
              <w:marTop w:val="0"/>
              <w:marBottom w:val="0"/>
              <w:divBdr>
                <w:top w:val="none" w:sz="0" w:space="0" w:color="auto"/>
                <w:left w:val="none" w:sz="0" w:space="0" w:color="auto"/>
                <w:bottom w:val="none" w:sz="0" w:space="0" w:color="auto"/>
                <w:right w:val="none" w:sz="0" w:space="0" w:color="auto"/>
              </w:divBdr>
            </w:div>
            <w:div w:id="82535128">
              <w:marLeft w:val="0"/>
              <w:marRight w:val="0"/>
              <w:marTop w:val="0"/>
              <w:marBottom w:val="0"/>
              <w:divBdr>
                <w:top w:val="none" w:sz="0" w:space="0" w:color="auto"/>
                <w:left w:val="none" w:sz="0" w:space="0" w:color="auto"/>
                <w:bottom w:val="none" w:sz="0" w:space="0" w:color="auto"/>
                <w:right w:val="none" w:sz="0" w:space="0" w:color="auto"/>
              </w:divBdr>
            </w:div>
            <w:div w:id="607471471">
              <w:marLeft w:val="0"/>
              <w:marRight w:val="0"/>
              <w:marTop w:val="0"/>
              <w:marBottom w:val="0"/>
              <w:divBdr>
                <w:top w:val="none" w:sz="0" w:space="0" w:color="auto"/>
                <w:left w:val="none" w:sz="0" w:space="0" w:color="auto"/>
                <w:bottom w:val="none" w:sz="0" w:space="0" w:color="auto"/>
                <w:right w:val="none" w:sz="0" w:space="0" w:color="auto"/>
              </w:divBdr>
            </w:div>
            <w:div w:id="478616436">
              <w:marLeft w:val="0"/>
              <w:marRight w:val="0"/>
              <w:marTop w:val="0"/>
              <w:marBottom w:val="0"/>
              <w:divBdr>
                <w:top w:val="none" w:sz="0" w:space="0" w:color="auto"/>
                <w:left w:val="none" w:sz="0" w:space="0" w:color="auto"/>
                <w:bottom w:val="none" w:sz="0" w:space="0" w:color="auto"/>
                <w:right w:val="none" w:sz="0" w:space="0" w:color="auto"/>
              </w:divBdr>
            </w:div>
            <w:div w:id="1237714898">
              <w:marLeft w:val="0"/>
              <w:marRight w:val="0"/>
              <w:marTop w:val="0"/>
              <w:marBottom w:val="0"/>
              <w:divBdr>
                <w:top w:val="none" w:sz="0" w:space="0" w:color="auto"/>
                <w:left w:val="none" w:sz="0" w:space="0" w:color="auto"/>
                <w:bottom w:val="none" w:sz="0" w:space="0" w:color="auto"/>
                <w:right w:val="none" w:sz="0" w:space="0" w:color="auto"/>
              </w:divBdr>
            </w:div>
            <w:div w:id="468285729">
              <w:marLeft w:val="0"/>
              <w:marRight w:val="0"/>
              <w:marTop w:val="0"/>
              <w:marBottom w:val="0"/>
              <w:divBdr>
                <w:top w:val="none" w:sz="0" w:space="0" w:color="auto"/>
                <w:left w:val="none" w:sz="0" w:space="0" w:color="auto"/>
                <w:bottom w:val="none" w:sz="0" w:space="0" w:color="auto"/>
                <w:right w:val="none" w:sz="0" w:space="0" w:color="auto"/>
              </w:divBdr>
            </w:div>
            <w:div w:id="624778528">
              <w:marLeft w:val="0"/>
              <w:marRight w:val="0"/>
              <w:marTop w:val="0"/>
              <w:marBottom w:val="0"/>
              <w:divBdr>
                <w:top w:val="none" w:sz="0" w:space="0" w:color="auto"/>
                <w:left w:val="none" w:sz="0" w:space="0" w:color="auto"/>
                <w:bottom w:val="none" w:sz="0" w:space="0" w:color="auto"/>
                <w:right w:val="none" w:sz="0" w:space="0" w:color="auto"/>
              </w:divBdr>
            </w:div>
            <w:div w:id="654409711">
              <w:marLeft w:val="0"/>
              <w:marRight w:val="0"/>
              <w:marTop w:val="0"/>
              <w:marBottom w:val="0"/>
              <w:divBdr>
                <w:top w:val="none" w:sz="0" w:space="0" w:color="auto"/>
                <w:left w:val="none" w:sz="0" w:space="0" w:color="auto"/>
                <w:bottom w:val="none" w:sz="0" w:space="0" w:color="auto"/>
                <w:right w:val="none" w:sz="0" w:space="0" w:color="auto"/>
              </w:divBdr>
            </w:div>
            <w:div w:id="294140549">
              <w:marLeft w:val="0"/>
              <w:marRight w:val="0"/>
              <w:marTop w:val="0"/>
              <w:marBottom w:val="0"/>
              <w:divBdr>
                <w:top w:val="none" w:sz="0" w:space="0" w:color="auto"/>
                <w:left w:val="none" w:sz="0" w:space="0" w:color="auto"/>
                <w:bottom w:val="none" w:sz="0" w:space="0" w:color="auto"/>
                <w:right w:val="none" w:sz="0" w:space="0" w:color="auto"/>
              </w:divBdr>
            </w:div>
            <w:div w:id="165292069">
              <w:marLeft w:val="0"/>
              <w:marRight w:val="0"/>
              <w:marTop w:val="0"/>
              <w:marBottom w:val="0"/>
              <w:divBdr>
                <w:top w:val="none" w:sz="0" w:space="0" w:color="auto"/>
                <w:left w:val="none" w:sz="0" w:space="0" w:color="auto"/>
                <w:bottom w:val="none" w:sz="0" w:space="0" w:color="auto"/>
                <w:right w:val="none" w:sz="0" w:space="0" w:color="auto"/>
              </w:divBdr>
            </w:div>
            <w:div w:id="651720995">
              <w:marLeft w:val="0"/>
              <w:marRight w:val="0"/>
              <w:marTop w:val="0"/>
              <w:marBottom w:val="0"/>
              <w:divBdr>
                <w:top w:val="none" w:sz="0" w:space="0" w:color="auto"/>
                <w:left w:val="none" w:sz="0" w:space="0" w:color="auto"/>
                <w:bottom w:val="none" w:sz="0" w:space="0" w:color="auto"/>
                <w:right w:val="none" w:sz="0" w:space="0" w:color="auto"/>
              </w:divBdr>
            </w:div>
            <w:div w:id="1806854308">
              <w:marLeft w:val="0"/>
              <w:marRight w:val="0"/>
              <w:marTop w:val="0"/>
              <w:marBottom w:val="0"/>
              <w:divBdr>
                <w:top w:val="none" w:sz="0" w:space="0" w:color="auto"/>
                <w:left w:val="none" w:sz="0" w:space="0" w:color="auto"/>
                <w:bottom w:val="none" w:sz="0" w:space="0" w:color="auto"/>
                <w:right w:val="none" w:sz="0" w:space="0" w:color="auto"/>
              </w:divBdr>
            </w:div>
            <w:div w:id="197398001">
              <w:marLeft w:val="0"/>
              <w:marRight w:val="0"/>
              <w:marTop w:val="0"/>
              <w:marBottom w:val="0"/>
              <w:divBdr>
                <w:top w:val="none" w:sz="0" w:space="0" w:color="auto"/>
                <w:left w:val="none" w:sz="0" w:space="0" w:color="auto"/>
                <w:bottom w:val="none" w:sz="0" w:space="0" w:color="auto"/>
                <w:right w:val="none" w:sz="0" w:space="0" w:color="auto"/>
              </w:divBdr>
            </w:div>
            <w:div w:id="1469207060">
              <w:marLeft w:val="0"/>
              <w:marRight w:val="0"/>
              <w:marTop w:val="0"/>
              <w:marBottom w:val="0"/>
              <w:divBdr>
                <w:top w:val="none" w:sz="0" w:space="0" w:color="auto"/>
                <w:left w:val="none" w:sz="0" w:space="0" w:color="auto"/>
                <w:bottom w:val="none" w:sz="0" w:space="0" w:color="auto"/>
                <w:right w:val="none" w:sz="0" w:space="0" w:color="auto"/>
              </w:divBdr>
            </w:div>
            <w:div w:id="1516769289">
              <w:marLeft w:val="0"/>
              <w:marRight w:val="0"/>
              <w:marTop w:val="0"/>
              <w:marBottom w:val="0"/>
              <w:divBdr>
                <w:top w:val="none" w:sz="0" w:space="0" w:color="auto"/>
                <w:left w:val="none" w:sz="0" w:space="0" w:color="auto"/>
                <w:bottom w:val="none" w:sz="0" w:space="0" w:color="auto"/>
                <w:right w:val="none" w:sz="0" w:space="0" w:color="auto"/>
              </w:divBdr>
            </w:div>
            <w:div w:id="1100679935">
              <w:marLeft w:val="0"/>
              <w:marRight w:val="0"/>
              <w:marTop w:val="0"/>
              <w:marBottom w:val="0"/>
              <w:divBdr>
                <w:top w:val="none" w:sz="0" w:space="0" w:color="auto"/>
                <w:left w:val="none" w:sz="0" w:space="0" w:color="auto"/>
                <w:bottom w:val="none" w:sz="0" w:space="0" w:color="auto"/>
                <w:right w:val="none" w:sz="0" w:space="0" w:color="auto"/>
              </w:divBdr>
            </w:div>
            <w:div w:id="1504079694">
              <w:marLeft w:val="0"/>
              <w:marRight w:val="0"/>
              <w:marTop w:val="0"/>
              <w:marBottom w:val="0"/>
              <w:divBdr>
                <w:top w:val="none" w:sz="0" w:space="0" w:color="auto"/>
                <w:left w:val="none" w:sz="0" w:space="0" w:color="auto"/>
                <w:bottom w:val="none" w:sz="0" w:space="0" w:color="auto"/>
                <w:right w:val="none" w:sz="0" w:space="0" w:color="auto"/>
              </w:divBdr>
            </w:div>
            <w:div w:id="963581748">
              <w:marLeft w:val="0"/>
              <w:marRight w:val="0"/>
              <w:marTop w:val="0"/>
              <w:marBottom w:val="0"/>
              <w:divBdr>
                <w:top w:val="none" w:sz="0" w:space="0" w:color="auto"/>
                <w:left w:val="none" w:sz="0" w:space="0" w:color="auto"/>
                <w:bottom w:val="none" w:sz="0" w:space="0" w:color="auto"/>
                <w:right w:val="none" w:sz="0" w:space="0" w:color="auto"/>
              </w:divBdr>
            </w:div>
            <w:div w:id="1034580144">
              <w:marLeft w:val="0"/>
              <w:marRight w:val="0"/>
              <w:marTop w:val="0"/>
              <w:marBottom w:val="0"/>
              <w:divBdr>
                <w:top w:val="none" w:sz="0" w:space="0" w:color="auto"/>
                <w:left w:val="none" w:sz="0" w:space="0" w:color="auto"/>
                <w:bottom w:val="none" w:sz="0" w:space="0" w:color="auto"/>
                <w:right w:val="none" w:sz="0" w:space="0" w:color="auto"/>
              </w:divBdr>
            </w:div>
            <w:div w:id="919947889">
              <w:marLeft w:val="0"/>
              <w:marRight w:val="0"/>
              <w:marTop w:val="0"/>
              <w:marBottom w:val="0"/>
              <w:divBdr>
                <w:top w:val="none" w:sz="0" w:space="0" w:color="auto"/>
                <w:left w:val="none" w:sz="0" w:space="0" w:color="auto"/>
                <w:bottom w:val="none" w:sz="0" w:space="0" w:color="auto"/>
                <w:right w:val="none" w:sz="0" w:space="0" w:color="auto"/>
              </w:divBdr>
            </w:div>
            <w:div w:id="2013340402">
              <w:marLeft w:val="0"/>
              <w:marRight w:val="0"/>
              <w:marTop w:val="0"/>
              <w:marBottom w:val="0"/>
              <w:divBdr>
                <w:top w:val="none" w:sz="0" w:space="0" w:color="auto"/>
                <w:left w:val="none" w:sz="0" w:space="0" w:color="auto"/>
                <w:bottom w:val="none" w:sz="0" w:space="0" w:color="auto"/>
                <w:right w:val="none" w:sz="0" w:space="0" w:color="auto"/>
              </w:divBdr>
            </w:div>
            <w:div w:id="519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039">
      <w:bodyDiv w:val="1"/>
      <w:marLeft w:val="0"/>
      <w:marRight w:val="0"/>
      <w:marTop w:val="0"/>
      <w:marBottom w:val="0"/>
      <w:divBdr>
        <w:top w:val="none" w:sz="0" w:space="0" w:color="auto"/>
        <w:left w:val="none" w:sz="0" w:space="0" w:color="auto"/>
        <w:bottom w:val="none" w:sz="0" w:space="0" w:color="auto"/>
        <w:right w:val="none" w:sz="0" w:space="0" w:color="auto"/>
      </w:divBdr>
    </w:div>
    <w:div w:id="520241518">
      <w:bodyDiv w:val="1"/>
      <w:marLeft w:val="0"/>
      <w:marRight w:val="0"/>
      <w:marTop w:val="0"/>
      <w:marBottom w:val="0"/>
      <w:divBdr>
        <w:top w:val="none" w:sz="0" w:space="0" w:color="auto"/>
        <w:left w:val="none" w:sz="0" w:space="0" w:color="auto"/>
        <w:bottom w:val="none" w:sz="0" w:space="0" w:color="auto"/>
        <w:right w:val="none" w:sz="0" w:space="0" w:color="auto"/>
      </w:divBdr>
    </w:div>
    <w:div w:id="559250660">
      <w:bodyDiv w:val="1"/>
      <w:marLeft w:val="0"/>
      <w:marRight w:val="0"/>
      <w:marTop w:val="0"/>
      <w:marBottom w:val="0"/>
      <w:divBdr>
        <w:top w:val="none" w:sz="0" w:space="0" w:color="auto"/>
        <w:left w:val="none" w:sz="0" w:space="0" w:color="auto"/>
        <w:bottom w:val="none" w:sz="0" w:space="0" w:color="auto"/>
        <w:right w:val="none" w:sz="0" w:space="0" w:color="auto"/>
      </w:divBdr>
    </w:div>
    <w:div w:id="560529723">
      <w:bodyDiv w:val="1"/>
      <w:marLeft w:val="0"/>
      <w:marRight w:val="0"/>
      <w:marTop w:val="0"/>
      <w:marBottom w:val="0"/>
      <w:divBdr>
        <w:top w:val="none" w:sz="0" w:space="0" w:color="auto"/>
        <w:left w:val="none" w:sz="0" w:space="0" w:color="auto"/>
        <w:bottom w:val="none" w:sz="0" w:space="0" w:color="auto"/>
        <w:right w:val="none" w:sz="0" w:space="0" w:color="auto"/>
      </w:divBdr>
    </w:div>
    <w:div w:id="582105868">
      <w:bodyDiv w:val="1"/>
      <w:marLeft w:val="0"/>
      <w:marRight w:val="0"/>
      <w:marTop w:val="0"/>
      <w:marBottom w:val="0"/>
      <w:divBdr>
        <w:top w:val="none" w:sz="0" w:space="0" w:color="auto"/>
        <w:left w:val="none" w:sz="0" w:space="0" w:color="auto"/>
        <w:bottom w:val="none" w:sz="0" w:space="0" w:color="auto"/>
        <w:right w:val="none" w:sz="0" w:space="0" w:color="auto"/>
      </w:divBdr>
    </w:div>
    <w:div w:id="583877664">
      <w:bodyDiv w:val="1"/>
      <w:marLeft w:val="0"/>
      <w:marRight w:val="0"/>
      <w:marTop w:val="0"/>
      <w:marBottom w:val="0"/>
      <w:divBdr>
        <w:top w:val="none" w:sz="0" w:space="0" w:color="auto"/>
        <w:left w:val="none" w:sz="0" w:space="0" w:color="auto"/>
        <w:bottom w:val="none" w:sz="0" w:space="0" w:color="auto"/>
        <w:right w:val="none" w:sz="0" w:space="0" w:color="auto"/>
      </w:divBdr>
      <w:divsChild>
        <w:div w:id="175272392">
          <w:marLeft w:val="0"/>
          <w:marRight w:val="0"/>
          <w:marTop w:val="0"/>
          <w:marBottom w:val="0"/>
          <w:divBdr>
            <w:top w:val="none" w:sz="0" w:space="0" w:color="auto"/>
            <w:left w:val="none" w:sz="0" w:space="0" w:color="auto"/>
            <w:bottom w:val="none" w:sz="0" w:space="0" w:color="auto"/>
            <w:right w:val="none" w:sz="0" w:space="0" w:color="auto"/>
          </w:divBdr>
          <w:divsChild>
            <w:div w:id="676615874">
              <w:marLeft w:val="0"/>
              <w:marRight w:val="0"/>
              <w:marTop w:val="0"/>
              <w:marBottom w:val="0"/>
              <w:divBdr>
                <w:top w:val="none" w:sz="0" w:space="0" w:color="auto"/>
                <w:left w:val="none" w:sz="0" w:space="0" w:color="auto"/>
                <w:bottom w:val="none" w:sz="0" w:space="0" w:color="auto"/>
                <w:right w:val="none" w:sz="0" w:space="0" w:color="auto"/>
              </w:divBdr>
            </w:div>
            <w:div w:id="1937713445">
              <w:marLeft w:val="0"/>
              <w:marRight w:val="0"/>
              <w:marTop w:val="0"/>
              <w:marBottom w:val="0"/>
              <w:divBdr>
                <w:top w:val="none" w:sz="0" w:space="0" w:color="auto"/>
                <w:left w:val="none" w:sz="0" w:space="0" w:color="auto"/>
                <w:bottom w:val="none" w:sz="0" w:space="0" w:color="auto"/>
                <w:right w:val="none" w:sz="0" w:space="0" w:color="auto"/>
              </w:divBdr>
            </w:div>
            <w:div w:id="273177795">
              <w:marLeft w:val="0"/>
              <w:marRight w:val="0"/>
              <w:marTop w:val="0"/>
              <w:marBottom w:val="0"/>
              <w:divBdr>
                <w:top w:val="none" w:sz="0" w:space="0" w:color="auto"/>
                <w:left w:val="none" w:sz="0" w:space="0" w:color="auto"/>
                <w:bottom w:val="none" w:sz="0" w:space="0" w:color="auto"/>
                <w:right w:val="none" w:sz="0" w:space="0" w:color="auto"/>
              </w:divBdr>
            </w:div>
            <w:div w:id="919370213">
              <w:marLeft w:val="0"/>
              <w:marRight w:val="0"/>
              <w:marTop w:val="0"/>
              <w:marBottom w:val="0"/>
              <w:divBdr>
                <w:top w:val="none" w:sz="0" w:space="0" w:color="auto"/>
                <w:left w:val="none" w:sz="0" w:space="0" w:color="auto"/>
                <w:bottom w:val="none" w:sz="0" w:space="0" w:color="auto"/>
                <w:right w:val="none" w:sz="0" w:space="0" w:color="auto"/>
              </w:divBdr>
            </w:div>
            <w:div w:id="1874226896">
              <w:marLeft w:val="0"/>
              <w:marRight w:val="0"/>
              <w:marTop w:val="0"/>
              <w:marBottom w:val="0"/>
              <w:divBdr>
                <w:top w:val="none" w:sz="0" w:space="0" w:color="auto"/>
                <w:left w:val="none" w:sz="0" w:space="0" w:color="auto"/>
                <w:bottom w:val="none" w:sz="0" w:space="0" w:color="auto"/>
                <w:right w:val="none" w:sz="0" w:space="0" w:color="auto"/>
              </w:divBdr>
            </w:div>
            <w:div w:id="1266579527">
              <w:marLeft w:val="0"/>
              <w:marRight w:val="0"/>
              <w:marTop w:val="0"/>
              <w:marBottom w:val="0"/>
              <w:divBdr>
                <w:top w:val="none" w:sz="0" w:space="0" w:color="auto"/>
                <w:left w:val="none" w:sz="0" w:space="0" w:color="auto"/>
                <w:bottom w:val="none" w:sz="0" w:space="0" w:color="auto"/>
                <w:right w:val="none" w:sz="0" w:space="0" w:color="auto"/>
              </w:divBdr>
            </w:div>
            <w:div w:id="1506627065">
              <w:marLeft w:val="0"/>
              <w:marRight w:val="0"/>
              <w:marTop w:val="0"/>
              <w:marBottom w:val="0"/>
              <w:divBdr>
                <w:top w:val="none" w:sz="0" w:space="0" w:color="auto"/>
                <w:left w:val="none" w:sz="0" w:space="0" w:color="auto"/>
                <w:bottom w:val="none" w:sz="0" w:space="0" w:color="auto"/>
                <w:right w:val="none" w:sz="0" w:space="0" w:color="auto"/>
              </w:divBdr>
            </w:div>
            <w:div w:id="1670208287">
              <w:marLeft w:val="0"/>
              <w:marRight w:val="0"/>
              <w:marTop w:val="0"/>
              <w:marBottom w:val="0"/>
              <w:divBdr>
                <w:top w:val="none" w:sz="0" w:space="0" w:color="auto"/>
                <w:left w:val="none" w:sz="0" w:space="0" w:color="auto"/>
                <w:bottom w:val="none" w:sz="0" w:space="0" w:color="auto"/>
                <w:right w:val="none" w:sz="0" w:space="0" w:color="auto"/>
              </w:divBdr>
            </w:div>
            <w:div w:id="1210846497">
              <w:marLeft w:val="0"/>
              <w:marRight w:val="0"/>
              <w:marTop w:val="0"/>
              <w:marBottom w:val="0"/>
              <w:divBdr>
                <w:top w:val="none" w:sz="0" w:space="0" w:color="auto"/>
                <w:left w:val="none" w:sz="0" w:space="0" w:color="auto"/>
                <w:bottom w:val="none" w:sz="0" w:space="0" w:color="auto"/>
                <w:right w:val="none" w:sz="0" w:space="0" w:color="auto"/>
              </w:divBdr>
            </w:div>
            <w:div w:id="759059515">
              <w:marLeft w:val="0"/>
              <w:marRight w:val="0"/>
              <w:marTop w:val="0"/>
              <w:marBottom w:val="0"/>
              <w:divBdr>
                <w:top w:val="none" w:sz="0" w:space="0" w:color="auto"/>
                <w:left w:val="none" w:sz="0" w:space="0" w:color="auto"/>
                <w:bottom w:val="none" w:sz="0" w:space="0" w:color="auto"/>
                <w:right w:val="none" w:sz="0" w:space="0" w:color="auto"/>
              </w:divBdr>
            </w:div>
            <w:div w:id="1911696184">
              <w:marLeft w:val="0"/>
              <w:marRight w:val="0"/>
              <w:marTop w:val="0"/>
              <w:marBottom w:val="0"/>
              <w:divBdr>
                <w:top w:val="none" w:sz="0" w:space="0" w:color="auto"/>
                <w:left w:val="none" w:sz="0" w:space="0" w:color="auto"/>
                <w:bottom w:val="none" w:sz="0" w:space="0" w:color="auto"/>
                <w:right w:val="none" w:sz="0" w:space="0" w:color="auto"/>
              </w:divBdr>
            </w:div>
            <w:div w:id="348141611">
              <w:marLeft w:val="0"/>
              <w:marRight w:val="0"/>
              <w:marTop w:val="0"/>
              <w:marBottom w:val="0"/>
              <w:divBdr>
                <w:top w:val="none" w:sz="0" w:space="0" w:color="auto"/>
                <w:left w:val="none" w:sz="0" w:space="0" w:color="auto"/>
                <w:bottom w:val="none" w:sz="0" w:space="0" w:color="auto"/>
                <w:right w:val="none" w:sz="0" w:space="0" w:color="auto"/>
              </w:divBdr>
            </w:div>
            <w:div w:id="1833061492">
              <w:marLeft w:val="0"/>
              <w:marRight w:val="0"/>
              <w:marTop w:val="0"/>
              <w:marBottom w:val="0"/>
              <w:divBdr>
                <w:top w:val="none" w:sz="0" w:space="0" w:color="auto"/>
                <w:left w:val="none" w:sz="0" w:space="0" w:color="auto"/>
                <w:bottom w:val="none" w:sz="0" w:space="0" w:color="auto"/>
                <w:right w:val="none" w:sz="0" w:space="0" w:color="auto"/>
              </w:divBdr>
            </w:div>
            <w:div w:id="594096753">
              <w:marLeft w:val="0"/>
              <w:marRight w:val="0"/>
              <w:marTop w:val="0"/>
              <w:marBottom w:val="0"/>
              <w:divBdr>
                <w:top w:val="none" w:sz="0" w:space="0" w:color="auto"/>
                <w:left w:val="none" w:sz="0" w:space="0" w:color="auto"/>
                <w:bottom w:val="none" w:sz="0" w:space="0" w:color="auto"/>
                <w:right w:val="none" w:sz="0" w:space="0" w:color="auto"/>
              </w:divBdr>
            </w:div>
            <w:div w:id="1053233152">
              <w:marLeft w:val="0"/>
              <w:marRight w:val="0"/>
              <w:marTop w:val="0"/>
              <w:marBottom w:val="0"/>
              <w:divBdr>
                <w:top w:val="none" w:sz="0" w:space="0" w:color="auto"/>
                <w:left w:val="none" w:sz="0" w:space="0" w:color="auto"/>
                <w:bottom w:val="none" w:sz="0" w:space="0" w:color="auto"/>
                <w:right w:val="none" w:sz="0" w:space="0" w:color="auto"/>
              </w:divBdr>
            </w:div>
            <w:div w:id="1428118948">
              <w:marLeft w:val="0"/>
              <w:marRight w:val="0"/>
              <w:marTop w:val="0"/>
              <w:marBottom w:val="0"/>
              <w:divBdr>
                <w:top w:val="none" w:sz="0" w:space="0" w:color="auto"/>
                <w:left w:val="none" w:sz="0" w:space="0" w:color="auto"/>
                <w:bottom w:val="none" w:sz="0" w:space="0" w:color="auto"/>
                <w:right w:val="none" w:sz="0" w:space="0" w:color="auto"/>
              </w:divBdr>
            </w:div>
            <w:div w:id="269051295">
              <w:marLeft w:val="0"/>
              <w:marRight w:val="0"/>
              <w:marTop w:val="0"/>
              <w:marBottom w:val="0"/>
              <w:divBdr>
                <w:top w:val="none" w:sz="0" w:space="0" w:color="auto"/>
                <w:left w:val="none" w:sz="0" w:space="0" w:color="auto"/>
                <w:bottom w:val="none" w:sz="0" w:space="0" w:color="auto"/>
                <w:right w:val="none" w:sz="0" w:space="0" w:color="auto"/>
              </w:divBdr>
            </w:div>
            <w:div w:id="434525051">
              <w:marLeft w:val="0"/>
              <w:marRight w:val="0"/>
              <w:marTop w:val="0"/>
              <w:marBottom w:val="0"/>
              <w:divBdr>
                <w:top w:val="none" w:sz="0" w:space="0" w:color="auto"/>
                <w:left w:val="none" w:sz="0" w:space="0" w:color="auto"/>
                <w:bottom w:val="none" w:sz="0" w:space="0" w:color="auto"/>
                <w:right w:val="none" w:sz="0" w:space="0" w:color="auto"/>
              </w:divBdr>
            </w:div>
            <w:div w:id="1007945434">
              <w:marLeft w:val="0"/>
              <w:marRight w:val="0"/>
              <w:marTop w:val="0"/>
              <w:marBottom w:val="0"/>
              <w:divBdr>
                <w:top w:val="none" w:sz="0" w:space="0" w:color="auto"/>
                <w:left w:val="none" w:sz="0" w:space="0" w:color="auto"/>
                <w:bottom w:val="none" w:sz="0" w:space="0" w:color="auto"/>
                <w:right w:val="none" w:sz="0" w:space="0" w:color="auto"/>
              </w:divBdr>
            </w:div>
            <w:div w:id="1376660632">
              <w:marLeft w:val="0"/>
              <w:marRight w:val="0"/>
              <w:marTop w:val="0"/>
              <w:marBottom w:val="0"/>
              <w:divBdr>
                <w:top w:val="none" w:sz="0" w:space="0" w:color="auto"/>
                <w:left w:val="none" w:sz="0" w:space="0" w:color="auto"/>
                <w:bottom w:val="none" w:sz="0" w:space="0" w:color="auto"/>
                <w:right w:val="none" w:sz="0" w:space="0" w:color="auto"/>
              </w:divBdr>
            </w:div>
            <w:div w:id="1684286616">
              <w:marLeft w:val="0"/>
              <w:marRight w:val="0"/>
              <w:marTop w:val="0"/>
              <w:marBottom w:val="0"/>
              <w:divBdr>
                <w:top w:val="none" w:sz="0" w:space="0" w:color="auto"/>
                <w:left w:val="none" w:sz="0" w:space="0" w:color="auto"/>
                <w:bottom w:val="none" w:sz="0" w:space="0" w:color="auto"/>
                <w:right w:val="none" w:sz="0" w:space="0" w:color="auto"/>
              </w:divBdr>
            </w:div>
            <w:div w:id="1449080377">
              <w:marLeft w:val="0"/>
              <w:marRight w:val="0"/>
              <w:marTop w:val="0"/>
              <w:marBottom w:val="0"/>
              <w:divBdr>
                <w:top w:val="none" w:sz="0" w:space="0" w:color="auto"/>
                <w:left w:val="none" w:sz="0" w:space="0" w:color="auto"/>
                <w:bottom w:val="none" w:sz="0" w:space="0" w:color="auto"/>
                <w:right w:val="none" w:sz="0" w:space="0" w:color="auto"/>
              </w:divBdr>
            </w:div>
            <w:div w:id="883181369">
              <w:marLeft w:val="0"/>
              <w:marRight w:val="0"/>
              <w:marTop w:val="0"/>
              <w:marBottom w:val="0"/>
              <w:divBdr>
                <w:top w:val="none" w:sz="0" w:space="0" w:color="auto"/>
                <w:left w:val="none" w:sz="0" w:space="0" w:color="auto"/>
                <w:bottom w:val="none" w:sz="0" w:space="0" w:color="auto"/>
                <w:right w:val="none" w:sz="0" w:space="0" w:color="auto"/>
              </w:divBdr>
            </w:div>
            <w:div w:id="1955093158">
              <w:marLeft w:val="0"/>
              <w:marRight w:val="0"/>
              <w:marTop w:val="0"/>
              <w:marBottom w:val="0"/>
              <w:divBdr>
                <w:top w:val="none" w:sz="0" w:space="0" w:color="auto"/>
                <w:left w:val="none" w:sz="0" w:space="0" w:color="auto"/>
                <w:bottom w:val="none" w:sz="0" w:space="0" w:color="auto"/>
                <w:right w:val="none" w:sz="0" w:space="0" w:color="auto"/>
              </w:divBdr>
            </w:div>
            <w:div w:id="1200626985">
              <w:marLeft w:val="0"/>
              <w:marRight w:val="0"/>
              <w:marTop w:val="0"/>
              <w:marBottom w:val="0"/>
              <w:divBdr>
                <w:top w:val="none" w:sz="0" w:space="0" w:color="auto"/>
                <w:left w:val="none" w:sz="0" w:space="0" w:color="auto"/>
                <w:bottom w:val="none" w:sz="0" w:space="0" w:color="auto"/>
                <w:right w:val="none" w:sz="0" w:space="0" w:color="auto"/>
              </w:divBdr>
            </w:div>
            <w:div w:id="1123884843">
              <w:marLeft w:val="0"/>
              <w:marRight w:val="0"/>
              <w:marTop w:val="0"/>
              <w:marBottom w:val="0"/>
              <w:divBdr>
                <w:top w:val="none" w:sz="0" w:space="0" w:color="auto"/>
                <w:left w:val="none" w:sz="0" w:space="0" w:color="auto"/>
                <w:bottom w:val="none" w:sz="0" w:space="0" w:color="auto"/>
                <w:right w:val="none" w:sz="0" w:space="0" w:color="auto"/>
              </w:divBdr>
            </w:div>
            <w:div w:id="1051349335">
              <w:marLeft w:val="0"/>
              <w:marRight w:val="0"/>
              <w:marTop w:val="0"/>
              <w:marBottom w:val="0"/>
              <w:divBdr>
                <w:top w:val="none" w:sz="0" w:space="0" w:color="auto"/>
                <w:left w:val="none" w:sz="0" w:space="0" w:color="auto"/>
                <w:bottom w:val="none" w:sz="0" w:space="0" w:color="auto"/>
                <w:right w:val="none" w:sz="0" w:space="0" w:color="auto"/>
              </w:divBdr>
            </w:div>
            <w:div w:id="388236593">
              <w:marLeft w:val="0"/>
              <w:marRight w:val="0"/>
              <w:marTop w:val="0"/>
              <w:marBottom w:val="0"/>
              <w:divBdr>
                <w:top w:val="none" w:sz="0" w:space="0" w:color="auto"/>
                <w:left w:val="none" w:sz="0" w:space="0" w:color="auto"/>
                <w:bottom w:val="none" w:sz="0" w:space="0" w:color="auto"/>
                <w:right w:val="none" w:sz="0" w:space="0" w:color="auto"/>
              </w:divBdr>
            </w:div>
            <w:div w:id="606159735">
              <w:marLeft w:val="0"/>
              <w:marRight w:val="0"/>
              <w:marTop w:val="0"/>
              <w:marBottom w:val="0"/>
              <w:divBdr>
                <w:top w:val="none" w:sz="0" w:space="0" w:color="auto"/>
                <w:left w:val="none" w:sz="0" w:space="0" w:color="auto"/>
                <w:bottom w:val="none" w:sz="0" w:space="0" w:color="auto"/>
                <w:right w:val="none" w:sz="0" w:space="0" w:color="auto"/>
              </w:divBdr>
            </w:div>
            <w:div w:id="1435244904">
              <w:marLeft w:val="0"/>
              <w:marRight w:val="0"/>
              <w:marTop w:val="0"/>
              <w:marBottom w:val="0"/>
              <w:divBdr>
                <w:top w:val="none" w:sz="0" w:space="0" w:color="auto"/>
                <w:left w:val="none" w:sz="0" w:space="0" w:color="auto"/>
                <w:bottom w:val="none" w:sz="0" w:space="0" w:color="auto"/>
                <w:right w:val="none" w:sz="0" w:space="0" w:color="auto"/>
              </w:divBdr>
            </w:div>
            <w:div w:id="1156072409">
              <w:marLeft w:val="0"/>
              <w:marRight w:val="0"/>
              <w:marTop w:val="0"/>
              <w:marBottom w:val="0"/>
              <w:divBdr>
                <w:top w:val="none" w:sz="0" w:space="0" w:color="auto"/>
                <w:left w:val="none" w:sz="0" w:space="0" w:color="auto"/>
                <w:bottom w:val="none" w:sz="0" w:space="0" w:color="auto"/>
                <w:right w:val="none" w:sz="0" w:space="0" w:color="auto"/>
              </w:divBdr>
            </w:div>
            <w:div w:id="163012816">
              <w:marLeft w:val="0"/>
              <w:marRight w:val="0"/>
              <w:marTop w:val="0"/>
              <w:marBottom w:val="0"/>
              <w:divBdr>
                <w:top w:val="none" w:sz="0" w:space="0" w:color="auto"/>
                <w:left w:val="none" w:sz="0" w:space="0" w:color="auto"/>
                <w:bottom w:val="none" w:sz="0" w:space="0" w:color="auto"/>
                <w:right w:val="none" w:sz="0" w:space="0" w:color="auto"/>
              </w:divBdr>
            </w:div>
            <w:div w:id="922567897">
              <w:marLeft w:val="0"/>
              <w:marRight w:val="0"/>
              <w:marTop w:val="0"/>
              <w:marBottom w:val="0"/>
              <w:divBdr>
                <w:top w:val="none" w:sz="0" w:space="0" w:color="auto"/>
                <w:left w:val="none" w:sz="0" w:space="0" w:color="auto"/>
                <w:bottom w:val="none" w:sz="0" w:space="0" w:color="auto"/>
                <w:right w:val="none" w:sz="0" w:space="0" w:color="auto"/>
              </w:divBdr>
            </w:div>
            <w:div w:id="1546215414">
              <w:marLeft w:val="0"/>
              <w:marRight w:val="0"/>
              <w:marTop w:val="0"/>
              <w:marBottom w:val="0"/>
              <w:divBdr>
                <w:top w:val="none" w:sz="0" w:space="0" w:color="auto"/>
                <w:left w:val="none" w:sz="0" w:space="0" w:color="auto"/>
                <w:bottom w:val="none" w:sz="0" w:space="0" w:color="auto"/>
                <w:right w:val="none" w:sz="0" w:space="0" w:color="auto"/>
              </w:divBdr>
            </w:div>
            <w:div w:id="12272467">
              <w:marLeft w:val="0"/>
              <w:marRight w:val="0"/>
              <w:marTop w:val="0"/>
              <w:marBottom w:val="0"/>
              <w:divBdr>
                <w:top w:val="none" w:sz="0" w:space="0" w:color="auto"/>
                <w:left w:val="none" w:sz="0" w:space="0" w:color="auto"/>
                <w:bottom w:val="none" w:sz="0" w:space="0" w:color="auto"/>
                <w:right w:val="none" w:sz="0" w:space="0" w:color="auto"/>
              </w:divBdr>
            </w:div>
            <w:div w:id="1463620606">
              <w:marLeft w:val="0"/>
              <w:marRight w:val="0"/>
              <w:marTop w:val="0"/>
              <w:marBottom w:val="0"/>
              <w:divBdr>
                <w:top w:val="none" w:sz="0" w:space="0" w:color="auto"/>
                <w:left w:val="none" w:sz="0" w:space="0" w:color="auto"/>
                <w:bottom w:val="none" w:sz="0" w:space="0" w:color="auto"/>
                <w:right w:val="none" w:sz="0" w:space="0" w:color="auto"/>
              </w:divBdr>
            </w:div>
            <w:div w:id="99494299">
              <w:marLeft w:val="0"/>
              <w:marRight w:val="0"/>
              <w:marTop w:val="0"/>
              <w:marBottom w:val="0"/>
              <w:divBdr>
                <w:top w:val="none" w:sz="0" w:space="0" w:color="auto"/>
                <w:left w:val="none" w:sz="0" w:space="0" w:color="auto"/>
                <w:bottom w:val="none" w:sz="0" w:space="0" w:color="auto"/>
                <w:right w:val="none" w:sz="0" w:space="0" w:color="auto"/>
              </w:divBdr>
            </w:div>
            <w:div w:id="1115514569">
              <w:marLeft w:val="0"/>
              <w:marRight w:val="0"/>
              <w:marTop w:val="0"/>
              <w:marBottom w:val="0"/>
              <w:divBdr>
                <w:top w:val="none" w:sz="0" w:space="0" w:color="auto"/>
                <w:left w:val="none" w:sz="0" w:space="0" w:color="auto"/>
                <w:bottom w:val="none" w:sz="0" w:space="0" w:color="auto"/>
                <w:right w:val="none" w:sz="0" w:space="0" w:color="auto"/>
              </w:divBdr>
            </w:div>
            <w:div w:id="1490444305">
              <w:marLeft w:val="0"/>
              <w:marRight w:val="0"/>
              <w:marTop w:val="0"/>
              <w:marBottom w:val="0"/>
              <w:divBdr>
                <w:top w:val="none" w:sz="0" w:space="0" w:color="auto"/>
                <w:left w:val="none" w:sz="0" w:space="0" w:color="auto"/>
                <w:bottom w:val="none" w:sz="0" w:space="0" w:color="auto"/>
                <w:right w:val="none" w:sz="0" w:space="0" w:color="auto"/>
              </w:divBdr>
            </w:div>
            <w:div w:id="345980079">
              <w:marLeft w:val="0"/>
              <w:marRight w:val="0"/>
              <w:marTop w:val="0"/>
              <w:marBottom w:val="0"/>
              <w:divBdr>
                <w:top w:val="none" w:sz="0" w:space="0" w:color="auto"/>
                <w:left w:val="none" w:sz="0" w:space="0" w:color="auto"/>
                <w:bottom w:val="none" w:sz="0" w:space="0" w:color="auto"/>
                <w:right w:val="none" w:sz="0" w:space="0" w:color="auto"/>
              </w:divBdr>
            </w:div>
            <w:div w:id="454563527">
              <w:marLeft w:val="0"/>
              <w:marRight w:val="0"/>
              <w:marTop w:val="0"/>
              <w:marBottom w:val="0"/>
              <w:divBdr>
                <w:top w:val="none" w:sz="0" w:space="0" w:color="auto"/>
                <w:left w:val="none" w:sz="0" w:space="0" w:color="auto"/>
                <w:bottom w:val="none" w:sz="0" w:space="0" w:color="auto"/>
                <w:right w:val="none" w:sz="0" w:space="0" w:color="auto"/>
              </w:divBdr>
            </w:div>
            <w:div w:id="1541622702">
              <w:marLeft w:val="0"/>
              <w:marRight w:val="0"/>
              <w:marTop w:val="0"/>
              <w:marBottom w:val="0"/>
              <w:divBdr>
                <w:top w:val="none" w:sz="0" w:space="0" w:color="auto"/>
                <w:left w:val="none" w:sz="0" w:space="0" w:color="auto"/>
                <w:bottom w:val="none" w:sz="0" w:space="0" w:color="auto"/>
                <w:right w:val="none" w:sz="0" w:space="0" w:color="auto"/>
              </w:divBdr>
            </w:div>
            <w:div w:id="1633057118">
              <w:marLeft w:val="0"/>
              <w:marRight w:val="0"/>
              <w:marTop w:val="0"/>
              <w:marBottom w:val="0"/>
              <w:divBdr>
                <w:top w:val="none" w:sz="0" w:space="0" w:color="auto"/>
                <w:left w:val="none" w:sz="0" w:space="0" w:color="auto"/>
                <w:bottom w:val="none" w:sz="0" w:space="0" w:color="auto"/>
                <w:right w:val="none" w:sz="0" w:space="0" w:color="auto"/>
              </w:divBdr>
            </w:div>
            <w:div w:id="1064763576">
              <w:marLeft w:val="0"/>
              <w:marRight w:val="0"/>
              <w:marTop w:val="0"/>
              <w:marBottom w:val="0"/>
              <w:divBdr>
                <w:top w:val="none" w:sz="0" w:space="0" w:color="auto"/>
                <w:left w:val="none" w:sz="0" w:space="0" w:color="auto"/>
                <w:bottom w:val="none" w:sz="0" w:space="0" w:color="auto"/>
                <w:right w:val="none" w:sz="0" w:space="0" w:color="auto"/>
              </w:divBdr>
            </w:div>
            <w:div w:id="741950639">
              <w:marLeft w:val="0"/>
              <w:marRight w:val="0"/>
              <w:marTop w:val="0"/>
              <w:marBottom w:val="0"/>
              <w:divBdr>
                <w:top w:val="none" w:sz="0" w:space="0" w:color="auto"/>
                <w:left w:val="none" w:sz="0" w:space="0" w:color="auto"/>
                <w:bottom w:val="none" w:sz="0" w:space="0" w:color="auto"/>
                <w:right w:val="none" w:sz="0" w:space="0" w:color="auto"/>
              </w:divBdr>
            </w:div>
            <w:div w:id="397287558">
              <w:marLeft w:val="0"/>
              <w:marRight w:val="0"/>
              <w:marTop w:val="0"/>
              <w:marBottom w:val="0"/>
              <w:divBdr>
                <w:top w:val="none" w:sz="0" w:space="0" w:color="auto"/>
                <w:left w:val="none" w:sz="0" w:space="0" w:color="auto"/>
                <w:bottom w:val="none" w:sz="0" w:space="0" w:color="auto"/>
                <w:right w:val="none" w:sz="0" w:space="0" w:color="auto"/>
              </w:divBdr>
            </w:div>
            <w:div w:id="866406518">
              <w:marLeft w:val="0"/>
              <w:marRight w:val="0"/>
              <w:marTop w:val="0"/>
              <w:marBottom w:val="0"/>
              <w:divBdr>
                <w:top w:val="none" w:sz="0" w:space="0" w:color="auto"/>
                <w:left w:val="none" w:sz="0" w:space="0" w:color="auto"/>
                <w:bottom w:val="none" w:sz="0" w:space="0" w:color="auto"/>
                <w:right w:val="none" w:sz="0" w:space="0" w:color="auto"/>
              </w:divBdr>
            </w:div>
            <w:div w:id="1693874107">
              <w:marLeft w:val="0"/>
              <w:marRight w:val="0"/>
              <w:marTop w:val="0"/>
              <w:marBottom w:val="0"/>
              <w:divBdr>
                <w:top w:val="none" w:sz="0" w:space="0" w:color="auto"/>
                <w:left w:val="none" w:sz="0" w:space="0" w:color="auto"/>
                <w:bottom w:val="none" w:sz="0" w:space="0" w:color="auto"/>
                <w:right w:val="none" w:sz="0" w:space="0" w:color="auto"/>
              </w:divBdr>
            </w:div>
            <w:div w:id="1720469364">
              <w:marLeft w:val="0"/>
              <w:marRight w:val="0"/>
              <w:marTop w:val="0"/>
              <w:marBottom w:val="0"/>
              <w:divBdr>
                <w:top w:val="none" w:sz="0" w:space="0" w:color="auto"/>
                <w:left w:val="none" w:sz="0" w:space="0" w:color="auto"/>
                <w:bottom w:val="none" w:sz="0" w:space="0" w:color="auto"/>
                <w:right w:val="none" w:sz="0" w:space="0" w:color="auto"/>
              </w:divBdr>
            </w:div>
            <w:div w:id="1000541732">
              <w:marLeft w:val="0"/>
              <w:marRight w:val="0"/>
              <w:marTop w:val="0"/>
              <w:marBottom w:val="0"/>
              <w:divBdr>
                <w:top w:val="none" w:sz="0" w:space="0" w:color="auto"/>
                <w:left w:val="none" w:sz="0" w:space="0" w:color="auto"/>
                <w:bottom w:val="none" w:sz="0" w:space="0" w:color="auto"/>
                <w:right w:val="none" w:sz="0" w:space="0" w:color="auto"/>
              </w:divBdr>
            </w:div>
            <w:div w:id="247466651">
              <w:marLeft w:val="0"/>
              <w:marRight w:val="0"/>
              <w:marTop w:val="0"/>
              <w:marBottom w:val="0"/>
              <w:divBdr>
                <w:top w:val="none" w:sz="0" w:space="0" w:color="auto"/>
                <w:left w:val="none" w:sz="0" w:space="0" w:color="auto"/>
                <w:bottom w:val="none" w:sz="0" w:space="0" w:color="auto"/>
                <w:right w:val="none" w:sz="0" w:space="0" w:color="auto"/>
              </w:divBdr>
            </w:div>
            <w:div w:id="1842886829">
              <w:marLeft w:val="0"/>
              <w:marRight w:val="0"/>
              <w:marTop w:val="0"/>
              <w:marBottom w:val="0"/>
              <w:divBdr>
                <w:top w:val="none" w:sz="0" w:space="0" w:color="auto"/>
                <w:left w:val="none" w:sz="0" w:space="0" w:color="auto"/>
                <w:bottom w:val="none" w:sz="0" w:space="0" w:color="auto"/>
                <w:right w:val="none" w:sz="0" w:space="0" w:color="auto"/>
              </w:divBdr>
            </w:div>
            <w:div w:id="1477451022">
              <w:marLeft w:val="0"/>
              <w:marRight w:val="0"/>
              <w:marTop w:val="0"/>
              <w:marBottom w:val="0"/>
              <w:divBdr>
                <w:top w:val="none" w:sz="0" w:space="0" w:color="auto"/>
                <w:left w:val="none" w:sz="0" w:space="0" w:color="auto"/>
                <w:bottom w:val="none" w:sz="0" w:space="0" w:color="auto"/>
                <w:right w:val="none" w:sz="0" w:space="0" w:color="auto"/>
              </w:divBdr>
            </w:div>
            <w:div w:id="595290327">
              <w:marLeft w:val="0"/>
              <w:marRight w:val="0"/>
              <w:marTop w:val="0"/>
              <w:marBottom w:val="0"/>
              <w:divBdr>
                <w:top w:val="none" w:sz="0" w:space="0" w:color="auto"/>
                <w:left w:val="none" w:sz="0" w:space="0" w:color="auto"/>
                <w:bottom w:val="none" w:sz="0" w:space="0" w:color="auto"/>
                <w:right w:val="none" w:sz="0" w:space="0" w:color="auto"/>
              </w:divBdr>
            </w:div>
            <w:div w:id="388498157">
              <w:marLeft w:val="0"/>
              <w:marRight w:val="0"/>
              <w:marTop w:val="0"/>
              <w:marBottom w:val="0"/>
              <w:divBdr>
                <w:top w:val="none" w:sz="0" w:space="0" w:color="auto"/>
                <w:left w:val="none" w:sz="0" w:space="0" w:color="auto"/>
                <w:bottom w:val="none" w:sz="0" w:space="0" w:color="auto"/>
                <w:right w:val="none" w:sz="0" w:space="0" w:color="auto"/>
              </w:divBdr>
            </w:div>
            <w:div w:id="1422721255">
              <w:marLeft w:val="0"/>
              <w:marRight w:val="0"/>
              <w:marTop w:val="0"/>
              <w:marBottom w:val="0"/>
              <w:divBdr>
                <w:top w:val="none" w:sz="0" w:space="0" w:color="auto"/>
                <w:left w:val="none" w:sz="0" w:space="0" w:color="auto"/>
                <w:bottom w:val="none" w:sz="0" w:space="0" w:color="auto"/>
                <w:right w:val="none" w:sz="0" w:space="0" w:color="auto"/>
              </w:divBdr>
            </w:div>
            <w:div w:id="334115032">
              <w:marLeft w:val="0"/>
              <w:marRight w:val="0"/>
              <w:marTop w:val="0"/>
              <w:marBottom w:val="0"/>
              <w:divBdr>
                <w:top w:val="none" w:sz="0" w:space="0" w:color="auto"/>
                <w:left w:val="none" w:sz="0" w:space="0" w:color="auto"/>
                <w:bottom w:val="none" w:sz="0" w:space="0" w:color="auto"/>
                <w:right w:val="none" w:sz="0" w:space="0" w:color="auto"/>
              </w:divBdr>
            </w:div>
            <w:div w:id="1570383658">
              <w:marLeft w:val="0"/>
              <w:marRight w:val="0"/>
              <w:marTop w:val="0"/>
              <w:marBottom w:val="0"/>
              <w:divBdr>
                <w:top w:val="none" w:sz="0" w:space="0" w:color="auto"/>
                <w:left w:val="none" w:sz="0" w:space="0" w:color="auto"/>
                <w:bottom w:val="none" w:sz="0" w:space="0" w:color="auto"/>
                <w:right w:val="none" w:sz="0" w:space="0" w:color="auto"/>
              </w:divBdr>
            </w:div>
            <w:div w:id="412625842">
              <w:marLeft w:val="0"/>
              <w:marRight w:val="0"/>
              <w:marTop w:val="0"/>
              <w:marBottom w:val="0"/>
              <w:divBdr>
                <w:top w:val="none" w:sz="0" w:space="0" w:color="auto"/>
                <w:left w:val="none" w:sz="0" w:space="0" w:color="auto"/>
                <w:bottom w:val="none" w:sz="0" w:space="0" w:color="auto"/>
                <w:right w:val="none" w:sz="0" w:space="0" w:color="auto"/>
              </w:divBdr>
            </w:div>
            <w:div w:id="1866477083">
              <w:marLeft w:val="0"/>
              <w:marRight w:val="0"/>
              <w:marTop w:val="0"/>
              <w:marBottom w:val="0"/>
              <w:divBdr>
                <w:top w:val="none" w:sz="0" w:space="0" w:color="auto"/>
                <w:left w:val="none" w:sz="0" w:space="0" w:color="auto"/>
                <w:bottom w:val="none" w:sz="0" w:space="0" w:color="auto"/>
                <w:right w:val="none" w:sz="0" w:space="0" w:color="auto"/>
              </w:divBdr>
            </w:div>
            <w:div w:id="1301956296">
              <w:marLeft w:val="0"/>
              <w:marRight w:val="0"/>
              <w:marTop w:val="0"/>
              <w:marBottom w:val="0"/>
              <w:divBdr>
                <w:top w:val="none" w:sz="0" w:space="0" w:color="auto"/>
                <w:left w:val="none" w:sz="0" w:space="0" w:color="auto"/>
                <w:bottom w:val="none" w:sz="0" w:space="0" w:color="auto"/>
                <w:right w:val="none" w:sz="0" w:space="0" w:color="auto"/>
              </w:divBdr>
            </w:div>
            <w:div w:id="1992951730">
              <w:marLeft w:val="0"/>
              <w:marRight w:val="0"/>
              <w:marTop w:val="0"/>
              <w:marBottom w:val="0"/>
              <w:divBdr>
                <w:top w:val="none" w:sz="0" w:space="0" w:color="auto"/>
                <w:left w:val="none" w:sz="0" w:space="0" w:color="auto"/>
                <w:bottom w:val="none" w:sz="0" w:space="0" w:color="auto"/>
                <w:right w:val="none" w:sz="0" w:space="0" w:color="auto"/>
              </w:divBdr>
            </w:div>
            <w:div w:id="1370758630">
              <w:marLeft w:val="0"/>
              <w:marRight w:val="0"/>
              <w:marTop w:val="0"/>
              <w:marBottom w:val="0"/>
              <w:divBdr>
                <w:top w:val="none" w:sz="0" w:space="0" w:color="auto"/>
                <w:left w:val="none" w:sz="0" w:space="0" w:color="auto"/>
                <w:bottom w:val="none" w:sz="0" w:space="0" w:color="auto"/>
                <w:right w:val="none" w:sz="0" w:space="0" w:color="auto"/>
              </w:divBdr>
            </w:div>
            <w:div w:id="54742510">
              <w:marLeft w:val="0"/>
              <w:marRight w:val="0"/>
              <w:marTop w:val="0"/>
              <w:marBottom w:val="0"/>
              <w:divBdr>
                <w:top w:val="none" w:sz="0" w:space="0" w:color="auto"/>
                <w:left w:val="none" w:sz="0" w:space="0" w:color="auto"/>
                <w:bottom w:val="none" w:sz="0" w:space="0" w:color="auto"/>
                <w:right w:val="none" w:sz="0" w:space="0" w:color="auto"/>
              </w:divBdr>
            </w:div>
            <w:div w:id="1033656051">
              <w:marLeft w:val="0"/>
              <w:marRight w:val="0"/>
              <w:marTop w:val="0"/>
              <w:marBottom w:val="0"/>
              <w:divBdr>
                <w:top w:val="none" w:sz="0" w:space="0" w:color="auto"/>
                <w:left w:val="none" w:sz="0" w:space="0" w:color="auto"/>
                <w:bottom w:val="none" w:sz="0" w:space="0" w:color="auto"/>
                <w:right w:val="none" w:sz="0" w:space="0" w:color="auto"/>
              </w:divBdr>
            </w:div>
            <w:div w:id="1546484477">
              <w:marLeft w:val="0"/>
              <w:marRight w:val="0"/>
              <w:marTop w:val="0"/>
              <w:marBottom w:val="0"/>
              <w:divBdr>
                <w:top w:val="none" w:sz="0" w:space="0" w:color="auto"/>
                <w:left w:val="none" w:sz="0" w:space="0" w:color="auto"/>
                <w:bottom w:val="none" w:sz="0" w:space="0" w:color="auto"/>
                <w:right w:val="none" w:sz="0" w:space="0" w:color="auto"/>
              </w:divBdr>
            </w:div>
            <w:div w:id="1793938031">
              <w:marLeft w:val="0"/>
              <w:marRight w:val="0"/>
              <w:marTop w:val="0"/>
              <w:marBottom w:val="0"/>
              <w:divBdr>
                <w:top w:val="none" w:sz="0" w:space="0" w:color="auto"/>
                <w:left w:val="none" w:sz="0" w:space="0" w:color="auto"/>
                <w:bottom w:val="none" w:sz="0" w:space="0" w:color="auto"/>
                <w:right w:val="none" w:sz="0" w:space="0" w:color="auto"/>
              </w:divBdr>
            </w:div>
            <w:div w:id="97338176">
              <w:marLeft w:val="0"/>
              <w:marRight w:val="0"/>
              <w:marTop w:val="0"/>
              <w:marBottom w:val="0"/>
              <w:divBdr>
                <w:top w:val="none" w:sz="0" w:space="0" w:color="auto"/>
                <w:left w:val="none" w:sz="0" w:space="0" w:color="auto"/>
                <w:bottom w:val="none" w:sz="0" w:space="0" w:color="auto"/>
                <w:right w:val="none" w:sz="0" w:space="0" w:color="auto"/>
              </w:divBdr>
            </w:div>
            <w:div w:id="353308626">
              <w:marLeft w:val="0"/>
              <w:marRight w:val="0"/>
              <w:marTop w:val="0"/>
              <w:marBottom w:val="0"/>
              <w:divBdr>
                <w:top w:val="none" w:sz="0" w:space="0" w:color="auto"/>
                <w:left w:val="none" w:sz="0" w:space="0" w:color="auto"/>
                <w:bottom w:val="none" w:sz="0" w:space="0" w:color="auto"/>
                <w:right w:val="none" w:sz="0" w:space="0" w:color="auto"/>
              </w:divBdr>
            </w:div>
            <w:div w:id="2062512782">
              <w:marLeft w:val="0"/>
              <w:marRight w:val="0"/>
              <w:marTop w:val="0"/>
              <w:marBottom w:val="0"/>
              <w:divBdr>
                <w:top w:val="none" w:sz="0" w:space="0" w:color="auto"/>
                <w:left w:val="none" w:sz="0" w:space="0" w:color="auto"/>
                <w:bottom w:val="none" w:sz="0" w:space="0" w:color="auto"/>
                <w:right w:val="none" w:sz="0" w:space="0" w:color="auto"/>
              </w:divBdr>
            </w:div>
            <w:div w:id="1381634074">
              <w:marLeft w:val="0"/>
              <w:marRight w:val="0"/>
              <w:marTop w:val="0"/>
              <w:marBottom w:val="0"/>
              <w:divBdr>
                <w:top w:val="none" w:sz="0" w:space="0" w:color="auto"/>
                <w:left w:val="none" w:sz="0" w:space="0" w:color="auto"/>
                <w:bottom w:val="none" w:sz="0" w:space="0" w:color="auto"/>
                <w:right w:val="none" w:sz="0" w:space="0" w:color="auto"/>
              </w:divBdr>
            </w:div>
            <w:div w:id="1283808070">
              <w:marLeft w:val="0"/>
              <w:marRight w:val="0"/>
              <w:marTop w:val="0"/>
              <w:marBottom w:val="0"/>
              <w:divBdr>
                <w:top w:val="none" w:sz="0" w:space="0" w:color="auto"/>
                <w:left w:val="none" w:sz="0" w:space="0" w:color="auto"/>
                <w:bottom w:val="none" w:sz="0" w:space="0" w:color="auto"/>
                <w:right w:val="none" w:sz="0" w:space="0" w:color="auto"/>
              </w:divBdr>
            </w:div>
            <w:div w:id="582418900">
              <w:marLeft w:val="0"/>
              <w:marRight w:val="0"/>
              <w:marTop w:val="0"/>
              <w:marBottom w:val="0"/>
              <w:divBdr>
                <w:top w:val="none" w:sz="0" w:space="0" w:color="auto"/>
                <w:left w:val="none" w:sz="0" w:space="0" w:color="auto"/>
                <w:bottom w:val="none" w:sz="0" w:space="0" w:color="auto"/>
                <w:right w:val="none" w:sz="0" w:space="0" w:color="auto"/>
              </w:divBdr>
            </w:div>
            <w:div w:id="541288224">
              <w:marLeft w:val="0"/>
              <w:marRight w:val="0"/>
              <w:marTop w:val="0"/>
              <w:marBottom w:val="0"/>
              <w:divBdr>
                <w:top w:val="none" w:sz="0" w:space="0" w:color="auto"/>
                <w:left w:val="none" w:sz="0" w:space="0" w:color="auto"/>
                <w:bottom w:val="none" w:sz="0" w:space="0" w:color="auto"/>
                <w:right w:val="none" w:sz="0" w:space="0" w:color="auto"/>
              </w:divBdr>
            </w:div>
            <w:div w:id="1826892158">
              <w:marLeft w:val="0"/>
              <w:marRight w:val="0"/>
              <w:marTop w:val="0"/>
              <w:marBottom w:val="0"/>
              <w:divBdr>
                <w:top w:val="none" w:sz="0" w:space="0" w:color="auto"/>
                <w:left w:val="none" w:sz="0" w:space="0" w:color="auto"/>
                <w:bottom w:val="none" w:sz="0" w:space="0" w:color="auto"/>
                <w:right w:val="none" w:sz="0" w:space="0" w:color="auto"/>
              </w:divBdr>
            </w:div>
            <w:div w:id="1847934386">
              <w:marLeft w:val="0"/>
              <w:marRight w:val="0"/>
              <w:marTop w:val="0"/>
              <w:marBottom w:val="0"/>
              <w:divBdr>
                <w:top w:val="none" w:sz="0" w:space="0" w:color="auto"/>
                <w:left w:val="none" w:sz="0" w:space="0" w:color="auto"/>
                <w:bottom w:val="none" w:sz="0" w:space="0" w:color="auto"/>
                <w:right w:val="none" w:sz="0" w:space="0" w:color="auto"/>
              </w:divBdr>
            </w:div>
            <w:div w:id="2103185162">
              <w:marLeft w:val="0"/>
              <w:marRight w:val="0"/>
              <w:marTop w:val="0"/>
              <w:marBottom w:val="0"/>
              <w:divBdr>
                <w:top w:val="none" w:sz="0" w:space="0" w:color="auto"/>
                <w:left w:val="none" w:sz="0" w:space="0" w:color="auto"/>
                <w:bottom w:val="none" w:sz="0" w:space="0" w:color="auto"/>
                <w:right w:val="none" w:sz="0" w:space="0" w:color="auto"/>
              </w:divBdr>
            </w:div>
            <w:div w:id="304316127">
              <w:marLeft w:val="0"/>
              <w:marRight w:val="0"/>
              <w:marTop w:val="0"/>
              <w:marBottom w:val="0"/>
              <w:divBdr>
                <w:top w:val="none" w:sz="0" w:space="0" w:color="auto"/>
                <w:left w:val="none" w:sz="0" w:space="0" w:color="auto"/>
                <w:bottom w:val="none" w:sz="0" w:space="0" w:color="auto"/>
                <w:right w:val="none" w:sz="0" w:space="0" w:color="auto"/>
              </w:divBdr>
            </w:div>
            <w:div w:id="1764299978">
              <w:marLeft w:val="0"/>
              <w:marRight w:val="0"/>
              <w:marTop w:val="0"/>
              <w:marBottom w:val="0"/>
              <w:divBdr>
                <w:top w:val="none" w:sz="0" w:space="0" w:color="auto"/>
                <w:left w:val="none" w:sz="0" w:space="0" w:color="auto"/>
                <w:bottom w:val="none" w:sz="0" w:space="0" w:color="auto"/>
                <w:right w:val="none" w:sz="0" w:space="0" w:color="auto"/>
              </w:divBdr>
            </w:div>
            <w:div w:id="142502345">
              <w:marLeft w:val="0"/>
              <w:marRight w:val="0"/>
              <w:marTop w:val="0"/>
              <w:marBottom w:val="0"/>
              <w:divBdr>
                <w:top w:val="none" w:sz="0" w:space="0" w:color="auto"/>
                <w:left w:val="none" w:sz="0" w:space="0" w:color="auto"/>
                <w:bottom w:val="none" w:sz="0" w:space="0" w:color="auto"/>
                <w:right w:val="none" w:sz="0" w:space="0" w:color="auto"/>
              </w:divBdr>
            </w:div>
            <w:div w:id="1793935876">
              <w:marLeft w:val="0"/>
              <w:marRight w:val="0"/>
              <w:marTop w:val="0"/>
              <w:marBottom w:val="0"/>
              <w:divBdr>
                <w:top w:val="none" w:sz="0" w:space="0" w:color="auto"/>
                <w:left w:val="none" w:sz="0" w:space="0" w:color="auto"/>
                <w:bottom w:val="none" w:sz="0" w:space="0" w:color="auto"/>
                <w:right w:val="none" w:sz="0" w:space="0" w:color="auto"/>
              </w:divBdr>
            </w:div>
            <w:div w:id="379717132">
              <w:marLeft w:val="0"/>
              <w:marRight w:val="0"/>
              <w:marTop w:val="0"/>
              <w:marBottom w:val="0"/>
              <w:divBdr>
                <w:top w:val="none" w:sz="0" w:space="0" w:color="auto"/>
                <w:left w:val="none" w:sz="0" w:space="0" w:color="auto"/>
                <w:bottom w:val="none" w:sz="0" w:space="0" w:color="auto"/>
                <w:right w:val="none" w:sz="0" w:space="0" w:color="auto"/>
              </w:divBdr>
            </w:div>
            <w:div w:id="1984655745">
              <w:marLeft w:val="0"/>
              <w:marRight w:val="0"/>
              <w:marTop w:val="0"/>
              <w:marBottom w:val="0"/>
              <w:divBdr>
                <w:top w:val="none" w:sz="0" w:space="0" w:color="auto"/>
                <w:left w:val="none" w:sz="0" w:space="0" w:color="auto"/>
                <w:bottom w:val="none" w:sz="0" w:space="0" w:color="auto"/>
                <w:right w:val="none" w:sz="0" w:space="0" w:color="auto"/>
              </w:divBdr>
            </w:div>
            <w:div w:id="94793779">
              <w:marLeft w:val="0"/>
              <w:marRight w:val="0"/>
              <w:marTop w:val="0"/>
              <w:marBottom w:val="0"/>
              <w:divBdr>
                <w:top w:val="none" w:sz="0" w:space="0" w:color="auto"/>
                <w:left w:val="none" w:sz="0" w:space="0" w:color="auto"/>
                <w:bottom w:val="none" w:sz="0" w:space="0" w:color="auto"/>
                <w:right w:val="none" w:sz="0" w:space="0" w:color="auto"/>
              </w:divBdr>
            </w:div>
            <w:div w:id="1984505370">
              <w:marLeft w:val="0"/>
              <w:marRight w:val="0"/>
              <w:marTop w:val="0"/>
              <w:marBottom w:val="0"/>
              <w:divBdr>
                <w:top w:val="none" w:sz="0" w:space="0" w:color="auto"/>
                <w:left w:val="none" w:sz="0" w:space="0" w:color="auto"/>
                <w:bottom w:val="none" w:sz="0" w:space="0" w:color="auto"/>
                <w:right w:val="none" w:sz="0" w:space="0" w:color="auto"/>
              </w:divBdr>
            </w:div>
            <w:div w:id="13047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705">
      <w:bodyDiv w:val="1"/>
      <w:marLeft w:val="0"/>
      <w:marRight w:val="0"/>
      <w:marTop w:val="0"/>
      <w:marBottom w:val="0"/>
      <w:divBdr>
        <w:top w:val="none" w:sz="0" w:space="0" w:color="auto"/>
        <w:left w:val="none" w:sz="0" w:space="0" w:color="auto"/>
        <w:bottom w:val="none" w:sz="0" w:space="0" w:color="auto"/>
        <w:right w:val="none" w:sz="0" w:space="0" w:color="auto"/>
      </w:divBdr>
    </w:div>
    <w:div w:id="599332528">
      <w:bodyDiv w:val="1"/>
      <w:marLeft w:val="0"/>
      <w:marRight w:val="0"/>
      <w:marTop w:val="0"/>
      <w:marBottom w:val="0"/>
      <w:divBdr>
        <w:top w:val="none" w:sz="0" w:space="0" w:color="auto"/>
        <w:left w:val="none" w:sz="0" w:space="0" w:color="auto"/>
        <w:bottom w:val="none" w:sz="0" w:space="0" w:color="auto"/>
        <w:right w:val="none" w:sz="0" w:space="0" w:color="auto"/>
      </w:divBdr>
    </w:div>
    <w:div w:id="601839872">
      <w:bodyDiv w:val="1"/>
      <w:marLeft w:val="0"/>
      <w:marRight w:val="0"/>
      <w:marTop w:val="0"/>
      <w:marBottom w:val="0"/>
      <w:divBdr>
        <w:top w:val="none" w:sz="0" w:space="0" w:color="auto"/>
        <w:left w:val="none" w:sz="0" w:space="0" w:color="auto"/>
        <w:bottom w:val="none" w:sz="0" w:space="0" w:color="auto"/>
        <w:right w:val="none" w:sz="0" w:space="0" w:color="auto"/>
      </w:divBdr>
      <w:divsChild>
        <w:div w:id="1243643276">
          <w:marLeft w:val="0"/>
          <w:marRight w:val="0"/>
          <w:marTop w:val="0"/>
          <w:marBottom w:val="0"/>
          <w:divBdr>
            <w:top w:val="none" w:sz="0" w:space="0" w:color="auto"/>
            <w:left w:val="none" w:sz="0" w:space="0" w:color="auto"/>
            <w:bottom w:val="none" w:sz="0" w:space="0" w:color="auto"/>
            <w:right w:val="none" w:sz="0" w:space="0" w:color="auto"/>
          </w:divBdr>
          <w:divsChild>
            <w:div w:id="857500511">
              <w:marLeft w:val="0"/>
              <w:marRight w:val="0"/>
              <w:marTop w:val="0"/>
              <w:marBottom w:val="0"/>
              <w:divBdr>
                <w:top w:val="none" w:sz="0" w:space="0" w:color="auto"/>
                <w:left w:val="none" w:sz="0" w:space="0" w:color="auto"/>
                <w:bottom w:val="none" w:sz="0" w:space="0" w:color="auto"/>
                <w:right w:val="none" w:sz="0" w:space="0" w:color="auto"/>
              </w:divBdr>
            </w:div>
            <w:div w:id="1083378257">
              <w:marLeft w:val="0"/>
              <w:marRight w:val="0"/>
              <w:marTop w:val="0"/>
              <w:marBottom w:val="0"/>
              <w:divBdr>
                <w:top w:val="none" w:sz="0" w:space="0" w:color="auto"/>
                <w:left w:val="none" w:sz="0" w:space="0" w:color="auto"/>
                <w:bottom w:val="none" w:sz="0" w:space="0" w:color="auto"/>
                <w:right w:val="none" w:sz="0" w:space="0" w:color="auto"/>
              </w:divBdr>
            </w:div>
            <w:div w:id="1196231523">
              <w:marLeft w:val="0"/>
              <w:marRight w:val="0"/>
              <w:marTop w:val="0"/>
              <w:marBottom w:val="0"/>
              <w:divBdr>
                <w:top w:val="none" w:sz="0" w:space="0" w:color="auto"/>
                <w:left w:val="none" w:sz="0" w:space="0" w:color="auto"/>
                <w:bottom w:val="none" w:sz="0" w:space="0" w:color="auto"/>
                <w:right w:val="none" w:sz="0" w:space="0" w:color="auto"/>
              </w:divBdr>
            </w:div>
            <w:div w:id="1748376555">
              <w:marLeft w:val="0"/>
              <w:marRight w:val="0"/>
              <w:marTop w:val="0"/>
              <w:marBottom w:val="0"/>
              <w:divBdr>
                <w:top w:val="none" w:sz="0" w:space="0" w:color="auto"/>
                <w:left w:val="none" w:sz="0" w:space="0" w:color="auto"/>
                <w:bottom w:val="none" w:sz="0" w:space="0" w:color="auto"/>
                <w:right w:val="none" w:sz="0" w:space="0" w:color="auto"/>
              </w:divBdr>
            </w:div>
            <w:div w:id="419523650">
              <w:marLeft w:val="0"/>
              <w:marRight w:val="0"/>
              <w:marTop w:val="0"/>
              <w:marBottom w:val="0"/>
              <w:divBdr>
                <w:top w:val="none" w:sz="0" w:space="0" w:color="auto"/>
                <w:left w:val="none" w:sz="0" w:space="0" w:color="auto"/>
                <w:bottom w:val="none" w:sz="0" w:space="0" w:color="auto"/>
                <w:right w:val="none" w:sz="0" w:space="0" w:color="auto"/>
              </w:divBdr>
            </w:div>
            <w:div w:id="1006398576">
              <w:marLeft w:val="0"/>
              <w:marRight w:val="0"/>
              <w:marTop w:val="0"/>
              <w:marBottom w:val="0"/>
              <w:divBdr>
                <w:top w:val="none" w:sz="0" w:space="0" w:color="auto"/>
                <w:left w:val="none" w:sz="0" w:space="0" w:color="auto"/>
                <w:bottom w:val="none" w:sz="0" w:space="0" w:color="auto"/>
                <w:right w:val="none" w:sz="0" w:space="0" w:color="auto"/>
              </w:divBdr>
            </w:div>
            <w:div w:id="520970376">
              <w:marLeft w:val="0"/>
              <w:marRight w:val="0"/>
              <w:marTop w:val="0"/>
              <w:marBottom w:val="0"/>
              <w:divBdr>
                <w:top w:val="none" w:sz="0" w:space="0" w:color="auto"/>
                <w:left w:val="none" w:sz="0" w:space="0" w:color="auto"/>
                <w:bottom w:val="none" w:sz="0" w:space="0" w:color="auto"/>
                <w:right w:val="none" w:sz="0" w:space="0" w:color="auto"/>
              </w:divBdr>
            </w:div>
            <w:div w:id="1425419701">
              <w:marLeft w:val="0"/>
              <w:marRight w:val="0"/>
              <w:marTop w:val="0"/>
              <w:marBottom w:val="0"/>
              <w:divBdr>
                <w:top w:val="none" w:sz="0" w:space="0" w:color="auto"/>
                <w:left w:val="none" w:sz="0" w:space="0" w:color="auto"/>
                <w:bottom w:val="none" w:sz="0" w:space="0" w:color="auto"/>
                <w:right w:val="none" w:sz="0" w:space="0" w:color="auto"/>
              </w:divBdr>
            </w:div>
            <w:div w:id="464391320">
              <w:marLeft w:val="0"/>
              <w:marRight w:val="0"/>
              <w:marTop w:val="0"/>
              <w:marBottom w:val="0"/>
              <w:divBdr>
                <w:top w:val="none" w:sz="0" w:space="0" w:color="auto"/>
                <w:left w:val="none" w:sz="0" w:space="0" w:color="auto"/>
                <w:bottom w:val="none" w:sz="0" w:space="0" w:color="auto"/>
                <w:right w:val="none" w:sz="0" w:space="0" w:color="auto"/>
              </w:divBdr>
            </w:div>
            <w:div w:id="846139929">
              <w:marLeft w:val="0"/>
              <w:marRight w:val="0"/>
              <w:marTop w:val="0"/>
              <w:marBottom w:val="0"/>
              <w:divBdr>
                <w:top w:val="none" w:sz="0" w:space="0" w:color="auto"/>
                <w:left w:val="none" w:sz="0" w:space="0" w:color="auto"/>
                <w:bottom w:val="none" w:sz="0" w:space="0" w:color="auto"/>
                <w:right w:val="none" w:sz="0" w:space="0" w:color="auto"/>
              </w:divBdr>
            </w:div>
            <w:div w:id="1410618121">
              <w:marLeft w:val="0"/>
              <w:marRight w:val="0"/>
              <w:marTop w:val="0"/>
              <w:marBottom w:val="0"/>
              <w:divBdr>
                <w:top w:val="none" w:sz="0" w:space="0" w:color="auto"/>
                <w:left w:val="none" w:sz="0" w:space="0" w:color="auto"/>
                <w:bottom w:val="none" w:sz="0" w:space="0" w:color="auto"/>
                <w:right w:val="none" w:sz="0" w:space="0" w:color="auto"/>
              </w:divBdr>
            </w:div>
            <w:div w:id="430513296">
              <w:marLeft w:val="0"/>
              <w:marRight w:val="0"/>
              <w:marTop w:val="0"/>
              <w:marBottom w:val="0"/>
              <w:divBdr>
                <w:top w:val="none" w:sz="0" w:space="0" w:color="auto"/>
                <w:left w:val="none" w:sz="0" w:space="0" w:color="auto"/>
                <w:bottom w:val="none" w:sz="0" w:space="0" w:color="auto"/>
                <w:right w:val="none" w:sz="0" w:space="0" w:color="auto"/>
              </w:divBdr>
            </w:div>
            <w:div w:id="1311323367">
              <w:marLeft w:val="0"/>
              <w:marRight w:val="0"/>
              <w:marTop w:val="0"/>
              <w:marBottom w:val="0"/>
              <w:divBdr>
                <w:top w:val="none" w:sz="0" w:space="0" w:color="auto"/>
                <w:left w:val="none" w:sz="0" w:space="0" w:color="auto"/>
                <w:bottom w:val="none" w:sz="0" w:space="0" w:color="auto"/>
                <w:right w:val="none" w:sz="0" w:space="0" w:color="auto"/>
              </w:divBdr>
            </w:div>
            <w:div w:id="138037395">
              <w:marLeft w:val="0"/>
              <w:marRight w:val="0"/>
              <w:marTop w:val="0"/>
              <w:marBottom w:val="0"/>
              <w:divBdr>
                <w:top w:val="none" w:sz="0" w:space="0" w:color="auto"/>
                <w:left w:val="none" w:sz="0" w:space="0" w:color="auto"/>
                <w:bottom w:val="none" w:sz="0" w:space="0" w:color="auto"/>
                <w:right w:val="none" w:sz="0" w:space="0" w:color="auto"/>
              </w:divBdr>
            </w:div>
            <w:div w:id="1154370761">
              <w:marLeft w:val="0"/>
              <w:marRight w:val="0"/>
              <w:marTop w:val="0"/>
              <w:marBottom w:val="0"/>
              <w:divBdr>
                <w:top w:val="none" w:sz="0" w:space="0" w:color="auto"/>
                <w:left w:val="none" w:sz="0" w:space="0" w:color="auto"/>
                <w:bottom w:val="none" w:sz="0" w:space="0" w:color="auto"/>
                <w:right w:val="none" w:sz="0" w:space="0" w:color="auto"/>
              </w:divBdr>
            </w:div>
            <w:div w:id="1371224946">
              <w:marLeft w:val="0"/>
              <w:marRight w:val="0"/>
              <w:marTop w:val="0"/>
              <w:marBottom w:val="0"/>
              <w:divBdr>
                <w:top w:val="none" w:sz="0" w:space="0" w:color="auto"/>
                <w:left w:val="none" w:sz="0" w:space="0" w:color="auto"/>
                <w:bottom w:val="none" w:sz="0" w:space="0" w:color="auto"/>
                <w:right w:val="none" w:sz="0" w:space="0" w:color="auto"/>
              </w:divBdr>
            </w:div>
            <w:div w:id="382023276">
              <w:marLeft w:val="0"/>
              <w:marRight w:val="0"/>
              <w:marTop w:val="0"/>
              <w:marBottom w:val="0"/>
              <w:divBdr>
                <w:top w:val="none" w:sz="0" w:space="0" w:color="auto"/>
                <w:left w:val="none" w:sz="0" w:space="0" w:color="auto"/>
                <w:bottom w:val="none" w:sz="0" w:space="0" w:color="auto"/>
                <w:right w:val="none" w:sz="0" w:space="0" w:color="auto"/>
              </w:divBdr>
            </w:div>
            <w:div w:id="1738279504">
              <w:marLeft w:val="0"/>
              <w:marRight w:val="0"/>
              <w:marTop w:val="0"/>
              <w:marBottom w:val="0"/>
              <w:divBdr>
                <w:top w:val="none" w:sz="0" w:space="0" w:color="auto"/>
                <w:left w:val="none" w:sz="0" w:space="0" w:color="auto"/>
                <w:bottom w:val="none" w:sz="0" w:space="0" w:color="auto"/>
                <w:right w:val="none" w:sz="0" w:space="0" w:color="auto"/>
              </w:divBdr>
            </w:div>
            <w:div w:id="803695065">
              <w:marLeft w:val="0"/>
              <w:marRight w:val="0"/>
              <w:marTop w:val="0"/>
              <w:marBottom w:val="0"/>
              <w:divBdr>
                <w:top w:val="none" w:sz="0" w:space="0" w:color="auto"/>
                <w:left w:val="none" w:sz="0" w:space="0" w:color="auto"/>
                <w:bottom w:val="none" w:sz="0" w:space="0" w:color="auto"/>
                <w:right w:val="none" w:sz="0" w:space="0" w:color="auto"/>
              </w:divBdr>
            </w:div>
            <w:div w:id="1088305366">
              <w:marLeft w:val="0"/>
              <w:marRight w:val="0"/>
              <w:marTop w:val="0"/>
              <w:marBottom w:val="0"/>
              <w:divBdr>
                <w:top w:val="none" w:sz="0" w:space="0" w:color="auto"/>
                <w:left w:val="none" w:sz="0" w:space="0" w:color="auto"/>
                <w:bottom w:val="none" w:sz="0" w:space="0" w:color="auto"/>
                <w:right w:val="none" w:sz="0" w:space="0" w:color="auto"/>
              </w:divBdr>
            </w:div>
            <w:div w:id="357200687">
              <w:marLeft w:val="0"/>
              <w:marRight w:val="0"/>
              <w:marTop w:val="0"/>
              <w:marBottom w:val="0"/>
              <w:divBdr>
                <w:top w:val="none" w:sz="0" w:space="0" w:color="auto"/>
                <w:left w:val="none" w:sz="0" w:space="0" w:color="auto"/>
                <w:bottom w:val="none" w:sz="0" w:space="0" w:color="auto"/>
                <w:right w:val="none" w:sz="0" w:space="0" w:color="auto"/>
              </w:divBdr>
            </w:div>
            <w:div w:id="107236217">
              <w:marLeft w:val="0"/>
              <w:marRight w:val="0"/>
              <w:marTop w:val="0"/>
              <w:marBottom w:val="0"/>
              <w:divBdr>
                <w:top w:val="none" w:sz="0" w:space="0" w:color="auto"/>
                <w:left w:val="none" w:sz="0" w:space="0" w:color="auto"/>
                <w:bottom w:val="none" w:sz="0" w:space="0" w:color="auto"/>
                <w:right w:val="none" w:sz="0" w:space="0" w:color="auto"/>
              </w:divBdr>
            </w:div>
            <w:div w:id="1904487111">
              <w:marLeft w:val="0"/>
              <w:marRight w:val="0"/>
              <w:marTop w:val="0"/>
              <w:marBottom w:val="0"/>
              <w:divBdr>
                <w:top w:val="none" w:sz="0" w:space="0" w:color="auto"/>
                <w:left w:val="none" w:sz="0" w:space="0" w:color="auto"/>
                <w:bottom w:val="none" w:sz="0" w:space="0" w:color="auto"/>
                <w:right w:val="none" w:sz="0" w:space="0" w:color="auto"/>
              </w:divBdr>
            </w:div>
            <w:div w:id="547839108">
              <w:marLeft w:val="0"/>
              <w:marRight w:val="0"/>
              <w:marTop w:val="0"/>
              <w:marBottom w:val="0"/>
              <w:divBdr>
                <w:top w:val="none" w:sz="0" w:space="0" w:color="auto"/>
                <w:left w:val="none" w:sz="0" w:space="0" w:color="auto"/>
                <w:bottom w:val="none" w:sz="0" w:space="0" w:color="auto"/>
                <w:right w:val="none" w:sz="0" w:space="0" w:color="auto"/>
              </w:divBdr>
            </w:div>
            <w:div w:id="1406295686">
              <w:marLeft w:val="0"/>
              <w:marRight w:val="0"/>
              <w:marTop w:val="0"/>
              <w:marBottom w:val="0"/>
              <w:divBdr>
                <w:top w:val="none" w:sz="0" w:space="0" w:color="auto"/>
                <w:left w:val="none" w:sz="0" w:space="0" w:color="auto"/>
                <w:bottom w:val="none" w:sz="0" w:space="0" w:color="auto"/>
                <w:right w:val="none" w:sz="0" w:space="0" w:color="auto"/>
              </w:divBdr>
            </w:div>
            <w:div w:id="1330668379">
              <w:marLeft w:val="0"/>
              <w:marRight w:val="0"/>
              <w:marTop w:val="0"/>
              <w:marBottom w:val="0"/>
              <w:divBdr>
                <w:top w:val="none" w:sz="0" w:space="0" w:color="auto"/>
                <w:left w:val="none" w:sz="0" w:space="0" w:color="auto"/>
                <w:bottom w:val="none" w:sz="0" w:space="0" w:color="auto"/>
                <w:right w:val="none" w:sz="0" w:space="0" w:color="auto"/>
              </w:divBdr>
            </w:div>
            <w:div w:id="944078003">
              <w:marLeft w:val="0"/>
              <w:marRight w:val="0"/>
              <w:marTop w:val="0"/>
              <w:marBottom w:val="0"/>
              <w:divBdr>
                <w:top w:val="none" w:sz="0" w:space="0" w:color="auto"/>
                <w:left w:val="none" w:sz="0" w:space="0" w:color="auto"/>
                <w:bottom w:val="none" w:sz="0" w:space="0" w:color="auto"/>
                <w:right w:val="none" w:sz="0" w:space="0" w:color="auto"/>
              </w:divBdr>
            </w:div>
            <w:div w:id="226846413">
              <w:marLeft w:val="0"/>
              <w:marRight w:val="0"/>
              <w:marTop w:val="0"/>
              <w:marBottom w:val="0"/>
              <w:divBdr>
                <w:top w:val="none" w:sz="0" w:space="0" w:color="auto"/>
                <w:left w:val="none" w:sz="0" w:space="0" w:color="auto"/>
                <w:bottom w:val="none" w:sz="0" w:space="0" w:color="auto"/>
                <w:right w:val="none" w:sz="0" w:space="0" w:color="auto"/>
              </w:divBdr>
            </w:div>
            <w:div w:id="1600943985">
              <w:marLeft w:val="0"/>
              <w:marRight w:val="0"/>
              <w:marTop w:val="0"/>
              <w:marBottom w:val="0"/>
              <w:divBdr>
                <w:top w:val="none" w:sz="0" w:space="0" w:color="auto"/>
                <w:left w:val="none" w:sz="0" w:space="0" w:color="auto"/>
                <w:bottom w:val="none" w:sz="0" w:space="0" w:color="auto"/>
                <w:right w:val="none" w:sz="0" w:space="0" w:color="auto"/>
              </w:divBdr>
            </w:div>
            <w:div w:id="1594776995">
              <w:marLeft w:val="0"/>
              <w:marRight w:val="0"/>
              <w:marTop w:val="0"/>
              <w:marBottom w:val="0"/>
              <w:divBdr>
                <w:top w:val="none" w:sz="0" w:space="0" w:color="auto"/>
                <w:left w:val="none" w:sz="0" w:space="0" w:color="auto"/>
                <w:bottom w:val="none" w:sz="0" w:space="0" w:color="auto"/>
                <w:right w:val="none" w:sz="0" w:space="0" w:color="auto"/>
              </w:divBdr>
            </w:div>
            <w:div w:id="1680888918">
              <w:marLeft w:val="0"/>
              <w:marRight w:val="0"/>
              <w:marTop w:val="0"/>
              <w:marBottom w:val="0"/>
              <w:divBdr>
                <w:top w:val="none" w:sz="0" w:space="0" w:color="auto"/>
                <w:left w:val="none" w:sz="0" w:space="0" w:color="auto"/>
                <w:bottom w:val="none" w:sz="0" w:space="0" w:color="auto"/>
                <w:right w:val="none" w:sz="0" w:space="0" w:color="auto"/>
              </w:divBdr>
            </w:div>
            <w:div w:id="156775147">
              <w:marLeft w:val="0"/>
              <w:marRight w:val="0"/>
              <w:marTop w:val="0"/>
              <w:marBottom w:val="0"/>
              <w:divBdr>
                <w:top w:val="none" w:sz="0" w:space="0" w:color="auto"/>
                <w:left w:val="none" w:sz="0" w:space="0" w:color="auto"/>
                <w:bottom w:val="none" w:sz="0" w:space="0" w:color="auto"/>
                <w:right w:val="none" w:sz="0" w:space="0" w:color="auto"/>
              </w:divBdr>
            </w:div>
            <w:div w:id="2084982222">
              <w:marLeft w:val="0"/>
              <w:marRight w:val="0"/>
              <w:marTop w:val="0"/>
              <w:marBottom w:val="0"/>
              <w:divBdr>
                <w:top w:val="none" w:sz="0" w:space="0" w:color="auto"/>
                <w:left w:val="none" w:sz="0" w:space="0" w:color="auto"/>
                <w:bottom w:val="none" w:sz="0" w:space="0" w:color="auto"/>
                <w:right w:val="none" w:sz="0" w:space="0" w:color="auto"/>
              </w:divBdr>
            </w:div>
            <w:div w:id="80182850">
              <w:marLeft w:val="0"/>
              <w:marRight w:val="0"/>
              <w:marTop w:val="0"/>
              <w:marBottom w:val="0"/>
              <w:divBdr>
                <w:top w:val="none" w:sz="0" w:space="0" w:color="auto"/>
                <w:left w:val="none" w:sz="0" w:space="0" w:color="auto"/>
                <w:bottom w:val="none" w:sz="0" w:space="0" w:color="auto"/>
                <w:right w:val="none" w:sz="0" w:space="0" w:color="auto"/>
              </w:divBdr>
            </w:div>
            <w:div w:id="1160271682">
              <w:marLeft w:val="0"/>
              <w:marRight w:val="0"/>
              <w:marTop w:val="0"/>
              <w:marBottom w:val="0"/>
              <w:divBdr>
                <w:top w:val="none" w:sz="0" w:space="0" w:color="auto"/>
                <w:left w:val="none" w:sz="0" w:space="0" w:color="auto"/>
                <w:bottom w:val="none" w:sz="0" w:space="0" w:color="auto"/>
                <w:right w:val="none" w:sz="0" w:space="0" w:color="auto"/>
              </w:divBdr>
            </w:div>
            <w:div w:id="530151396">
              <w:marLeft w:val="0"/>
              <w:marRight w:val="0"/>
              <w:marTop w:val="0"/>
              <w:marBottom w:val="0"/>
              <w:divBdr>
                <w:top w:val="none" w:sz="0" w:space="0" w:color="auto"/>
                <w:left w:val="none" w:sz="0" w:space="0" w:color="auto"/>
                <w:bottom w:val="none" w:sz="0" w:space="0" w:color="auto"/>
                <w:right w:val="none" w:sz="0" w:space="0" w:color="auto"/>
              </w:divBdr>
            </w:div>
            <w:div w:id="133465">
              <w:marLeft w:val="0"/>
              <w:marRight w:val="0"/>
              <w:marTop w:val="0"/>
              <w:marBottom w:val="0"/>
              <w:divBdr>
                <w:top w:val="none" w:sz="0" w:space="0" w:color="auto"/>
                <w:left w:val="none" w:sz="0" w:space="0" w:color="auto"/>
                <w:bottom w:val="none" w:sz="0" w:space="0" w:color="auto"/>
                <w:right w:val="none" w:sz="0" w:space="0" w:color="auto"/>
              </w:divBdr>
            </w:div>
            <w:div w:id="509836528">
              <w:marLeft w:val="0"/>
              <w:marRight w:val="0"/>
              <w:marTop w:val="0"/>
              <w:marBottom w:val="0"/>
              <w:divBdr>
                <w:top w:val="none" w:sz="0" w:space="0" w:color="auto"/>
                <w:left w:val="none" w:sz="0" w:space="0" w:color="auto"/>
                <w:bottom w:val="none" w:sz="0" w:space="0" w:color="auto"/>
                <w:right w:val="none" w:sz="0" w:space="0" w:color="auto"/>
              </w:divBdr>
            </w:div>
            <w:div w:id="1070349748">
              <w:marLeft w:val="0"/>
              <w:marRight w:val="0"/>
              <w:marTop w:val="0"/>
              <w:marBottom w:val="0"/>
              <w:divBdr>
                <w:top w:val="none" w:sz="0" w:space="0" w:color="auto"/>
                <w:left w:val="none" w:sz="0" w:space="0" w:color="auto"/>
                <w:bottom w:val="none" w:sz="0" w:space="0" w:color="auto"/>
                <w:right w:val="none" w:sz="0" w:space="0" w:color="auto"/>
              </w:divBdr>
            </w:div>
            <w:div w:id="1136072243">
              <w:marLeft w:val="0"/>
              <w:marRight w:val="0"/>
              <w:marTop w:val="0"/>
              <w:marBottom w:val="0"/>
              <w:divBdr>
                <w:top w:val="none" w:sz="0" w:space="0" w:color="auto"/>
                <w:left w:val="none" w:sz="0" w:space="0" w:color="auto"/>
                <w:bottom w:val="none" w:sz="0" w:space="0" w:color="auto"/>
                <w:right w:val="none" w:sz="0" w:space="0" w:color="auto"/>
              </w:divBdr>
            </w:div>
            <w:div w:id="572859512">
              <w:marLeft w:val="0"/>
              <w:marRight w:val="0"/>
              <w:marTop w:val="0"/>
              <w:marBottom w:val="0"/>
              <w:divBdr>
                <w:top w:val="none" w:sz="0" w:space="0" w:color="auto"/>
                <w:left w:val="none" w:sz="0" w:space="0" w:color="auto"/>
                <w:bottom w:val="none" w:sz="0" w:space="0" w:color="auto"/>
                <w:right w:val="none" w:sz="0" w:space="0" w:color="auto"/>
              </w:divBdr>
            </w:div>
            <w:div w:id="415789581">
              <w:marLeft w:val="0"/>
              <w:marRight w:val="0"/>
              <w:marTop w:val="0"/>
              <w:marBottom w:val="0"/>
              <w:divBdr>
                <w:top w:val="none" w:sz="0" w:space="0" w:color="auto"/>
                <w:left w:val="none" w:sz="0" w:space="0" w:color="auto"/>
                <w:bottom w:val="none" w:sz="0" w:space="0" w:color="auto"/>
                <w:right w:val="none" w:sz="0" w:space="0" w:color="auto"/>
              </w:divBdr>
            </w:div>
            <w:div w:id="176887614">
              <w:marLeft w:val="0"/>
              <w:marRight w:val="0"/>
              <w:marTop w:val="0"/>
              <w:marBottom w:val="0"/>
              <w:divBdr>
                <w:top w:val="none" w:sz="0" w:space="0" w:color="auto"/>
                <w:left w:val="none" w:sz="0" w:space="0" w:color="auto"/>
                <w:bottom w:val="none" w:sz="0" w:space="0" w:color="auto"/>
                <w:right w:val="none" w:sz="0" w:space="0" w:color="auto"/>
              </w:divBdr>
            </w:div>
            <w:div w:id="648439604">
              <w:marLeft w:val="0"/>
              <w:marRight w:val="0"/>
              <w:marTop w:val="0"/>
              <w:marBottom w:val="0"/>
              <w:divBdr>
                <w:top w:val="none" w:sz="0" w:space="0" w:color="auto"/>
                <w:left w:val="none" w:sz="0" w:space="0" w:color="auto"/>
                <w:bottom w:val="none" w:sz="0" w:space="0" w:color="auto"/>
                <w:right w:val="none" w:sz="0" w:space="0" w:color="auto"/>
              </w:divBdr>
            </w:div>
            <w:div w:id="1245914970">
              <w:marLeft w:val="0"/>
              <w:marRight w:val="0"/>
              <w:marTop w:val="0"/>
              <w:marBottom w:val="0"/>
              <w:divBdr>
                <w:top w:val="none" w:sz="0" w:space="0" w:color="auto"/>
                <w:left w:val="none" w:sz="0" w:space="0" w:color="auto"/>
                <w:bottom w:val="none" w:sz="0" w:space="0" w:color="auto"/>
                <w:right w:val="none" w:sz="0" w:space="0" w:color="auto"/>
              </w:divBdr>
            </w:div>
            <w:div w:id="799297576">
              <w:marLeft w:val="0"/>
              <w:marRight w:val="0"/>
              <w:marTop w:val="0"/>
              <w:marBottom w:val="0"/>
              <w:divBdr>
                <w:top w:val="none" w:sz="0" w:space="0" w:color="auto"/>
                <w:left w:val="none" w:sz="0" w:space="0" w:color="auto"/>
                <w:bottom w:val="none" w:sz="0" w:space="0" w:color="auto"/>
                <w:right w:val="none" w:sz="0" w:space="0" w:color="auto"/>
              </w:divBdr>
            </w:div>
            <w:div w:id="972634470">
              <w:marLeft w:val="0"/>
              <w:marRight w:val="0"/>
              <w:marTop w:val="0"/>
              <w:marBottom w:val="0"/>
              <w:divBdr>
                <w:top w:val="none" w:sz="0" w:space="0" w:color="auto"/>
                <w:left w:val="none" w:sz="0" w:space="0" w:color="auto"/>
                <w:bottom w:val="none" w:sz="0" w:space="0" w:color="auto"/>
                <w:right w:val="none" w:sz="0" w:space="0" w:color="auto"/>
              </w:divBdr>
            </w:div>
            <w:div w:id="158428376">
              <w:marLeft w:val="0"/>
              <w:marRight w:val="0"/>
              <w:marTop w:val="0"/>
              <w:marBottom w:val="0"/>
              <w:divBdr>
                <w:top w:val="none" w:sz="0" w:space="0" w:color="auto"/>
                <w:left w:val="none" w:sz="0" w:space="0" w:color="auto"/>
                <w:bottom w:val="none" w:sz="0" w:space="0" w:color="auto"/>
                <w:right w:val="none" w:sz="0" w:space="0" w:color="auto"/>
              </w:divBdr>
            </w:div>
            <w:div w:id="1310359027">
              <w:marLeft w:val="0"/>
              <w:marRight w:val="0"/>
              <w:marTop w:val="0"/>
              <w:marBottom w:val="0"/>
              <w:divBdr>
                <w:top w:val="none" w:sz="0" w:space="0" w:color="auto"/>
                <w:left w:val="none" w:sz="0" w:space="0" w:color="auto"/>
                <w:bottom w:val="none" w:sz="0" w:space="0" w:color="auto"/>
                <w:right w:val="none" w:sz="0" w:space="0" w:color="auto"/>
              </w:divBdr>
            </w:div>
            <w:div w:id="1866627350">
              <w:marLeft w:val="0"/>
              <w:marRight w:val="0"/>
              <w:marTop w:val="0"/>
              <w:marBottom w:val="0"/>
              <w:divBdr>
                <w:top w:val="none" w:sz="0" w:space="0" w:color="auto"/>
                <w:left w:val="none" w:sz="0" w:space="0" w:color="auto"/>
                <w:bottom w:val="none" w:sz="0" w:space="0" w:color="auto"/>
                <w:right w:val="none" w:sz="0" w:space="0" w:color="auto"/>
              </w:divBdr>
            </w:div>
            <w:div w:id="1990941164">
              <w:marLeft w:val="0"/>
              <w:marRight w:val="0"/>
              <w:marTop w:val="0"/>
              <w:marBottom w:val="0"/>
              <w:divBdr>
                <w:top w:val="none" w:sz="0" w:space="0" w:color="auto"/>
                <w:left w:val="none" w:sz="0" w:space="0" w:color="auto"/>
                <w:bottom w:val="none" w:sz="0" w:space="0" w:color="auto"/>
                <w:right w:val="none" w:sz="0" w:space="0" w:color="auto"/>
              </w:divBdr>
            </w:div>
            <w:div w:id="1508253692">
              <w:marLeft w:val="0"/>
              <w:marRight w:val="0"/>
              <w:marTop w:val="0"/>
              <w:marBottom w:val="0"/>
              <w:divBdr>
                <w:top w:val="none" w:sz="0" w:space="0" w:color="auto"/>
                <w:left w:val="none" w:sz="0" w:space="0" w:color="auto"/>
                <w:bottom w:val="none" w:sz="0" w:space="0" w:color="auto"/>
                <w:right w:val="none" w:sz="0" w:space="0" w:color="auto"/>
              </w:divBdr>
            </w:div>
            <w:div w:id="4123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926">
      <w:bodyDiv w:val="1"/>
      <w:marLeft w:val="0"/>
      <w:marRight w:val="0"/>
      <w:marTop w:val="0"/>
      <w:marBottom w:val="0"/>
      <w:divBdr>
        <w:top w:val="none" w:sz="0" w:space="0" w:color="auto"/>
        <w:left w:val="none" w:sz="0" w:space="0" w:color="auto"/>
        <w:bottom w:val="none" w:sz="0" w:space="0" w:color="auto"/>
        <w:right w:val="none" w:sz="0" w:space="0" w:color="auto"/>
      </w:divBdr>
    </w:div>
    <w:div w:id="606082068">
      <w:bodyDiv w:val="1"/>
      <w:marLeft w:val="0"/>
      <w:marRight w:val="0"/>
      <w:marTop w:val="0"/>
      <w:marBottom w:val="0"/>
      <w:divBdr>
        <w:top w:val="none" w:sz="0" w:space="0" w:color="auto"/>
        <w:left w:val="none" w:sz="0" w:space="0" w:color="auto"/>
        <w:bottom w:val="none" w:sz="0" w:space="0" w:color="auto"/>
        <w:right w:val="none" w:sz="0" w:space="0" w:color="auto"/>
      </w:divBdr>
      <w:divsChild>
        <w:div w:id="2009482649">
          <w:marLeft w:val="0"/>
          <w:marRight w:val="0"/>
          <w:marTop w:val="0"/>
          <w:marBottom w:val="0"/>
          <w:divBdr>
            <w:top w:val="none" w:sz="0" w:space="0" w:color="auto"/>
            <w:left w:val="none" w:sz="0" w:space="0" w:color="auto"/>
            <w:bottom w:val="none" w:sz="0" w:space="0" w:color="auto"/>
            <w:right w:val="none" w:sz="0" w:space="0" w:color="auto"/>
          </w:divBdr>
          <w:divsChild>
            <w:div w:id="1316226428">
              <w:marLeft w:val="0"/>
              <w:marRight w:val="0"/>
              <w:marTop w:val="0"/>
              <w:marBottom w:val="0"/>
              <w:divBdr>
                <w:top w:val="none" w:sz="0" w:space="0" w:color="auto"/>
                <w:left w:val="none" w:sz="0" w:space="0" w:color="auto"/>
                <w:bottom w:val="none" w:sz="0" w:space="0" w:color="auto"/>
                <w:right w:val="none" w:sz="0" w:space="0" w:color="auto"/>
              </w:divBdr>
            </w:div>
            <w:div w:id="2102946890">
              <w:marLeft w:val="0"/>
              <w:marRight w:val="0"/>
              <w:marTop w:val="0"/>
              <w:marBottom w:val="0"/>
              <w:divBdr>
                <w:top w:val="none" w:sz="0" w:space="0" w:color="auto"/>
                <w:left w:val="none" w:sz="0" w:space="0" w:color="auto"/>
                <w:bottom w:val="none" w:sz="0" w:space="0" w:color="auto"/>
                <w:right w:val="none" w:sz="0" w:space="0" w:color="auto"/>
              </w:divBdr>
            </w:div>
            <w:div w:id="187723853">
              <w:marLeft w:val="0"/>
              <w:marRight w:val="0"/>
              <w:marTop w:val="0"/>
              <w:marBottom w:val="0"/>
              <w:divBdr>
                <w:top w:val="none" w:sz="0" w:space="0" w:color="auto"/>
                <w:left w:val="none" w:sz="0" w:space="0" w:color="auto"/>
                <w:bottom w:val="none" w:sz="0" w:space="0" w:color="auto"/>
                <w:right w:val="none" w:sz="0" w:space="0" w:color="auto"/>
              </w:divBdr>
            </w:div>
            <w:div w:id="1734037448">
              <w:marLeft w:val="0"/>
              <w:marRight w:val="0"/>
              <w:marTop w:val="0"/>
              <w:marBottom w:val="0"/>
              <w:divBdr>
                <w:top w:val="none" w:sz="0" w:space="0" w:color="auto"/>
                <w:left w:val="none" w:sz="0" w:space="0" w:color="auto"/>
                <w:bottom w:val="none" w:sz="0" w:space="0" w:color="auto"/>
                <w:right w:val="none" w:sz="0" w:space="0" w:color="auto"/>
              </w:divBdr>
            </w:div>
            <w:div w:id="1445268821">
              <w:marLeft w:val="0"/>
              <w:marRight w:val="0"/>
              <w:marTop w:val="0"/>
              <w:marBottom w:val="0"/>
              <w:divBdr>
                <w:top w:val="none" w:sz="0" w:space="0" w:color="auto"/>
                <w:left w:val="none" w:sz="0" w:space="0" w:color="auto"/>
                <w:bottom w:val="none" w:sz="0" w:space="0" w:color="auto"/>
                <w:right w:val="none" w:sz="0" w:space="0" w:color="auto"/>
              </w:divBdr>
            </w:div>
            <w:div w:id="134034870">
              <w:marLeft w:val="0"/>
              <w:marRight w:val="0"/>
              <w:marTop w:val="0"/>
              <w:marBottom w:val="0"/>
              <w:divBdr>
                <w:top w:val="none" w:sz="0" w:space="0" w:color="auto"/>
                <w:left w:val="none" w:sz="0" w:space="0" w:color="auto"/>
                <w:bottom w:val="none" w:sz="0" w:space="0" w:color="auto"/>
                <w:right w:val="none" w:sz="0" w:space="0" w:color="auto"/>
              </w:divBdr>
            </w:div>
            <w:div w:id="311176013">
              <w:marLeft w:val="0"/>
              <w:marRight w:val="0"/>
              <w:marTop w:val="0"/>
              <w:marBottom w:val="0"/>
              <w:divBdr>
                <w:top w:val="none" w:sz="0" w:space="0" w:color="auto"/>
                <w:left w:val="none" w:sz="0" w:space="0" w:color="auto"/>
                <w:bottom w:val="none" w:sz="0" w:space="0" w:color="auto"/>
                <w:right w:val="none" w:sz="0" w:space="0" w:color="auto"/>
              </w:divBdr>
            </w:div>
            <w:div w:id="1128745809">
              <w:marLeft w:val="0"/>
              <w:marRight w:val="0"/>
              <w:marTop w:val="0"/>
              <w:marBottom w:val="0"/>
              <w:divBdr>
                <w:top w:val="none" w:sz="0" w:space="0" w:color="auto"/>
                <w:left w:val="none" w:sz="0" w:space="0" w:color="auto"/>
                <w:bottom w:val="none" w:sz="0" w:space="0" w:color="auto"/>
                <w:right w:val="none" w:sz="0" w:space="0" w:color="auto"/>
              </w:divBdr>
            </w:div>
            <w:div w:id="116724898">
              <w:marLeft w:val="0"/>
              <w:marRight w:val="0"/>
              <w:marTop w:val="0"/>
              <w:marBottom w:val="0"/>
              <w:divBdr>
                <w:top w:val="none" w:sz="0" w:space="0" w:color="auto"/>
                <w:left w:val="none" w:sz="0" w:space="0" w:color="auto"/>
                <w:bottom w:val="none" w:sz="0" w:space="0" w:color="auto"/>
                <w:right w:val="none" w:sz="0" w:space="0" w:color="auto"/>
              </w:divBdr>
            </w:div>
            <w:div w:id="520972506">
              <w:marLeft w:val="0"/>
              <w:marRight w:val="0"/>
              <w:marTop w:val="0"/>
              <w:marBottom w:val="0"/>
              <w:divBdr>
                <w:top w:val="none" w:sz="0" w:space="0" w:color="auto"/>
                <w:left w:val="none" w:sz="0" w:space="0" w:color="auto"/>
                <w:bottom w:val="none" w:sz="0" w:space="0" w:color="auto"/>
                <w:right w:val="none" w:sz="0" w:space="0" w:color="auto"/>
              </w:divBdr>
            </w:div>
            <w:div w:id="754016897">
              <w:marLeft w:val="0"/>
              <w:marRight w:val="0"/>
              <w:marTop w:val="0"/>
              <w:marBottom w:val="0"/>
              <w:divBdr>
                <w:top w:val="none" w:sz="0" w:space="0" w:color="auto"/>
                <w:left w:val="none" w:sz="0" w:space="0" w:color="auto"/>
                <w:bottom w:val="none" w:sz="0" w:space="0" w:color="auto"/>
                <w:right w:val="none" w:sz="0" w:space="0" w:color="auto"/>
              </w:divBdr>
            </w:div>
            <w:div w:id="360324643">
              <w:marLeft w:val="0"/>
              <w:marRight w:val="0"/>
              <w:marTop w:val="0"/>
              <w:marBottom w:val="0"/>
              <w:divBdr>
                <w:top w:val="none" w:sz="0" w:space="0" w:color="auto"/>
                <w:left w:val="none" w:sz="0" w:space="0" w:color="auto"/>
                <w:bottom w:val="none" w:sz="0" w:space="0" w:color="auto"/>
                <w:right w:val="none" w:sz="0" w:space="0" w:color="auto"/>
              </w:divBdr>
            </w:div>
            <w:div w:id="994182908">
              <w:marLeft w:val="0"/>
              <w:marRight w:val="0"/>
              <w:marTop w:val="0"/>
              <w:marBottom w:val="0"/>
              <w:divBdr>
                <w:top w:val="none" w:sz="0" w:space="0" w:color="auto"/>
                <w:left w:val="none" w:sz="0" w:space="0" w:color="auto"/>
                <w:bottom w:val="none" w:sz="0" w:space="0" w:color="auto"/>
                <w:right w:val="none" w:sz="0" w:space="0" w:color="auto"/>
              </w:divBdr>
            </w:div>
            <w:div w:id="1981421487">
              <w:marLeft w:val="0"/>
              <w:marRight w:val="0"/>
              <w:marTop w:val="0"/>
              <w:marBottom w:val="0"/>
              <w:divBdr>
                <w:top w:val="none" w:sz="0" w:space="0" w:color="auto"/>
                <w:left w:val="none" w:sz="0" w:space="0" w:color="auto"/>
                <w:bottom w:val="none" w:sz="0" w:space="0" w:color="auto"/>
                <w:right w:val="none" w:sz="0" w:space="0" w:color="auto"/>
              </w:divBdr>
            </w:div>
            <w:div w:id="748774571">
              <w:marLeft w:val="0"/>
              <w:marRight w:val="0"/>
              <w:marTop w:val="0"/>
              <w:marBottom w:val="0"/>
              <w:divBdr>
                <w:top w:val="none" w:sz="0" w:space="0" w:color="auto"/>
                <w:left w:val="none" w:sz="0" w:space="0" w:color="auto"/>
                <w:bottom w:val="none" w:sz="0" w:space="0" w:color="auto"/>
                <w:right w:val="none" w:sz="0" w:space="0" w:color="auto"/>
              </w:divBdr>
            </w:div>
            <w:div w:id="203638540">
              <w:marLeft w:val="0"/>
              <w:marRight w:val="0"/>
              <w:marTop w:val="0"/>
              <w:marBottom w:val="0"/>
              <w:divBdr>
                <w:top w:val="none" w:sz="0" w:space="0" w:color="auto"/>
                <w:left w:val="none" w:sz="0" w:space="0" w:color="auto"/>
                <w:bottom w:val="none" w:sz="0" w:space="0" w:color="auto"/>
                <w:right w:val="none" w:sz="0" w:space="0" w:color="auto"/>
              </w:divBdr>
            </w:div>
            <w:div w:id="963929767">
              <w:marLeft w:val="0"/>
              <w:marRight w:val="0"/>
              <w:marTop w:val="0"/>
              <w:marBottom w:val="0"/>
              <w:divBdr>
                <w:top w:val="none" w:sz="0" w:space="0" w:color="auto"/>
                <w:left w:val="none" w:sz="0" w:space="0" w:color="auto"/>
                <w:bottom w:val="none" w:sz="0" w:space="0" w:color="auto"/>
                <w:right w:val="none" w:sz="0" w:space="0" w:color="auto"/>
              </w:divBdr>
            </w:div>
            <w:div w:id="982731958">
              <w:marLeft w:val="0"/>
              <w:marRight w:val="0"/>
              <w:marTop w:val="0"/>
              <w:marBottom w:val="0"/>
              <w:divBdr>
                <w:top w:val="none" w:sz="0" w:space="0" w:color="auto"/>
                <w:left w:val="none" w:sz="0" w:space="0" w:color="auto"/>
                <w:bottom w:val="none" w:sz="0" w:space="0" w:color="auto"/>
                <w:right w:val="none" w:sz="0" w:space="0" w:color="auto"/>
              </w:divBdr>
            </w:div>
            <w:div w:id="1926525254">
              <w:marLeft w:val="0"/>
              <w:marRight w:val="0"/>
              <w:marTop w:val="0"/>
              <w:marBottom w:val="0"/>
              <w:divBdr>
                <w:top w:val="none" w:sz="0" w:space="0" w:color="auto"/>
                <w:left w:val="none" w:sz="0" w:space="0" w:color="auto"/>
                <w:bottom w:val="none" w:sz="0" w:space="0" w:color="auto"/>
                <w:right w:val="none" w:sz="0" w:space="0" w:color="auto"/>
              </w:divBdr>
            </w:div>
            <w:div w:id="666443472">
              <w:marLeft w:val="0"/>
              <w:marRight w:val="0"/>
              <w:marTop w:val="0"/>
              <w:marBottom w:val="0"/>
              <w:divBdr>
                <w:top w:val="none" w:sz="0" w:space="0" w:color="auto"/>
                <w:left w:val="none" w:sz="0" w:space="0" w:color="auto"/>
                <w:bottom w:val="none" w:sz="0" w:space="0" w:color="auto"/>
                <w:right w:val="none" w:sz="0" w:space="0" w:color="auto"/>
              </w:divBdr>
            </w:div>
            <w:div w:id="408844756">
              <w:marLeft w:val="0"/>
              <w:marRight w:val="0"/>
              <w:marTop w:val="0"/>
              <w:marBottom w:val="0"/>
              <w:divBdr>
                <w:top w:val="none" w:sz="0" w:space="0" w:color="auto"/>
                <w:left w:val="none" w:sz="0" w:space="0" w:color="auto"/>
                <w:bottom w:val="none" w:sz="0" w:space="0" w:color="auto"/>
                <w:right w:val="none" w:sz="0" w:space="0" w:color="auto"/>
              </w:divBdr>
            </w:div>
            <w:div w:id="1956987163">
              <w:marLeft w:val="0"/>
              <w:marRight w:val="0"/>
              <w:marTop w:val="0"/>
              <w:marBottom w:val="0"/>
              <w:divBdr>
                <w:top w:val="none" w:sz="0" w:space="0" w:color="auto"/>
                <w:left w:val="none" w:sz="0" w:space="0" w:color="auto"/>
                <w:bottom w:val="none" w:sz="0" w:space="0" w:color="auto"/>
                <w:right w:val="none" w:sz="0" w:space="0" w:color="auto"/>
              </w:divBdr>
            </w:div>
            <w:div w:id="1329752984">
              <w:marLeft w:val="0"/>
              <w:marRight w:val="0"/>
              <w:marTop w:val="0"/>
              <w:marBottom w:val="0"/>
              <w:divBdr>
                <w:top w:val="none" w:sz="0" w:space="0" w:color="auto"/>
                <w:left w:val="none" w:sz="0" w:space="0" w:color="auto"/>
                <w:bottom w:val="none" w:sz="0" w:space="0" w:color="auto"/>
                <w:right w:val="none" w:sz="0" w:space="0" w:color="auto"/>
              </w:divBdr>
            </w:div>
            <w:div w:id="1139147173">
              <w:marLeft w:val="0"/>
              <w:marRight w:val="0"/>
              <w:marTop w:val="0"/>
              <w:marBottom w:val="0"/>
              <w:divBdr>
                <w:top w:val="none" w:sz="0" w:space="0" w:color="auto"/>
                <w:left w:val="none" w:sz="0" w:space="0" w:color="auto"/>
                <w:bottom w:val="none" w:sz="0" w:space="0" w:color="auto"/>
                <w:right w:val="none" w:sz="0" w:space="0" w:color="auto"/>
              </w:divBdr>
            </w:div>
            <w:div w:id="315383086">
              <w:marLeft w:val="0"/>
              <w:marRight w:val="0"/>
              <w:marTop w:val="0"/>
              <w:marBottom w:val="0"/>
              <w:divBdr>
                <w:top w:val="none" w:sz="0" w:space="0" w:color="auto"/>
                <w:left w:val="none" w:sz="0" w:space="0" w:color="auto"/>
                <w:bottom w:val="none" w:sz="0" w:space="0" w:color="auto"/>
                <w:right w:val="none" w:sz="0" w:space="0" w:color="auto"/>
              </w:divBdr>
            </w:div>
            <w:div w:id="1269580701">
              <w:marLeft w:val="0"/>
              <w:marRight w:val="0"/>
              <w:marTop w:val="0"/>
              <w:marBottom w:val="0"/>
              <w:divBdr>
                <w:top w:val="none" w:sz="0" w:space="0" w:color="auto"/>
                <w:left w:val="none" w:sz="0" w:space="0" w:color="auto"/>
                <w:bottom w:val="none" w:sz="0" w:space="0" w:color="auto"/>
                <w:right w:val="none" w:sz="0" w:space="0" w:color="auto"/>
              </w:divBdr>
            </w:div>
            <w:div w:id="1777560761">
              <w:marLeft w:val="0"/>
              <w:marRight w:val="0"/>
              <w:marTop w:val="0"/>
              <w:marBottom w:val="0"/>
              <w:divBdr>
                <w:top w:val="none" w:sz="0" w:space="0" w:color="auto"/>
                <w:left w:val="none" w:sz="0" w:space="0" w:color="auto"/>
                <w:bottom w:val="none" w:sz="0" w:space="0" w:color="auto"/>
                <w:right w:val="none" w:sz="0" w:space="0" w:color="auto"/>
              </w:divBdr>
            </w:div>
            <w:div w:id="181093692">
              <w:marLeft w:val="0"/>
              <w:marRight w:val="0"/>
              <w:marTop w:val="0"/>
              <w:marBottom w:val="0"/>
              <w:divBdr>
                <w:top w:val="none" w:sz="0" w:space="0" w:color="auto"/>
                <w:left w:val="none" w:sz="0" w:space="0" w:color="auto"/>
                <w:bottom w:val="none" w:sz="0" w:space="0" w:color="auto"/>
                <w:right w:val="none" w:sz="0" w:space="0" w:color="auto"/>
              </w:divBdr>
            </w:div>
            <w:div w:id="541945130">
              <w:marLeft w:val="0"/>
              <w:marRight w:val="0"/>
              <w:marTop w:val="0"/>
              <w:marBottom w:val="0"/>
              <w:divBdr>
                <w:top w:val="none" w:sz="0" w:space="0" w:color="auto"/>
                <w:left w:val="none" w:sz="0" w:space="0" w:color="auto"/>
                <w:bottom w:val="none" w:sz="0" w:space="0" w:color="auto"/>
                <w:right w:val="none" w:sz="0" w:space="0" w:color="auto"/>
              </w:divBdr>
            </w:div>
            <w:div w:id="2145150543">
              <w:marLeft w:val="0"/>
              <w:marRight w:val="0"/>
              <w:marTop w:val="0"/>
              <w:marBottom w:val="0"/>
              <w:divBdr>
                <w:top w:val="none" w:sz="0" w:space="0" w:color="auto"/>
                <w:left w:val="none" w:sz="0" w:space="0" w:color="auto"/>
                <w:bottom w:val="none" w:sz="0" w:space="0" w:color="auto"/>
                <w:right w:val="none" w:sz="0" w:space="0" w:color="auto"/>
              </w:divBdr>
            </w:div>
            <w:div w:id="445271074">
              <w:marLeft w:val="0"/>
              <w:marRight w:val="0"/>
              <w:marTop w:val="0"/>
              <w:marBottom w:val="0"/>
              <w:divBdr>
                <w:top w:val="none" w:sz="0" w:space="0" w:color="auto"/>
                <w:left w:val="none" w:sz="0" w:space="0" w:color="auto"/>
                <w:bottom w:val="none" w:sz="0" w:space="0" w:color="auto"/>
                <w:right w:val="none" w:sz="0" w:space="0" w:color="auto"/>
              </w:divBdr>
            </w:div>
            <w:div w:id="1315645314">
              <w:marLeft w:val="0"/>
              <w:marRight w:val="0"/>
              <w:marTop w:val="0"/>
              <w:marBottom w:val="0"/>
              <w:divBdr>
                <w:top w:val="none" w:sz="0" w:space="0" w:color="auto"/>
                <w:left w:val="none" w:sz="0" w:space="0" w:color="auto"/>
                <w:bottom w:val="none" w:sz="0" w:space="0" w:color="auto"/>
                <w:right w:val="none" w:sz="0" w:space="0" w:color="auto"/>
              </w:divBdr>
            </w:div>
            <w:div w:id="1264190361">
              <w:marLeft w:val="0"/>
              <w:marRight w:val="0"/>
              <w:marTop w:val="0"/>
              <w:marBottom w:val="0"/>
              <w:divBdr>
                <w:top w:val="none" w:sz="0" w:space="0" w:color="auto"/>
                <w:left w:val="none" w:sz="0" w:space="0" w:color="auto"/>
                <w:bottom w:val="none" w:sz="0" w:space="0" w:color="auto"/>
                <w:right w:val="none" w:sz="0" w:space="0" w:color="auto"/>
              </w:divBdr>
            </w:div>
            <w:div w:id="371804393">
              <w:marLeft w:val="0"/>
              <w:marRight w:val="0"/>
              <w:marTop w:val="0"/>
              <w:marBottom w:val="0"/>
              <w:divBdr>
                <w:top w:val="none" w:sz="0" w:space="0" w:color="auto"/>
                <w:left w:val="none" w:sz="0" w:space="0" w:color="auto"/>
                <w:bottom w:val="none" w:sz="0" w:space="0" w:color="auto"/>
                <w:right w:val="none" w:sz="0" w:space="0" w:color="auto"/>
              </w:divBdr>
            </w:div>
            <w:div w:id="707531484">
              <w:marLeft w:val="0"/>
              <w:marRight w:val="0"/>
              <w:marTop w:val="0"/>
              <w:marBottom w:val="0"/>
              <w:divBdr>
                <w:top w:val="none" w:sz="0" w:space="0" w:color="auto"/>
                <w:left w:val="none" w:sz="0" w:space="0" w:color="auto"/>
                <w:bottom w:val="none" w:sz="0" w:space="0" w:color="auto"/>
                <w:right w:val="none" w:sz="0" w:space="0" w:color="auto"/>
              </w:divBdr>
            </w:div>
            <w:div w:id="562527156">
              <w:marLeft w:val="0"/>
              <w:marRight w:val="0"/>
              <w:marTop w:val="0"/>
              <w:marBottom w:val="0"/>
              <w:divBdr>
                <w:top w:val="none" w:sz="0" w:space="0" w:color="auto"/>
                <w:left w:val="none" w:sz="0" w:space="0" w:color="auto"/>
                <w:bottom w:val="none" w:sz="0" w:space="0" w:color="auto"/>
                <w:right w:val="none" w:sz="0" w:space="0" w:color="auto"/>
              </w:divBdr>
            </w:div>
            <w:div w:id="1147674178">
              <w:marLeft w:val="0"/>
              <w:marRight w:val="0"/>
              <w:marTop w:val="0"/>
              <w:marBottom w:val="0"/>
              <w:divBdr>
                <w:top w:val="none" w:sz="0" w:space="0" w:color="auto"/>
                <w:left w:val="none" w:sz="0" w:space="0" w:color="auto"/>
                <w:bottom w:val="none" w:sz="0" w:space="0" w:color="auto"/>
                <w:right w:val="none" w:sz="0" w:space="0" w:color="auto"/>
              </w:divBdr>
            </w:div>
            <w:div w:id="1829205538">
              <w:marLeft w:val="0"/>
              <w:marRight w:val="0"/>
              <w:marTop w:val="0"/>
              <w:marBottom w:val="0"/>
              <w:divBdr>
                <w:top w:val="none" w:sz="0" w:space="0" w:color="auto"/>
                <w:left w:val="none" w:sz="0" w:space="0" w:color="auto"/>
                <w:bottom w:val="none" w:sz="0" w:space="0" w:color="auto"/>
                <w:right w:val="none" w:sz="0" w:space="0" w:color="auto"/>
              </w:divBdr>
            </w:div>
            <w:div w:id="285937687">
              <w:marLeft w:val="0"/>
              <w:marRight w:val="0"/>
              <w:marTop w:val="0"/>
              <w:marBottom w:val="0"/>
              <w:divBdr>
                <w:top w:val="none" w:sz="0" w:space="0" w:color="auto"/>
                <w:left w:val="none" w:sz="0" w:space="0" w:color="auto"/>
                <w:bottom w:val="none" w:sz="0" w:space="0" w:color="auto"/>
                <w:right w:val="none" w:sz="0" w:space="0" w:color="auto"/>
              </w:divBdr>
            </w:div>
            <w:div w:id="1646275308">
              <w:marLeft w:val="0"/>
              <w:marRight w:val="0"/>
              <w:marTop w:val="0"/>
              <w:marBottom w:val="0"/>
              <w:divBdr>
                <w:top w:val="none" w:sz="0" w:space="0" w:color="auto"/>
                <w:left w:val="none" w:sz="0" w:space="0" w:color="auto"/>
                <w:bottom w:val="none" w:sz="0" w:space="0" w:color="auto"/>
                <w:right w:val="none" w:sz="0" w:space="0" w:color="auto"/>
              </w:divBdr>
            </w:div>
            <w:div w:id="1040788796">
              <w:marLeft w:val="0"/>
              <w:marRight w:val="0"/>
              <w:marTop w:val="0"/>
              <w:marBottom w:val="0"/>
              <w:divBdr>
                <w:top w:val="none" w:sz="0" w:space="0" w:color="auto"/>
                <w:left w:val="none" w:sz="0" w:space="0" w:color="auto"/>
                <w:bottom w:val="none" w:sz="0" w:space="0" w:color="auto"/>
                <w:right w:val="none" w:sz="0" w:space="0" w:color="auto"/>
              </w:divBdr>
            </w:div>
            <w:div w:id="1536192006">
              <w:marLeft w:val="0"/>
              <w:marRight w:val="0"/>
              <w:marTop w:val="0"/>
              <w:marBottom w:val="0"/>
              <w:divBdr>
                <w:top w:val="none" w:sz="0" w:space="0" w:color="auto"/>
                <w:left w:val="none" w:sz="0" w:space="0" w:color="auto"/>
                <w:bottom w:val="none" w:sz="0" w:space="0" w:color="auto"/>
                <w:right w:val="none" w:sz="0" w:space="0" w:color="auto"/>
              </w:divBdr>
            </w:div>
            <w:div w:id="2094815271">
              <w:marLeft w:val="0"/>
              <w:marRight w:val="0"/>
              <w:marTop w:val="0"/>
              <w:marBottom w:val="0"/>
              <w:divBdr>
                <w:top w:val="none" w:sz="0" w:space="0" w:color="auto"/>
                <w:left w:val="none" w:sz="0" w:space="0" w:color="auto"/>
                <w:bottom w:val="none" w:sz="0" w:space="0" w:color="auto"/>
                <w:right w:val="none" w:sz="0" w:space="0" w:color="auto"/>
              </w:divBdr>
            </w:div>
            <w:div w:id="2124835916">
              <w:marLeft w:val="0"/>
              <w:marRight w:val="0"/>
              <w:marTop w:val="0"/>
              <w:marBottom w:val="0"/>
              <w:divBdr>
                <w:top w:val="none" w:sz="0" w:space="0" w:color="auto"/>
                <w:left w:val="none" w:sz="0" w:space="0" w:color="auto"/>
                <w:bottom w:val="none" w:sz="0" w:space="0" w:color="auto"/>
                <w:right w:val="none" w:sz="0" w:space="0" w:color="auto"/>
              </w:divBdr>
            </w:div>
            <w:div w:id="1357466183">
              <w:marLeft w:val="0"/>
              <w:marRight w:val="0"/>
              <w:marTop w:val="0"/>
              <w:marBottom w:val="0"/>
              <w:divBdr>
                <w:top w:val="none" w:sz="0" w:space="0" w:color="auto"/>
                <w:left w:val="none" w:sz="0" w:space="0" w:color="auto"/>
                <w:bottom w:val="none" w:sz="0" w:space="0" w:color="auto"/>
                <w:right w:val="none" w:sz="0" w:space="0" w:color="auto"/>
              </w:divBdr>
            </w:div>
            <w:div w:id="858665843">
              <w:marLeft w:val="0"/>
              <w:marRight w:val="0"/>
              <w:marTop w:val="0"/>
              <w:marBottom w:val="0"/>
              <w:divBdr>
                <w:top w:val="none" w:sz="0" w:space="0" w:color="auto"/>
                <w:left w:val="none" w:sz="0" w:space="0" w:color="auto"/>
                <w:bottom w:val="none" w:sz="0" w:space="0" w:color="auto"/>
                <w:right w:val="none" w:sz="0" w:space="0" w:color="auto"/>
              </w:divBdr>
            </w:div>
            <w:div w:id="1191454200">
              <w:marLeft w:val="0"/>
              <w:marRight w:val="0"/>
              <w:marTop w:val="0"/>
              <w:marBottom w:val="0"/>
              <w:divBdr>
                <w:top w:val="none" w:sz="0" w:space="0" w:color="auto"/>
                <w:left w:val="none" w:sz="0" w:space="0" w:color="auto"/>
                <w:bottom w:val="none" w:sz="0" w:space="0" w:color="auto"/>
                <w:right w:val="none" w:sz="0" w:space="0" w:color="auto"/>
              </w:divBdr>
            </w:div>
            <w:div w:id="953367687">
              <w:marLeft w:val="0"/>
              <w:marRight w:val="0"/>
              <w:marTop w:val="0"/>
              <w:marBottom w:val="0"/>
              <w:divBdr>
                <w:top w:val="none" w:sz="0" w:space="0" w:color="auto"/>
                <w:left w:val="none" w:sz="0" w:space="0" w:color="auto"/>
                <w:bottom w:val="none" w:sz="0" w:space="0" w:color="auto"/>
                <w:right w:val="none" w:sz="0" w:space="0" w:color="auto"/>
              </w:divBdr>
            </w:div>
            <w:div w:id="429358427">
              <w:marLeft w:val="0"/>
              <w:marRight w:val="0"/>
              <w:marTop w:val="0"/>
              <w:marBottom w:val="0"/>
              <w:divBdr>
                <w:top w:val="none" w:sz="0" w:space="0" w:color="auto"/>
                <w:left w:val="none" w:sz="0" w:space="0" w:color="auto"/>
                <w:bottom w:val="none" w:sz="0" w:space="0" w:color="auto"/>
                <w:right w:val="none" w:sz="0" w:space="0" w:color="auto"/>
              </w:divBdr>
            </w:div>
            <w:div w:id="643195206">
              <w:marLeft w:val="0"/>
              <w:marRight w:val="0"/>
              <w:marTop w:val="0"/>
              <w:marBottom w:val="0"/>
              <w:divBdr>
                <w:top w:val="none" w:sz="0" w:space="0" w:color="auto"/>
                <w:left w:val="none" w:sz="0" w:space="0" w:color="auto"/>
                <w:bottom w:val="none" w:sz="0" w:space="0" w:color="auto"/>
                <w:right w:val="none" w:sz="0" w:space="0" w:color="auto"/>
              </w:divBdr>
            </w:div>
            <w:div w:id="1460873877">
              <w:marLeft w:val="0"/>
              <w:marRight w:val="0"/>
              <w:marTop w:val="0"/>
              <w:marBottom w:val="0"/>
              <w:divBdr>
                <w:top w:val="none" w:sz="0" w:space="0" w:color="auto"/>
                <w:left w:val="none" w:sz="0" w:space="0" w:color="auto"/>
                <w:bottom w:val="none" w:sz="0" w:space="0" w:color="auto"/>
                <w:right w:val="none" w:sz="0" w:space="0" w:color="auto"/>
              </w:divBdr>
            </w:div>
            <w:div w:id="1010840576">
              <w:marLeft w:val="0"/>
              <w:marRight w:val="0"/>
              <w:marTop w:val="0"/>
              <w:marBottom w:val="0"/>
              <w:divBdr>
                <w:top w:val="none" w:sz="0" w:space="0" w:color="auto"/>
                <w:left w:val="none" w:sz="0" w:space="0" w:color="auto"/>
                <w:bottom w:val="none" w:sz="0" w:space="0" w:color="auto"/>
                <w:right w:val="none" w:sz="0" w:space="0" w:color="auto"/>
              </w:divBdr>
            </w:div>
            <w:div w:id="1874877397">
              <w:marLeft w:val="0"/>
              <w:marRight w:val="0"/>
              <w:marTop w:val="0"/>
              <w:marBottom w:val="0"/>
              <w:divBdr>
                <w:top w:val="none" w:sz="0" w:space="0" w:color="auto"/>
                <w:left w:val="none" w:sz="0" w:space="0" w:color="auto"/>
                <w:bottom w:val="none" w:sz="0" w:space="0" w:color="auto"/>
                <w:right w:val="none" w:sz="0" w:space="0" w:color="auto"/>
              </w:divBdr>
            </w:div>
            <w:div w:id="462776281">
              <w:marLeft w:val="0"/>
              <w:marRight w:val="0"/>
              <w:marTop w:val="0"/>
              <w:marBottom w:val="0"/>
              <w:divBdr>
                <w:top w:val="none" w:sz="0" w:space="0" w:color="auto"/>
                <w:left w:val="none" w:sz="0" w:space="0" w:color="auto"/>
                <w:bottom w:val="none" w:sz="0" w:space="0" w:color="auto"/>
                <w:right w:val="none" w:sz="0" w:space="0" w:color="auto"/>
              </w:divBdr>
            </w:div>
            <w:div w:id="533688535">
              <w:marLeft w:val="0"/>
              <w:marRight w:val="0"/>
              <w:marTop w:val="0"/>
              <w:marBottom w:val="0"/>
              <w:divBdr>
                <w:top w:val="none" w:sz="0" w:space="0" w:color="auto"/>
                <w:left w:val="none" w:sz="0" w:space="0" w:color="auto"/>
                <w:bottom w:val="none" w:sz="0" w:space="0" w:color="auto"/>
                <w:right w:val="none" w:sz="0" w:space="0" w:color="auto"/>
              </w:divBdr>
            </w:div>
            <w:div w:id="596407529">
              <w:marLeft w:val="0"/>
              <w:marRight w:val="0"/>
              <w:marTop w:val="0"/>
              <w:marBottom w:val="0"/>
              <w:divBdr>
                <w:top w:val="none" w:sz="0" w:space="0" w:color="auto"/>
                <w:left w:val="none" w:sz="0" w:space="0" w:color="auto"/>
                <w:bottom w:val="none" w:sz="0" w:space="0" w:color="auto"/>
                <w:right w:val="none" w:sz="0" w:space="0" w:color="auto"/>
              </w:divBdr>
            </w:div>
            <w:div w:id="1092311948">
              <w:marLeft w:val="0"/>
              <w:marRight w:val="0"/>
              <w:marTop w:val="0"/>
              <w:marBottom w:val="0"/>
              <w:divBdr>
                <w:top w:val="none" w:sz="0" w:space="0" w:color="auto"/>
                <w:left w:val="none" w:sz="0" w:space="0" w:color="auto"/>
                <w:bottom w:val="none" w:sz="0" w:space="0" w:color="auto"/>
                <w:right w:val="none" w:sz="0" w:space="0" w:color="auto"/>
              </w:divBdr>
            </w:div>
            <w:div w:id="961694242">
              <w:marLeft w:val="0"/>
              <w:marRight w:val="0"/>
              <w:marTop w:val="0"/>
              <w:marBottom w:val="0"/>
              <w:divBdr>
                <w:top w:val="none" w:sz="0" w:space="0" w:color="auto"/>
                <w:left w:val="none" w:sz="0" w:space="0" w:color="auto"/>
                <w:bottom w:val="none" w:sz="0" w:space="0" w:color="auto"/>
                <w:right w:val="none" w:sz="0" w:space="0" w:color="auto"/>
              </w:divBdr>
            </w:div>
            <w:div w:id="191498573">
              <w:marLeft w:val="0"/>
              <w:marRight w:val="0"/>
              <w:marTop w:val="0"/>
              <w:marBottom w:val="0"/>
              <w:divBdr>
                <w:top w:val="none" w:sz="0" w:space="0" w:color="auto"/>
                <w:left w:val="none" w:sz="0" w:space="0" w:color="auto"/>
                <w:bottom w:val="none" w:sz="0" w:space="0" w:color="auto"/>
                <w:right w:val="none" w:sz="0" w:space="0" w:color="auto"/>
              </w:divBdr>
            </w:div>
            <w:div w:id="1640111087">
              <w:marLeft w:val="0"/>
              <w:marRight w:val="0"/>
              <w:marTop w:val="0"/>
              <w:marBottom w:val="0"/>
              <w:divBdr>
                <w:top w:val="none" w:sz="0" w:space="0" w:color="auto"/>
                <w:left w:val="none" w:sz="0" w:space="0" w:color="auto"/>
                <w:bottom w:val="none" w:sz="0" w:space="0" w:color="auto"/>
                <w:right w:val="none" w:sz="0" w:space="0" w:color="auto"/>
              </w:divBdr>
            </w:div>
            <w:div w:id="808283660">
              <w:marLeft w:val="0"/>
              <w:marRight w:val="0"/>
              <w:marTop w:val="0"/>
              <w:marBottom w:val="0"/>
              <w:divBdr>
                <w:top w:val="none" w:sz="0" w:space="0" w:color="auto"/>
                <w:left w:val="none" w:sz="0" w:space="0" w:color="auto"/>
                <w:bottom w:val="none" w:sz="0" w:space="0" w:color="auto"/>
                <w:right w:val="none" w:sz="0" w:space="0" w:color="auto"/>
              </w:divBdr>
            </w:div>
            <w:div w:id="1786003931">
              <w:marLeft w:val="0"/>
              <w:marRight w:val="0"/>
              <w:marTop w:val="0"/>
              <w:marBottom w:val="0"/>
              <w:divBdr>
                <w:top w:val="none" w:sz="0" w:space="0" w:color="auto"/>
                <w:left w:val="none" w:sz="0" w:space="0" w:color="auto"/>
                <w:bottom w:val="none" w:sz="0" w:space="0" w:color="auto"/>
                <w:right w:val="none" w:sz="0" w:space="0" w:color="auto"/>
              </w:divBdr>
            </w:div>
            <w:div w:id="251789936">
              <w:marLeft w:val="0"/>
              <w:marRight w:val="0"/>
              <w:marTop w:val="0"/>
              <w:marBottom w:val="0"/>
              <w:divBdr>
                <w:top w:val="none" w:sz="0" w:space="0" w:color="auto"/>
                <w:left w:val="none" w:sz="0" w:space="0" w:color="auto"/>
                <w:bottom w:val="none" w:sz="0" w:space="0" w:color="auto"/>
                <w:right w:val="none" w:sz="0" w:space="0" w:color="auto"/>
              </w:divBdr>
            </w:div>
            <w:div w:id="259529688">
              <w:marLeft w:val="0"/>
              <w:marRight w:val="0"/>
              <w:marTop w:val="0"/>
              <w:marBottom w:val="0"/>
              <w:divBdr>
                <w:top w:val="none" w:sz="0" w:space="0" w:color="auto"/>
                <w:left w:val="none" w:sz="0" w:space="0" w:color="auto"/>
                <w:bottom w:val="none" w:sz="0" w:space="0" w:color="auto"/>
                <w:right w:val="none" w:sz="0" w:space="0" w:color="auto"/>
              </w:divBdr>
            </w:div>
            <w:div w:id="1042899704">
              <w:marLeft w:val="0"/>
              <w:marRight w:val="0"/>
              <w:marTop w:val="0"/>
              <w:marBottom w:val="0"/>
              <w:divBdr>
                <w:top w:val="none" w:sz="0" w:space="0" w:color="auto"/>
                <w:left w:val="none" w:sz="0" w:space="0" w:color="auto"/>
                <w:bottom w:val="none" w:sz="0" w:space="0" w:color="auto"/>
                <w:right w:val="none" w:sz="0" w:space="0" w:color="auto"/>
              </w:divBdr>
            </w:div>
            <w:div w:id="1529684672">
              <w:marLeft w:val="0"/>
              <w:marRight w:val="0"/>
              <w:marTop w:val="0"/>
              <w:marBottom w:val="0"/>
              <w:divBdr>
                <w:top w:val="none" w:sz="0" w:space="0" w:color="auto"/>
                <w:left w:val="none" w:sz="0" w:space="0" w:color="auto"/>
                <w:bottom w:val="none" w:sz="0" w:space="0" w:color="auto"/>
                <w:right w:val="none" w:sz="0" w:space="0" w:color="auto"/>
              </w:divBdr>
            </w:div>
            <w:div w:id="728308998">
              <w:marLeft w:val="0"/>
              <w:marRight w:val="0"/>
              <w:marTop w:val="0"/>
              <w:marBottom w:val="0"/>
              <w:divBdr>
                <w:top w:val="none" w:sz="0" w:space="0" w:color="auto"/>
                <w:left w:val="none" w:sz="0" w:space="0" w:color="auto"/>
                <w:bottom w:val="none" w:sz="0" w:space="0" w:color="auto"/>
                <w:right w:val="none" w:sz="0" w:space="0" w:color="auto"/>
              </w:divBdr>
            </w:div>
            <w:div w:id="195776126">
              <w:marLeft w:val="0"/>
              <w:marRight w:val="0"/>
              <w:marTop w:val="0"/>
              <w:marBottom w:val="0"/>
              <w:divBdr>
                <w:top w:val="none" w:sz="0" w:space="0" w:color="auto"/>
                <w:left w:val="none" w:sz="0" w:space="0" w:color="auto"/>
                <w:bottom w:val="none" w:sz="0" w:space="0" w:color="auto"/>
                <w:right w:val="none" w:sz="0" w:space="0" w:color="auto"/>
              </w:divBdr>
            </w:div>
            <w:div w:id="1410346320">
              <w:marLeft w:val="0"/>
              <w:marRight w:val="0"/>
              <w:marTop w:val="0"/>
              <w:marBottom w:val="0"/>
              <w:divBdr>
                <w:top w:val="none" w:sz="0" w:space="0" w:color="auto"/>
                <w:left w:val="none" w:sz="0" w:space="0" w:color="auto"/>
                <w:bottom w:val="none" w:sz="0" w:space="0" w:color="auto"/>
                <w:right w:val="none" w:sz="0" w:space="0" w:color="auto"/>
              </w:divBdr>
            </w:div>
            <w:div w:id="1834948084">
              <w:marLeft w:val="0"/>
              <w:marRight w:val="0"/>
              <w:marTop w:val="0"/>
              <w:marBottom w:val="0"/>
              <w:divBdr>
                <w:top w:val="none" w:sz="0" w:space="0" w:color="auto"/>
                <w:left w:val="none" w:sz="0" w:space="0" w:color="auto"/>
                <w:bottom w:val="none" w:sz="0" w:space="0" w:color="auto"/>
                <w:right w:val="none" w:sz="0" w:space="0" w:color="auto"/>
              </w:divBdr>
            </w:div>
            <w:div w:id="922493566">
              <w:marLeft w:val="0"/>
              <w:marRight w:val="0"/>
              <w:marTop w:val="0"/>
              <w:marBottom w:val="0"/>
              <w:divBdr>
                <w:top w:val="none" w:sz="0" w:space="0" w:color="auto"/>
                <w:left w:val="none" w:sz="0" w:space="0" w:color="auto"/>
                <w:bottom w:val="none" w:sz="0" w:space="0" w:color="auto"/>
                <w:right w:val="none" w:sz="0" w:space="0" w:color="auto"/>
              </w:divBdr>
            </w:div>
            <w:div w:id="1304699845">
              <w:marLeft w:val="0"/>
              <w:marRight w:val="0"/>
              <w:marTop w:val="0"/>
              <w:marBottom w:val="0"/>
              <w:divBdr>
                <w:top w:val="none" w:sz="0" w:space="0" w:color="auto"/>
                <w:left w:val="none" w:sz="0" w:space="0" w:color="auto"/>
                <w:bottom w:val="none" w:sz="0" w:space="0" w:color="auto"/>
                <w:right w:val="none" w:sz="0" w:space="0" w:color="auto"/>
              </w:divBdr>
            </w:div>
            <w:div w:id="1639336735">
              <w:marLeft w:val="0"/>
              <w:marRight w:val="0"/>
              <w:marTop w:val="0"/>
              <w:marBottom w:val="0"/>
              <w:divBdr>
                <w:top w:val="none" w:sz="0" w:space="0" w:color="auto"/>
                <w:left w:val="none" w:sz="0" w:space="0" w:color="auto"/>
                <w:bottom w:val="none" w:sz="0" w:space="0" w:color="auto"/>
                <w:right w:val="none" w:sz="0" w:space="0" w:color="auto"/>
              </w:divBdr>
            </w:div>
            <w:div w:id="1890411446">
              <w:marLeft w:val="0"/>
              <w:marRight w:val="0"/>
              <w:marTop w:val="0"/>
              <w:marBottom w:val="0"/>
              <w:divBdr>
                <w:top w:val="none" w:sz="0" w:space="0" w:color="auto"/>
                <w:left w:val="none" w:sz="0" w:space="0" w:color="auto"/>
                <w:bottom w:val="none" w:sz="0" w:space="0" w:color="auto"/>
                <w:right w:val="none" w:sz="0" w:space="0" w:color="auto"/>
              </w:divBdr>
            </w:div>
            <w:div w:id="1927180530">
              <w:marLeft w:val="0"/>
              <w:marRight w:val="0"/>
              <w:marTop w:val="0"/>
              <w:marBottom w:val="0"/>
              <w:divBdr>
                <w:top w:val="none" w:sz="0" w:space="0" w:color="auto"/>
                <w:left w:val="none" w:sz="0" w:space="0" w:color="auto"/>
                <w:bottom w:val="none" w:sz="0" w:space="0" w:color="auto"/>
                <w:right w:val="none" w:sz="0" w:space="0" w:color="auto"/>
              </w:divBdr>
            </w:div>
            <w:div w:id="359935090">
              <w:marLeft w:val="0"/>
              <w:marRight w:val="0"/>
              <w:marTop w:val="0"/>
              <w:marBottom w:val="0"/>
              <w:divBdr>
                <w:top w:val="none" w:sz="0" w:space="0" w:color="auto"/>
                <w:left w:val="none" w:sz="0" w:space="0" w:color="auto"/>
                <w:bottom w:val="none" w:sz="0" w:space="0" w:color="auto"/>
                <w:right w:val="none" w:sz="0" w:space="0" w:color="auto"/>
              </w:divBdr>
            </w:div>
            <w:div w:id="806240924">
              <w:marLeft w:val="0"/>
              <w:marRight w:val="0"/>
              <w:marTop w:val="0"/>
              <w:marBottom w:val="0"/>
              <w:divBdr>
                <w:top w:val="none" w:sz="0" w:space="0" w:color="auto"/>
                <w:left w:val="none" w:sz="0" w:space="0" w:color="auto"/>
                <w:bottom w:val="none" w:sz="0" w:space="0" w:color="auto"/>
                <w:right w:val="none" w:sz="0" w:space="0" w:color="auto"/>
              </w:divBdr>
            </w:div>
            <w:div w:id="2089031670">
              <w:marLeft w:val="0"/>
              <w:marRight w:val="0"/>
              <w:marTop w:val="0"/>
              <w:marBottom w:val="0"/>
              <w:divBdr>
                <w:top w:val="none" w:sz="0" w:space="0" w:color="auto"/>
                <w:left w:val="none" w:sz="0" w:space="0" w:color="auto"/>
                <w:bottom w:val="none" w:sz="0" w:space="0" w:color="auto"/>
                <w:right w:val="none" w:sz="0" w:space="0" w:color="auto"/>
              </w:divBdr>
            </w:div>
            <w:div w:id="1489131482">
              <w:marLeft w:val="0"/>
              <w:marRight w:val="0"/>
              <w:marTop w:val="0"/>
              <w:marBottom w:val="0"/>
              <w:divBdr>
                <w:top w:val="none" w:sz="0" w:space="0" w:color="auto"/>
                <w:left w:val="none" w:sz="0" w:space="0" w:color="auto"/>
                <w:bottom w:val="none" w:sz="0" w:space="0" w:color="auto"/>
                <w:right w:val="none" w:sz="0" w:space="0" w:color="auto"/>
              </w:divBdr>
            </w:div>
            <w:div w:id="1897349584">
              <w:marLeft w:val="0"/>
              <w:marRight w:val="0"/>
              <w:marTop w:val="0"/>
              <w:marBottom w:val="0"/>
              <w:divBdr>
                <w:top w:val="none" w:sz="0" w:space="0" w:color="auto"/>
                <w:left w:val="none" w:sz="0" w:space="0" w:color="auto"/>
                <w:bottom w:val="none" w:sz="0" w:space="0" w:color="auto"/>
                <w:right w:val="none" w:sz="0" w:space="0" w:color="auto"/>
              </w:divBdr>
            </w:div>
            <w:div w:id="1962615757">
              <w:marLeft w:val="0"/>
              <w:marRight w:val="0"/>
              <w:marTop w:val="0"/>
              <w:marBottom w:val="0"/>
              <w:divBdr>
                <w:top w:val="none" w:sz="0" w:space="0" w:color="auto"/>
                <w:left w:val="none" w:sz="0" w:space="0" w:color="auto"/>
                <w:bottom w:val="none" w:sz="0" w:space="0" w:color="auto"/>
                <w:right w:val="none" w:sz="0" w:space="0" w:color="auto"/>
              </w:divBdr>
            </w:div>
            <w:div w:id="2078018640">
              <w:marLeft w:val="0"/>
              <w:marRight w:val="0"/>
              <w:marTop w:val="0"/>
              <w:marBottom w:val="0"/>
              <w:divBdr>
                <w:top w:val="none" w:sz="0" w:space="0" w:color="auto"/>
                <w:left w:val="none" w:sz="0" w:space="0" w:color="auto"/>
                <w:bottom w:val="none" w:sz="0" w:space="0" w:color="auto"/>
                <w:right w:val="none" w:sz="0" w:space="0" w:color="auto"/>
              </w:divBdr>
            </w:div>
            <w:div w:id="1404059629">
              <w:marLeft w:val="0"/>
              <w:marRight w:val="0"/>
              <w:marTop w:val="0"/>
              <w:marBottom w:val="0"/>
              <w:divBdr>
                <w:top w:val="none" w:sz="0" w:space="0" w:color="auto"/>
                <w:left w:val="none" w:sz="0" w:space="0" w:color="auto"/>
                <w:bottom w:val="none" w:sz="0" w:space="0" w:color="auto"/>
                <w:right w:val="none" w:sz="0" w:space="0" w:color="auto"/>
              </w:divBdr>
            </w:div>
            <w:div w:id="2024552523">
              <w:marLeft w:val="0"/>
              <w:marRight w:val="0"/>
              <w:marTop w:val="0"/>
              <w:marBottom w:val="0"/>
              <w:divBdr>
                <w:top w:val="none" w:sz="0" w:space="0" w:color="auto"/>
                <w:left w:val="none" w:sz="0" w:space="0" w:color="auto"/>
                <w:bottom w:val="none" w:sz="0" w:space="0" w:color="auto"/>
                <w:right w:val="none" w:sz="0" w:space="0" w:color="auto"/>
              </w:divBdr>
            </w:div>
            <w:div w:id="684132343">
              <w:marLeft w:val="0"/>
              <w:marRight w:val="0"/>
              <w:marTop w:val="0"/>
              <w:marBottom w:val="0"/>
              <w:divBdr>
                <w:top w:val="none" w:sz="0" w:space="0" w:color="auto"/>
                <w:left w:val="none" w:sz="0" w:space="0" w:color="auto"/>
                <w:bottom w:val="none" w:sz="0" w:space="0" w:color="auto"/>
                <w:right w:val="none" w:sz="0" w:space="0" w:color="auto"/>
              </w:divBdr>
            </w:div>
            <w:div w:id="582573480">
              <w:marLeft w:val="0"/>
              <w:marRight w:val="0"/>
              <w:marTop w:val="0"/>
              <w:marBottom w:val="0"/>
              <w:divBdr>
                <w:top w:val="none" w:sz="0" w:space="0" w:color="auto"/>
                <w:left w:val="none" w:sz="0" w:space="0" w:color="auto"/>
                <w:bottom w:val="none" w:sz="0" w:space="0" w:color="auto"/>
                <w:right w:val="none" w:sz="0" w:space="0" w:color="auto"/>
              </w:divBdr>
            </w:div>
            <w:div w:id="675159122">
              <w:marLeft w:val="0"/>
              <w:marRight w:val="0"/>
              <w:marTop w:val="0"/>
              <w:marBottom w:val="0"/>
              <w:divBdr>
                <w:top w:val="none" w:sz="0" w:space="0" w:color="auto"/>
                <w:left w:val="none" w:sz="0" w:space="0" w:color="auto"/>
                <w:bottom w:val="none" w:sz="0" w:space="0" w:color="auto"/>
                <w:right w:val="none" w:sz="0" w:space="0" w:color="auto"/>
              </w:divBdr>
            </w:div>
            <w:div w:id="336202031">
              <w:marLeft w:val="0"/>
              <w:marRight w:val="0"/>
              <w:marTop w:val="0"/>
              <w:marBottom w:val="0"/>
              <w:divBdr>
                <w:top w:val="none" w:sz="0" w:space="0" w:color="auto"/>
                <w:left w:val="none" w:sz="0" w:space="0" w:color="auto"/>
                <w:bottom w:val="none" w:sz="0" w:space="0" w:color="auto"/>
                <w:right w:val="none" w:sz="0" w:space="0" w:color="auto"/>
              </w:divBdr>
            </w:div>
            <w:div w:id="1707486634">
              <w:marLeft w:val="0"/>
              <w:marRight w:val="0"/>
              <w:marTop w:val="0"/>
              <w:marBottom w:val="0"/>
              <w:divBdr>
                <w:top w:val="none" w:sz="0" w:space="0" w:color="auto"/>
                <w:left w:val="none" w:sz="0" w:space="0" w:color="auto"/>
                <w:bottom w:val="none" w:sz="0" w:space="0" w:color="auto"/>
                <w:right w:val="none" w:sz="0" w:space="0" w:color="auto"/>
              </w:divBdr>
            </w:div>
            <w:div w:id="2042440084">
              <w:marLeft w:val="0"/>
              <w:marRight w:val="0"/>
              <w:marTop w:val="0"/>
              <w:marBottom w:val="0"/>
              <w:divBdr>
                <w:top w:val="none" w:sz="0" w:space="0" w:color="auto"/>
                <w:left w:val="none" w:sz="0" w:space="0" w:color="auto"/>
                <w:bottom w:val="none" w:sz="0" w:space="0" w:color="auto"/>
                <w:right w:val="none" w:sz="0" w:space="0" w:color="auto"/>
              </w:divBdr>
            </w:div>
            <w:div w:id="437138516">
              <w:marLeft w:val="0"/>
              <w:marRight w:val="0"/>
              <w:marTop w:val="0"/>
              <w:marBottom w:val="0"/>
              <w:divBdr>
                <w:top w:val="none" w:sz="0" w:space="0" w:color="auto"/>
                <w:left w:val="none" w:sz="0" w:space="0" w:color="auto"/>
                <w:bottom w:val="none" w:sz="0" w:space="0" w:color="auto"/>
                <w:right w:val="none" w:sz="0" w:space="0" w:color="auto"/>
              </w:divBdr>
            </w:div>
            <w:div w:id="223227232">
              <w:marLeft w:val="0"/>
              <w:marRight w:val="0"/>
              <w:marTop w:val="0"/>
              <w:marBottom w:val="0"/>
              <w:divBdr>
                <w:top w:val="none" w:sz="0" w:space="0" w:color="auto"/>
                <w:left w:val="none" w:sz="0" w:space="0" w:color="auto"/>
                <w:bottom w:val="none" w:sz="0" w:space="0" w:color="auto"/>
                <w:right w:val="none" w:sz="0" w:space="0" w:color="auto"/>
              </w:divBdr>
            </w:div>
            <w:div w:id="1457601483">
              <w:marLeft w:val="0"/>
              <w:marRight w:val="0"/>
              <w:marTop w:val="0"/>
              <w:marBottom w:val="0"/>
              <w:divBdr>
                <w:top w:val="none" w:sz="0" w:space="0" w:color="auto"/>
                <w:left w:val="none" w:sz="0" w:space="0" w:color="auto"/>
                <w:bottom w:val="none" w:sz="0" w:space="0" w:color="auto"/>
                <w:right w:val="none" w:sz="0" w:space="0" w:color="auto"/>
              </w:divBdr>
            </w:div>
            <w:div w:id="1905485541">
              <w:marLeft w:val="0"/>
              <w:marRight w:val="0"/>
              <w:marTop w:val="0"/>
              <w:marBottom w:val="0"/>
              <w:divBdr>
                <w:top w:val="none" w:sz="0" w:space="0" w:color="auto"/>
                <w:left w:val="none" w:sz="0" w:space="0" w:color="auto"/>
                <w:bottom w:val="none" w:sz="0" w:space="0" w:color="auto"/>
                <w:right w:val="none" w:sz="0" w:space="0" w:color="auto"/>
              </w:divBdr>
            </w:div>
            <w:div w:id="12458393">
              <w:marLeft w:val="0"/>
              <w:marRight w:val="0"/>
              <w:marTop w:val="0"/>
              <w:marBottom w:val="0"/>
              <w:divBdr>
                <w:top w:val="none" w:sz="0" w:space="0" w:color="auto"/>
                <w:left w:val="none" w:sz="0" w:space="0" w:color="auto"/>
                <w:bottom w:val="none" w:sz="0" w:space="0" w:color="auto"/>
                <w:right w:val="none" w:sz="0" w:space="0" w:color="auto"/>
              </w:divBdr>
            </w:div>
            <w:div w:id="51932240">
              <w:marLeft w:val="0"/>
              <w:marRight w:val="0"/>
              <w:marTop w:val="0"/>
              <w:marBottom w:val="0"/>
              <w:divBdr>
                <w:top w:val="none" w:sz="0" w:space="0" w:color="auto"/>
                <w:left w:val="none" w:sz="0" w:space="0" w:color="auto"/>
                <w:bottom w:val="none" w:sz="0" w:space="0" w:color="auto"/>
                <w:right w:val="none" w:sz="0" w:space="0" w:color="auto"/>
              </w:divBdr>
            </w:div>
            <w:div w:id="16111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326">
      <w:bodyDiv w:val="1"/>
      <w:marLeft w:val="0"/>
      <w:marRight w:val="0"/>
      <w:marTop w:val="0"/>
      <w:marBottom w:val="0"/>
      <w:divBdr>
        <w:top w:val="none" w:sz="0" w:space="0" w:color="auto"/>
        <w:left w:val="none" w:sz="0" w:space="0" w:color="auto"/>
        <w:bottom w:val="none" w:sz="0" w:space="0" w:color="auto"/>
        <w:right w:val="none" w:sz="0" w:space="0" w:color="auto"/>
      </w:divBdr>
    </w:div>
    <w:div w:id="645621135">
      <w:bodyDiv w:val="1"/>
      <w:marLeft w:val="0"/>
      <w:marRight w:val="0"/>
      <w:marTop w:val="0"/>
      <w:marBottom w:val="0"/>
      <w:divBdr>
        <w:top w:val="none" w:sz="0" w:space="0" w:color="auto"/>
        <w:left w:val="none" w:sz="0" w:space="0" w:color="auto"/>
        <w:bottom w:val="none" w:sz="0" w:space="0" w:color="auto"/>
        <w:right w:val="none" w:sz="0" w:space="0" w:color="auto"/>
      </w:divBdr>
    </w:div>
    <w:div w:id="651174627">
      <w:bodyDiv w:val="1"/>
      <w:marLeft w:val="0"/>
      <w:marRight w:val="0"/>
      <w:marTop w:val="0"/>
      <w:marBottom w:val="0"/>
      <w:divBdr>
        <w:top w:val="none" w:sz="0" w:space="0" w:color="auto"/>
        <w:left w:val="none" w:sz="0" w:space="0" w:color="auto"/>
        <w:bottom w:val="none" w:sz="0" w:space="0" w:color="auto"/>
        <w:right w:val="none" w:sz="0" w:space="0" w:color="auto"/>
      </w:divBdr>
      <w:divsChild>
        <w:div w:id="1767309753">
          <w:marLeft w:val="0"/>
          <w:marRight w:val="0"/>
          <w:marTop w:val="0"/>
          <w:marBottom w:val="0"/>
          <w:divBdr>
            <w:top w:val="none" w:sz="0" w:space="0" w:color="auto"/>
            <w:left w:val="none" w:sz="0" w:space="0" w:color="auto"/>
            <w:bottom w:val="none" w:sz="0" w:space="0" w:color="auto"/>
            <w:right w:val="none" w:sz="0" w:space="0" w:color="auto"/>
          </w:divBdr>
          <w:divsChild>
            <w:div w:id="86736845">
              <w:marLeft w:val="0"/>
              <w:marRight w:val="0"/>
              <w:marTop w:val="0"/>
              <w:marBottom w:val="0"/>
              <w:divBdr>
                <w:top w:val="none" w:sz="0" w:space="0" w:color="auto"/>
                <w:left w:val="none" w:sz="0" w:space="0" w:color="auto"/>
                <w:bottom w:val="none" w:sz="0" w:space="0" w:color="auto"/>
                <w:right w:val="none" w:sz="0" w:space="0" w:color="auto"/>
              </w:divBdr>
            </w:div>
            <w:div w:id="58288010">
              <w:marLeft w:val="0"/>
              <w:marRight w:val="0"/>
              <w:marTop w:val="0"/>
              <w:marBottom w:val="0"/>
              <w:divBdr>
                <w:top w:val="none" w:sz="0" w:space="0" w:color="auto"/>
                <w:left w:val="none" w:sz="0" w:space="0" w:color="auto"/>
                <w:bottom w:val="none" w:sz="0" w:space="0" w:color="auto"/>
                <w:right w:val="none" w:sz="0" w:space="0" w:color="auto"/>
              </w:divBdr>
            </w:div>
            <w:div w:id="994651412">
              <w:marLeft w:val="0"/>
              <w:marRight w:val="0"/>
              <w:marTop w:val="0"/>
              <w:marBottom w:val="0"/>
              <w:divBdr>
                <w:top w:val="none" w:sz="0" w:space="0" w:color="auto"/>
                <w:left w:val="none" w:sz="0" w:space="0" w:color="auto"/>
                <w:bottom w:val="none" w:sz="0" w:space="0" w:color="auto"/>
                <w:right w:val="none" w:sz="0" w:space="0" w:color="auto"/>
              </w:divBdr>
            </w:div>
            <w:div w:id="2002847738">
              <w:marLeft w:val="0"/>
              <w:marRight w:val="0"/>
              <w:marTop w:val="0"/>
              <w:marBottom w:val="0"/>
              <w:divBdr>
                <w:top w:val="none" w:sz="0" w:space="0" w:color="auto"/>
                <w:left w:val="none" w:sz="0" w:space="0" w:color="auto"/>
                <w:bottom w:val="none" w:sz="0" w:space="0" w:color="auto"/>
                <w:right w:val="none" w:sz="0" w:space="0" w:color="auto"/>
              </w:divBdr>
            </w:div>
            <w:div w:id="2066876398">
              <w:marLeft w:val="0"/>
              <w:marRight w:val="0"/>
              <w:marTop w:val="0"/>
              <w:marBottom w:val="0"/>
              <w:divBdr>
                <w:top w:val="none" w:sz="0" w:space="0" w:color="auto"/>
                <w:left w:val="none" w:sz="0" w:space="0" w:color="auto"/>
                <w:bottom w:val="none" w:sz="0" w:space="0" w:color="auto"/>
                <w:right w:val="none" w:sz="0" w:space="0" w:color="auto"/>
              </w:divBdr>
            </w:div>
            <w:div w:id="1062369739">
              <w:marLeft w:val="0"/>
              <w:marRight w:val="0"/>
              <w:marTop w:val="0"/>
              <w:marBottom w:val="0"/>
              <w:divBdr>
                <w:top w:val="none" w:sz="0" w:space="0" w:color="auto"/>
                <w:left w:val="none" w:sz="0" w:space="0" w:color="auto"/>
                <w:bottom w:val="none" w:sz="0" w:space="0" w:color="auto"/>
                <w:right w:val="none" w:sz="0" w:space="0" w:color="auto"/>
              </w:divBdr>
            </w:div>
            <w:div w:id="2058123022">
              <w:marLeft w:val="0"/>
              <w:marRight w:val="0"/>
              <w:marTop w:val="0"/>
              <w:marBottom w:val="0"/>
              <w:divBdr>
                <w:top w:val="none" w:sz="0" w:space="0" w:color="auto"/>
                <w:left w:val="none" w:sz="0" w:space="0" w:color="auto"/>
                <w:bottom w:val="none" w:sz="0" w:space="0" w:color="auto"/>
                <w:right w:val="none" w:sz="0" w:space="0" w:color="auto"/>
              </w:divBdr>
            </w:div>
            <w:div w:id="303974601">
              <w:marLeft w:val="0"/>
              <w:marRight w:val="0"/>
              <w:marTop w:val="0"/>
              <w:marBottom w:val="0"/>
              <w:divBdr>
                <w:top w:val="none" w:sz="0" w:space="0" w:color="auto"/>
                <w:left w:val="none" w:sz="0" w:space="0" w:color="auto"/>
                <w:bottom w:val="none" w:sz="0" w:space="0" w:color="auto"/>
                <w:right w:val="none" w:sz="0" w:space="0" w:color="auto"/>
              </w:divBdr>
            </w:div>
            <w:div w:id="1592395411">
              <w:marLeft w:val="0"/>
              <w:marRight w:val="0"/>
              <w:marTop w:val="0"/>
              <w:marBottom w:val="0"/>
              <w:divBdr>
                <w:top w:val="none" w:sz="0" w:space="0" w:color="auto"/>
                <w:left w:val="none" w:sz="0" w:space="0" w:color="auto"/>
                <w:bottom w:val="none" w:sz="0" w:space="0" w:color="auto"/>
                <w:right w:val="none" w:sz="0" w:space="0" w:color="auto"/>
              </w:divBdr>
            </w:div>
            <w:div w:id="853810290">
              <w:marLeft w:val="0"/>
              <w:marRight w:val="0"/>
              <w:marTop w:val="0"/>
              <w:marBottom w:val="0"/>
              <w:divBdr>
                <w:top w:val="none" w:sz="0" w:space="0" w:color="auto"/>
                <w:left w:val="none" w:sz="0" w:space="0" w:color="auto"/>
                <w:bottom w:val="none" w:sz="0" w:space="0" w:color="auto"/>
                <w:right w:val="none" w:sz="0" w:space="0" w:color="auto"/>
              </w:divBdr>
            </w:div>
            <w:div w:id="1593314433">
              <w:marLeft w:val="0"/>
              <w:marRight w:val="0"/>
              <w:marTop w:val="0"/>
              <w:marBottom w:val="0"/>
              <w:divBdr>
                <w:top w:val="none" w:sz="0" w:space="0" w:color="auto"/>
                <w:left w:val="none" w:sz="0" w:space="0" w:color="auto"/>
                <w:bottom w:val="none" w:sz="0" w:space="0" w:color="auto"/>
                <w:right w:val="none" w:sz="0" w:space="0" w:color="auto"/>
              </w:divBdr>
            </w:div>
            <w:div w:id="1031614429">
              <w:marLeft w:val="0"/>
              <w:marRight w:val="0"/>
              <w:marTop w:val="0"/>
              <w:marBottom w:val="0"/>
              <w:divBdr>
                <w:top w:val="none" w:sz="0" w:space="0" w:color="auto"/>
                <w:left w:val="none" w:sz="0" w:space="0" w:color="auto"/>
                <w:bottom w:val="none" w:sz="0" w:space="0" w:color="auto"/>
                <w:right w:val="none" w:sz="0" w:space="0" w:color="auto"/>
              </w:divBdr>
            </w:div>
            <w:div w:id="1384213225">
              <w:marLeft w:val="0"/>
              <w:marRight w:val="0"/>
              <w:marTop w:val="0"/>
              <w:marBottom w:val="0"/>
              <w:divBdr>
                <w:top w:val="none" w:sz="0" w:space="0" w:color="auto"/>
                <w:left w:val="none" w:sz="0" w:space="0" w:color="auto"/>
                <w:bottom w:val="none" w:sz="0" w:space="0" w:color="auto"/>
                <w:right w:val="none" w:sz="0" w:space="0" w:color="auto"/>
              </w:divBdr>
            </w:div>
            <w:div w:id="410270938">
              <w:marLeft w:val="0"/>
              <w:marRight w:val="0"/>
              <w:marTop w:val="0"/>
              <w:marBottom w:val="0"/>
              <w:divBdr>
                <w:top w:val="none" w:sz="0" w:space="0" w:color="auto"/>
                <w:left w:val="none" w:sz="0" w:space="0" w:color="auto"/>
                <w:bottom w:val="none" w:sz="0" w:space="0" w:color="auto"/>
                <w:right w:val="none" w:sz="0" w:space="0" w:color="auto"/>
              </w:divBdr>
            </w:div>
            <w:div w:id="224990743">
              <w:marLeft w:val="0"/>
              <w:marRight w:val="0"/>
              <w:marTop w:val="0"/>
              <w:marBottom w:val="0"/>
              <w:divBdr>
                <w:top w:val="none" w:sz="0" w:space="0" w:color="auto"/>
                <w:left w:val="none" w:sz="0" w:space="0" w:color="auto"/>
                <w:bottom w:val="none" w:sz="0" w:space="0" w:color="auto"/>
                <w:right w:val="none" w:sz="0" w:space="0" w:color="auto"/>
              </w:divBdr>
            </w:div>
            <w:div w:id="33621337">
              <w:marLeft w:val="0"/>
              <w:marRight w:val="0"/>
              <w:marTop w:val="0"/>
              <w:marBottom w:val="0"/>
              <w:divBdr>
                <w:top w:val="none" w:sz="0" w:space="0" w:color="auto"/>
                <w:left w:val="none" w:sz="0" w:space="0" w:color="auto"/>
                <w:bottom w:val="none" w:sz="0" w:space="0" w:color="auto"/>
                <w:right w:val="none" w:sz="0" w:space="0" w:color="auto"/>
              </w:divBdr>
            </w:div>
            <w:div w:id="1121221652">
              <w:marLeft w:val="0"/>
              <w:marRight w:val="0"/>
              <w:marTop w:val="0"/>
              <w:marBottom w:val="0"/>
              <w:divBdr>
                <w:top w:val="none" w:sz="0" w:space="0" w:color="auto"/>
                <w:left w:val="none" w:sz="0" w:space="0" w:color="auto"/>
                <w:bottom w:val="none" w:sz="0" w:space="0" w:color="auto"/>
                <w:right w:val="none" w:sz="0" w:space="0" w:color="auto"/>
              </w:divBdr>
            </w:div>
            <w:div w:id="986473524">
              <w:marLeft w:val="0"/>
              <w:marRight w:val="0"/>
              <w:marTop w:val="0"/>
              <w:marBottom w:val="0"/>
              <w:divBdr>
                <w:top w:val="none" w:sz="0" w:space="0" w:color="auto"/>
                <w:left w:val="none" w:sz="0" w:space="0" w:color="auto"/>
                <w:bottom w:val="none" w:sz="0" w:space="0" w:color="auto"/>
                <w:right w:val="none" w:sz="0" w:space="0" w:color="auto"/>
              </w:divBdr>
            </w:div>
            <w:div w:id="1006248881">
              <w:marLeft w:val="0"/>
              <w:marRight w:val="0"/>
              <w:marTop w:val="0"/>
              <w:marBottom w:val="0"/>
              <w:divBdr>
                <w:top w:val="none" w:sz="0" w:space="0" w:color="auto"/>
                <w:left w:val="none" w:sz="0" w:space="0" w:color="auto"/>
                <w:bottom w:val="none" w:sz="0" w:space="0" w:color="auto"/>
                <w:right w:val="none" w:sz="0" w:space="0" w:color="auto"/>
              </w:divBdr>
            </w:div>
            <w:div w:id="1114013152">
              <w:marLeft w:val="0"/>
              <w:marRight w:val="0"/>
              <w:marTop w:val="0"/>
              <w:marBottom w:val="0"/>
              <w:divBdr>
                <w:top w:val="none" w:sz="0" w:space="0" w:color="auto"/>
                <w:left w:val="none" w:sz="0" w:space="0" w:color="auto"/>
                <w:bottom w:val="none" w:sz="0" w:space="0" w:color="auto"/>
                <w:right w:val="none" w:sz="0" w:space="0" w:color="auto"/>
              </w:divBdr>
            </w:div>
            <w:div w:id="779178505">
              <w:marLeft w:val="0"/>
              <w:marRight w:val="0"/>
              <w:marTop w:val="0"/>
              <w:marBottom w:val="0"/>
              <w:divBdr>
                <w:top w:val="none" w:sz="0" w:space="0" w:color="auto"/>
                <w:left w:val="none" w:sz="0" w:space="0" w:color="auto"/>
                <w:bottom w:val="none" w:sz="0" w:space="0" w:color="auto"/>
                <w:right w:val="none" w:sz="0" w:space="0" w:color="auto"/>
              </w:divBdr>
            </w:div>
            <w:div w:id="825171865">
              <w:marLeft w:val="0"/>
              <w:marRight w:val="0"/>
              <w:marTop w:val="0"/>
              <w:marBottom w:val="0"/>
              <w:divBdr>
                <w:top w:val="none" w:sz="0" w:space="0" w:color="auto"/>
                <w:left w:val="none" w:sz="0" w:space="0" w:color="auto"/>
                <w:bottom w:val="none" w:sz="0" w:space="0" w:color="auto"/>
                <w:right w:val="none" w:sz="0" w:space="0" w:color="auto"/>
              </w:divBdr>
            </w:div>
            <w:div w:id="1113942641">
              <w:marLeft w:val="0"/>
              <w:marRight w:val="0"/>
              <w:marTop w:val="0"/>
              <w:marBottom w:val="0"/>
              <w:divBdr>
                <w:top w:val="none" w:sz="0" w:space="0" w:color="auto"/>
                <w:left w:val="none" w:sz="0" w:space="0" w:color="auto"/>
                <w:bottom w:val="none" w:sz="0" w:space="0" w:color="auto"/>
                <w:right w:val="none" w:sz="0" w:space="0" w:color="auto"/>
              </w:divBdr>
            </w:div>
            <w:div w:id="644286437">
              <w:marLeft w:val="0"/>
              <w:marRight w:val="0"/>
              <w:marTop w:val="0"/>
              <w:marBottom w:val="0"/>
              <w:divBdr>
                <w:top w:val="none" w:sz="0" w:space="0" w:color="auto"/>
                <w:left w:val="none" w:sz="0" w:space="0" w:color="auto"/>
                <w:bottom w:val="none" w:sz="0" w:space="0" w:color="auto"/>
                <w:right w:val="none" w:sz="0" w:space="0" w:color="auto"/>
              </w:divBdr>
            </w:div>
            <w:div w:id="1664357572">
              <w:marLeft w:val="0"/>
              <w:marRight w:val="0"/>
              <w:marTop w:val="0"/>
              <w:marBottom w:val="0"/>
              <w:divBdr>
                <w:top w:val="none" w:sz="0" w:space="0" w:color="auto"/>
                <w:left w:val="none" w:sz="0" w:space="0" w:color="auto"/>
                <w:bottom w:val="none" w:sz="0" w:space="0" w:color="auto"/>
                <w:right w:val="none" w:sz="0" w:space="0" w:color="auto"/>
              </w:divBdr>
            </w:div>
            <w:div w:id="614750296">
              <w:marLeft w:val="0"/>
              <w:marRight w:val="0"/>
              <w:marTop w:val="0"/>
              <w:marBottom w:val="0"/>
              <w:divBdr>
                <w:top w:val="none" w:sz="0" w:space="0" w:color="auto"/>
                <w:left w:val="none" w:sz="0" w:space="0" w:color="auto"/>
                <w:bottom w:val="none" w:sz="0" w:space="0" w:color="auto"/>
                <w:right w:val="none" w:sz="0" w:space="0" w:color="auto"/>
              </w:divBdr>
            </w:div>
            <w:div w:id="1518276269">
              <w:marLeft w:val="0"/>
              <w:marRight w:val="0"/>
              <w:marTop w:val="0"/>
              <w:marBottom w:val="0"/>
              <w:divBdr>
                <w:top w:val="none" w:sz="0" w:space="0" w:color="auto"/>
                <w:left w:val="none" w:sz="0" w:space="0" w:color="auto"/>
                <w:bottom w:val="none" w:sz="0" w:space="0" w:color="auto"/>
                <w:right w:val="none" w:sz="0" w:space="0" w:color="auto"/>
              </w:divBdr>
            </w:div>
            <w:div w:id="2114662453">
              <w:marLeft w:val="0"/>
              <w:marRight w:val="0"/>
              <w:marTop w:val="0"/>
              <w:marBottom w:val="0"/>
              <w:divBdr>
                <w:top w:val="none" w:sz="0" w:space="0" w:color="auto"/>
                <w:left w:val="none" w:sz="0" w:space="0" w:color="auto"/>
                <w:bottom w:val="none" w:sz="0" w:space="0" w:color="auto"/>
                <w:right w:val="none" w:sz="0" w:space="0" w:color="auto"/>
              </w:divBdr>
            </w:div>
            <w:div w:id="1685086941">
              <w:marLeft w:val="0"/>
              <w:marRight w:val="0"/>
              <w:marTop w:val="0"/>
              <w:marBottom w:val="0"/>
              <w:divBdr>
                <w:top w:val="none" w:sz="0" w:space="0" w:color="auto"/>
                <w:left w:val="none" w:sz="0" w:space="0" w:color="auto"/>
                <w:bottom w:val="none" w:sz="0" w:space="0" w:color="auto"/>
                <w:right w:val="none" w:sz="0" w:space="0" w:color="auto"/>
              </w:divBdr>
            </w:div>
            <w:div w:id="1561557208">
              <w:marLeft w:val="0"/>
              <w:marRight w:val="0"/>
              <w:marTop w:val="0"/>
              <w:marBottom w:val="0"/>
              <w:divBdr>
                <w:top w:val="none" w:sz="0" w:space="0" w:color="auto"/>
                <w:left w:val="none" w:sz="0" w:space="0" w:color="auto"/>
                <w:bottom w:val="none" w:sz="0" w:space="0" w:color="auto"/>
                <w:right w:val="none" w:sz="0" w:space="0" w:color="auto"/>
              </w:divBdr>
            </w:div>
            <w:div w:id="623389922">
              <w:marLeft w:val="0"/>
              <w:marRight w:val="0"/>
              <w:marTop w:val="0"/>
              <w:marBottom w:val="0"/>
              <w:divBdr>
                <w:top w:val="none" w:sz="0" w:space="0" w:color="auto"/>
                <w:left w:val="none" w:sz="0" w:space="0" w:color="auto"/>
                <w:bottom w:val="none" w:sz="0" w:space="0" w:color="auto"/>
                <w:right w:val="none" w:sz="0" w:space="0" w:color="auto"/>
              </w:divBdr>
            </w:div>
            <w:div w:id="1799100475">
              <w:marLeft w:val="0"/>
              <w:marRight w:val="0"/>
              <w:marTop w:val="0"/>
              <w:marBottom w:val="0"/>
              <w:divBdr>
                <w:top w:val="none" w:sz="0" w:space="0" w:color="auto"/>
                <w:left w:val="none" w:sz="0" w:space="0" w:color="auto"/>
                <w:bottom w:val="none" w:sz="0" w:space="0" w:color="auto"/>
                <w:right w:val="none" w:sz="0" w:space="0" w:color="auto"/>
              </w:divBdr>
            </w:div>
            <w:div w:id="605311193">
              <w:marLeft w:val="0"/>
              <w:marRight w:val="0"/>
              <w:marTop w:val="0"/>
              <w:marBottom w:val="0"/>
              <w:divBdr>
                <w:top w:val="none" w:sz="0" w:space="0" w:color="auto"/>
                <w:left w:val="none" w:sz="0" w:space="0" w:color="auto"/>
                <w:bottom w:val="none" w:sz="0" w:space="0" w:color="auto"/>
                <w:right w:val="none" w:sz="0" w:space="0" w:color="auto"/>
              </w:divBdr>
            </w:div>
            <w:div w:id="604849931">
              <w:marLeft w:val="0"/>
              <w:marRight w:val="0"/>
              <w:marTop w:val="0"/>
              <w:marBottom w:val="0"/>
              <w:divBdr>
                <w:top w:val="none" w:sz="0" w:space="0" w:color="auto"/>
                <w:left w:val="none" w:sz="0" w:space="0" w:color="auto"/>
                <w:bottom w:val="none" w:sz="0" w:space="0" w:color="auto"/>
                <w:right w:val="none" w:sz="0" w:space="0" w:color="auto"/>
              </w:divBdr>
            </w:div>
            <w:div w:id="257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71">
      <w:bodyDiv w:val="1"/>
      <w:marLeft w:val="0"/>
      <w:marRight w:val="0"/>
      <w:marTop w:val="0"/>
      <w:marBottom w:val="0"/>
      <w:divBdr>
        <w:top w:val="none" w:sz="0" w:space="0" w:color="auto"/>
        <w:left w:val="none" w:sz="0" w:space="0" w:color="auto"/>
        <w:bottom w:val="none" w:sz="0" w:space="0" w:color="auto"/>
        <w:right w:val="none" w:sz="0" w:space="0" w:color="auto"/>
      </w:divBdr>
      <w:divsChild>
        <w:div w:id="131410794">
          <w:marLeft w:val="0"/>
          <w:marRight w:val="0"/>
          <w:marTop w:val="0"/>
          <w:marBottom w:val="0"/>
          <w:divBdr>
            <w:top w:val="none" w:sz="0" w:space="0" w:color="auto"/>
            <w:left w:val="none" w:sz="0" w:space="0" w:color="auto"/>
            <w:bottom w:val="none" w:sz="0" w:space="0" w:color="auto"/>
            <w:right w:val="none" w:sz="0" w:space="0" w:color="auto"/>
          </w:divBdr>
          <w:divsChild>
            <w:div w:id="1315986399">
              <w:marLeft w:val="0"/>
              <w:marRight w:val="0"/>
              <w:marTop w:val="0"/>
              <w:marBottom w:val="0"/>
              <w:divBdr>
                <w:top w:val="none" w:sz="0" w:space="0" w:color="auto"/>
                <w:left w:val="none" w:sz="0" w:space="0" w:color="auto"/>
                <w:bottom w:val="none" w:sz="0" w:space="0" w:color="auto"/>
                <w:right w:val="none" w:sz="0" w:space="0" w:color="auto"/>
              </w:divBdr>
            </w:div>
            <w:div w:id="714621411">
              <w:marLeft w:val="0"/>
              <w:marRight w:val="0"/>
              <w:marTop w:val="0"/>
              <w:marBottom w:val="0"/>
              <w:divBdr>
                <w:top w:val="none" w:sz="0" w:space="0" w:color="auto"/>
                <w:left w:val="none" w:sz="0" w:space="0" w:color="auto"/>
                <w:bottom w:val="none" w:sz="0" w:space="0" w:color="auto"/>
                <w:right w:val="none" w:sz="0" w:space="0" w:color="auto"/>
              </w:divBdr>
            </w:div>
            <w:div w:id="754127430">
              <w:marLeft w:val="0"/>
              <w:marRight w:val="0"/>
              <w:marTop w:val="0"/>
              <w:marBottom w:val="0"/>
              <w:divBdr>
                <w:top w:val="none" w:sz="0" w:space="0" w:color="auto"/>
                <w:left w:val="none" w:sz="0" w:space="0" w:color="auto"/>
                <w:bottom w:val="none" w:sz="0" w:space="0" w:color="auto"/>
                <w:right w:val="none" w:sz="0" w:space="0" w:color="auto"/>
              </w:divBdr>
            </w:div>
            <w:div w:id="380138054">
              <w:marLeft w:val="0"/>
              <w:marRight w:val="0"/>
              <w:marTop w:val="0"/>
              <w:marBottom w:val="0"/>
              <w:divBdr>
                <w:top w:val="none" w:sz="0" w:space="0" w:color="auto"/>
                <w:left w:val="none" w:sz="0" w:space="0" w:color="auto"/>
                <w:bottom w:val="none" w:sz="0" w:space="0" w:color="auto"/>
                <w:right w:val="none" w:sz="0" w:space="0" w:color="auto"/>
              </w:divBdr>
            </w:div>
            <w:div w:id="500118951">
              <w:marLeft w:val="0"/>
              <w:marRight w:val="0"/>
              <w:marTop w:val="0"/>
              <w:marBottom w:val="0"/>
              <w:divBdr>
                <w:top w:val="none" w:sz="0" w:space="0" w:color="auto"/>
                <w:left w:val="none" w:sz="0" w:space="0" w:color="auto"/>
                <w:bottom w:val="none" w:sz="0" w:space="0" w:color="auto"/>
                <w:right w:val="none" w:sz="0" w:space="0" w:color="auto"/>
              </w:divBdr>
            </w:div>
            <w:div w:id="1811895195">
              <w:marLeft w:val="0"/>
              <w:marRight w:val="0"/>
              <w:marTop w:val="0"/>
              <w:marBottom w:val="0"/>
              <w:divBdr>
                <w:top w:val="none" w:sz="0" w:space="0" w:color="auto"/>
                <w:left w:val="none" w:sz="0" w:space="0" w:color="auto"/>
                <w:bottom w:val="none" w:sz="0" w:space="0" w:color="auto"/>
                <w:right w:val="none" w:sz="0" w:space="0" w:color="auto"/>
              </w:divBdr>
            </w:div>
            <w:div w:id="53504159">
              <w:marLeft w:val="0"/>
              <w:marRight w:val="0"/>
              <w:marTop w:val="0"/>
              <w:marBottom w:val="0"/>
              <w:divBdr>
                <w:top w:val="none" w:sz="0" w:space="0" w:color="auto"/>
                <w:left w:val="none" w:sz="0" w:space="0" w:color="auto"/>
                <w:bottom w:val="none" w:sz="0" w:space="0" w:color="auto"/>
                <w:right w:val="none" w:sz="0" w:space="0" w:color="auto"/>
              </w:divBdr>
            </w:div>
            <w:div w:id="1139760468">
              <w:marLeft w:val="0"/>
              <w:marRight w:val="0"/>
              <w:marTop w:val="0"/>
              <w:marBottom w:val="0"/>
              <w:divBdr>
                <w:top w:val="none" w:sz="0" w:space="0" w:color="auto"/>
                <w:left w:val="none" w:sz="0" w:space="0" w:color="auto"/>
                <w:bottom w:val="none" w:sz="0" w:space="0" w:color="auto"/>
                <w:right w:val="none" w:sz="0" w:space="0" w:color="auto"/>
              </w:divBdr>
            </w:div>
            <w:div w:id="323440265">
              <w:marLeft w:val="0"/>
              <w:marRight w:val="0"/>
              <w:marTop w:val="0"/>
              <w:marBottom w:val="0"/>
              <w:divBdr>
                <w:top w:val="none" w:sz="0" w:space="0" w:color="auto"/>
                <w:left w:val="none" w:sz="0" w:space="0" w:color="auto"/>
                <w:bottom w:val="none" w:sz="0" w:space="0" w:color="auto"/>
                <w:right w:val="none" w:sz="0" w:space="0" w:color="auto"/>
              </w:divBdr>
            </w:div>
            <w:div w:id="1873029928">
              <w:marLeft w:val="0"/>
              <w:marRight w:val="0"/>
              <w:marTop w:val="0"/>
              <w:marBottom w:val="0"/>
              <w:divBdr>
                <w:top w:val="none" w:sz="0" w:space="0" w:color="auto"/>
                <w:left w:val="none" w:sz="0" w:space="0" w:color="auto"/>
                <w:bottom w:val="none" w:sz="0" w:space="0" w:color="auto"/>
                <w:right w:val="none" w:sz="0" w:space="0" w:color="auto"/>
              </w:divBdr>
            </w:div>
            <w:div w:id="1083450256">
              <w:marLeft w:val="0"/>
              <w:marRight w:val="0"/>
              <w:marTop w:val="0"/>
              <w:marBottom w:val="0"/>
              <w:divBdr>
                <w:top w:val="none" w:sz="0" w:space="0" w:color="auto"/>
                <w:left w:val="none" w:sz="0" w:space="0" w:color="auto"/>
                <w:bottom w:val="none" w:sz="0" w:space="0" w:color="auto"/>
                <w:right w:val="none" w:sz="0" w:space="0" w:color="auto"/>
              </w:divBdr>
            </w:div>
            <w:div w:id="1265000188">
              <w:marLeft w:val="0"/>
              <w:marRight w:val="0"/>
              <w:marTop w:val="0"/>
              <w:marBottom w:val="0"/>
              <w:divBdr>
                <w:top w:val="none" w:sz="0" w:space="0" w:color="auto"/>
                <w:left w:val="none" w:sz="0" w:space="0" w:color="auto"/>
                <w:bottom w:val="none" w:sz="0" w:space="0" w:color="auto"/>
                <w:right w:val="none" w:sz="0" w:space="0" w:color="auto"/>
              </w:divBdr>
            </w:div>
            <w:div w:id="215168449">
              <w:marLeft w:val="0"/>
              <w:marRight w:val="0"/>
              <w:marTop w:val="0"/>
              <w:marBottom w:val="0"/>
              <w:divBdr>
                <w:top w:val="none" w:sz="0" w:space="0" w:color="auto"/>
                <w:left w:val="none" w:sz="0" w:space="0" w:color="auto"/>
                <w:bottom w:val="none" w:sz="0" w:space="0" w:color="auto"/>
                <w:right w:val="none" w:sz="0" w:space="0" w:color="auto"/>
              </w:divBdr>
            </w:div>
            <w:div w:id="1033506438">
              <w:marLeft w:val="0"/>
              <w:marRight w:val="0"/>
              <w:marTop w:val="0"/>
              <w:marBottom w:val="0"/>
              <w:divBdr>
                <w:top w:val="none" w:sz="0" w:space="0" w:color="auto"/>
                <w:left w:val="none" w:sz="0" w:space="0" w:color="auto"/>
                <w:bottom w:val="none" w:sz="0" w:space="0" w:color="auto"/>
                <w:right w:val="none" w:sz="0" w:space="0" w:color="auto"/>
              </w:divBdr>
            </w:div>
            <w:div w:id="848719059">
              <w:marLeft w:val="0"/>
              <w:marRight w:val="0"/>
              <w:marTop w:val="0"/>
              <w:marBottom w:val="0"/>
              <w:divBdr>
                <w:top w:val="none" w:sz="0" w:space="0" w:color="auto"/>
                <w:left w:val="none" w:sz="0" w:space="0" w:color="auto"/>
                <w:bottom w:val="none" w:sz="0" w:space="0" w:color="auto"/>
                <w:right w:val="none" w:sz="0" w:space="0" w:color="auto"/>
              </w:divBdr>
            </w:div>
            <w:div w:id="263997176">
              <w:marLeft w:val="0"/>
              <w:marRight w:val="0"/>
              <w:marTop w:val="0"/>
              <w:marBottom w:val="0"/>
              <w:divBdr>
                <w:top w:val="none" w:sz="0" w:space="0" w:color="auto"/>
                <w:left w:val="none" w:sz="0" w:space="0" w:color="auto"/>
                <w:bottom w:val="none" w:sz="0" w:space="0" w:color="auto"/>
                <w:right w:val="none" w:sz="0" w:space="0" w:color="auto"/>
              </w:divBdr>
            </w:div>
            <w:div w:id="705252515">
              <w:marLeft w:val="0"/>
              <w:marRight w:val="0"/>
              <w:marTop w:val="0"/>
              <w:marBottom w:val="0"/>
              <w:divBdr>
                <w:top w:val="none" w:sz="0" w:space="0" w:color="auto"/>
                <w:left w:val="none" w:sz="0" w:space="0" w:color="auto"/>
                <w:bottom w:val="none" w:sz="0" w:space="0" w:color="auto"/>
                <w:right w:val="none" w:sz="0" w:space="0" w:color="auto"/>
              </w:divBdr>
            </w:div>
            <w:div w:id="933323238">
              <w:marLeft w:val="0"/>
              <w:marRight w:val="0"/>
              <w:marTop w:val="0"/>
              <w:marBottom w:val="0"/>
              <w:divBdr>
                <w:top w:val="none" w:sz="0" w:space="0" w:color="auto"/>
                <w:left w:val="none" w:sz="0" w:space="0" w:color="auto"/>
                <w:bottom w:val="none" w:sz="0" w:space="0" w:color="auto"/>
                <w:right w:val="none" w:sz="0" w:space="0" w:color="auto"/>
              </w:divBdr>
            </w:div>
            <w:div w:id="1675524440">
              <w:marLeft w:val="0"/>
              <w:marRight w:val="0"/>
              <w:marTop w:val="0"/>
              <w:marBottom w:val="0"/>
              <w:divBdr>
                <w:top w:val="none" w:sz="0" w:space="0" w:color="auto"/>
                <w:left w:val="none" w:sz="0" w:space="0" w:color="auto"/>
                <w:bottom w:val="none" w:sz="0" w:space="0" w:color="auto"/>
                <w:right w:val="none" w:sz="0" w:space="0" w:color="auto"/>
              </w:divBdr>
            </w:div>
            <w:div w:id="1519002655">
              <w:marLeft w:val="0"/>
              <w:marRight w:val="0"/>
              <w:marTop w:val="0"/>
              <w:marBottom w:val="0"/>
              <w:divBdr>
                <w:top w:val="none" w:sz="0" w:space="0" w:color="auto"/>
                <w:left w:val="none" w:sz="0" w:space="0" w:color="auto"/>
                <w:bottom w:val="none" w:sz="0" w:space="0" w:color="auto"/>
                <w:right w:val="none" w:sz="0" w:space="0" w:color="auto"/>
              </w:divBdr>
            </w:div>
            <w:div w:id="1488128985">
              <w:marLeft w:val="0"/>
              <w:marRight w:val="0"/>
              <w:marTop w:val="0"/>
              <w:marBottom w:val="0"/>
              <w:divBdr>
                <w:top w:val="none" w:sz="0" w:space="0" w:color="auto"/>
                <w:left w:val="none" w:sz="0" w:space="0" w:color="auto"/>
                <w:bottom w:val="none" w:sz="0" w:space="0" w:color="auto"/>
                <w:right w:val="none" w:sz="0" w:space="0" w:color="auto"/>
              </w:divBdr>
            </w:div>
            <w:div w:id="32845735">
              <w:marLeft w:val="0"/>
              <w:marRight w:val="0"/>
              <w:marTop w:val="0"/>
              <w:marBottom w:val="0"/>
              <w:divBdr>
                <w:top w:val="none" w:sz="0" w:space="0" w:color="auto"/>
                <w:left w:val="none" w:sz="0" w:space="0" w:color="auto"/>
                <w:bottom w:val="none" w:sz="0" w:space="0" w:color="auto"/>
                <w:right w:val="none" w:sz="0" w:space="0" w:color="auto"/>
              </w:divBdr>
            </w:div>
            <w:div w:id="856312910">
              <w:marLeft w:val="0"/>
              <w:marRight w:val="0"/>
              <w:marTop w:val="0"/>
              <w:marBottom w:val="0"/>
              <w:divBdr>
                <w:top w:val="none" w:sz="0" w:space="0" w:color="auto"/>
                <w:left w:val="none" w:sz="0" w:space="0" w:color="auto"/>
                <w:bottom w:val="none" w:sz="0" w:space="0" w:color="auto"/>
                <w:right w:val="none" w:sz="0" w:space="0" w:color="auto"/>
              </w:divBdr>
            </w:div>
            <w:div w:id="1791238822">
              <w:marLeft w:val="0"/>
              <w:marRight w:val="0"/>
              <w:marTop w:val="0"/>
              <w:marBottom w:val="0"/>
              <w:divBdr>
                <w:top w:val="none" w:sz="0" w:space="0" w:color="auto"/>
                <w:left w:val="none" w:sz="0" w:space="0" w:color="auto"/>
                <w:bottom w:val="none" w:sz="0" w:space="0" w:color="auto"/>
                <w:right w:val="none" w:sz="0" w:space="0" w:color="auto"/>
              </w:divBdr>
            </w:div>
            <w:div w:id="1367297464">
              <w:marLeft w:val="0"/>
              <w:marRight w:val="0"/>
              <w:marTop w:val="0"/>
              <w:marBottom w:val="0"/>
              <w:divBdr>
                <w:top w:val="none" w:sz="0" w:space="0" w:color="auto"/>
                <w:left w:val="none" w:sz="0" w:space="0" w:color="auto"/>
                <w:bottom w:val="none" w:sz="0" w:space="0" w:color="auto"/>
                <w:right w:val="none" w:sz="0" w:space="0" w:color="auto"/>
              </w:divBdr>
            </w:div>
            <w:div w:id="413088272">
              <w:marLeft w:val="0"/>
              <w:marRight w:val="0"/>
              <w:marTop w:val="0"/>
              <w:marBottom w:val="0"/>
              <w:divBdr>
                <w:top w:val="none" w:sz="0" w:space="0" w:color="auto"/>
                <w:left w:val="none" w:sz="0" w:space="0" w:color="auto"/>
                <w:bottom w:val="none" w:sz="0" w:space="0" w:color="auto"/>
                <w:right w:val="none" w:sz="0" w:space="0" w:color="auto"/>
              </w:divBdr>
            </w:div>
            <w:div w:id="177307064">
              <w:marLeft w:val="0"/>
              <w:marRight w:val="0"/>
              <w:marTop w:val="0"/>
              <w:marBottom w:val="0"/>
              <w:divBdr>
                <w:top w:val="none" w:sz="0" w:space="0" w:color="auto"/>
                <w:left w:val="none" w:sz="0" w:space="0" w:color="auto"/>
                <w:bottom w:val="none" w:sz="0" w:space="0" w:color="auto"/>
                <w:right w:val="none" w:sz="0" w:space="0" w:color="auto"/>
              </w:divBdr>
            </w:div>
            <w:div w:id="614023389">
              <w:marLeft w:val="0"/>
              <w:marRight w:val="0"/>
              <w:marTop w:val="0"/>
              <w:marBottom w:val="0"/>
              <w:divBdr>
                <w:top w:val="none" w:sz="0" w:space="0" w:color="auto"/>
                <w:left w:val="none" w:sz="0" w:space="0" w:color="auto"/>
                <w:bottom w:val="none" w:sz="0" w:space="0" w:color="auto"/>
                <w:right w:val="none" w:sz="0" w:space="0" w:color="auto"/>
              </w:divBdr>
            </w:div>
            <w:div w:id="1998027896">
              <w:marLeft w:val="0"/>
              <w:marRight w:val="0"/>
              <w:marTop w:val="0"/>
              <w:marBottom w:val="0"/>
              <w:divBdr>
                <w:top w:val="none" w:sz="0" w:space="0" w:color="auto"/>
                <w:left w:val="none" w:sz="0" w:space="0" w:color="auto"/>
                <w:bottom w:val="none" w:sz="0" w:space="0" w:color="auto"/>
                <w:right w:val="none" w:sz="0" w:space="0" w:color="auto"/>
              </w:divBdr>
            </w:div>
            <w:div w:id="962728903">
              <w:marLeft w:val="0"/>
              <w:marRight w:val="0"/>
              <w:marTop w:val="0"/>
              <w:marBottom w:val="0"/>
              <w:divBdr>
                <w:top w:val="none" w:sz="0" w:space="0" w:color="auto"/>
                <w:left w:val="none" w:sz="0" w:space="0" w:color="auto"/>
                <w:bottom w:val="none" w:sz="0" w:space="0" w:color="auto"/>
                <w:right w:val="none" w:sz="0" w:space="0" w:color="auto"/>
              </w:divBdr>
            </w:div>
            <w:div w:id="893154331">
              <w:marLeft w:val="0"/>
              <w:marRight w:val="0"/>
              <w:marTop w:val="0"/>
              <w:marBottom w:val="0"/>
              <w:divBdr>
                <w:top w:val="none" w:sz="0" w:space="0" w:color="auto"/>
                <w:left w:val="none" w:sz="0" w:space="0" w:color="auto"/>
                <w:bottom w:val="none" w:sz="0" w:space="0" w:color="auto"/>
                <w:right w:val="none" w:sz="0" w:space="0" w:color="auto"/>
              </w:divBdr>
            </w:div>
            <w:div w:id="1824202274">
              <w:marLeft w:val="0"/>
              <w:marRight w:val="0"/>
              <w:marTop w:val="0"/>
              <w:marBottom w:val="0"/>
              <w:divBdr>
                <w:top w:val="none" w:sz="0" w:space="0" w:color="auto"/>
                <w:left w:val="none" w:sz="0" w:space="0" w:color="auto"/>
                <w:bottom w:val="none" w:sz="0" w:space="0" w:color="auto"/>
                <w:right w:val="none" w:sz="0" w:space="0" w:color="auto"/>
              </w:divBdr>
            </w:div>
            <w:div w:id="394864126">
              <w:marLeft w:val="0"/>
              <w:marRight w:val="0"/>
              <w:marTop w:val="0"/>
              <w:marBottom w:val="0"/>
              <w:divBdr>
                <w:top w:val="none" w:sz="0" w:space="0" w:color="auto"/>
                <w:left w:val="none" w:sz="0" w:space="0" w:color="auto"/>
                <w:bottom w:val="none" w:sz="0" w:space="0" w:color="auto"/>
                <w:right w:val="none" w:sz="0" w:space="0" w:color="auto"/>
              </w:divBdr>
            </w:div>
            <w:div w:id="366638676">
              <w:marLeft w:val="0"/>
              <w:marRight w:val="0"/>
              <w:marTop w:val="0"/>
              <w:marBottom w:val="0"/>
              <w:divBdr>
                <w:top w:val="none" w:sz="0" w:space="0" w:color="auto"/>
                <w:left w:val="none" w:sz="0" w:space="0" w:color="auto"/>
                <w:bottom w:val="none" w:sz="0" w:space="0" w:color="auto"/>
                <w:right w:val="none" w:sz="0" w:space="0" w:color="auto"/>
              </w:divBdr>
            </w:div>
            <w:div w:id="684941250">
              <w:marLeft w:val="0"/>
              <w:marRight w:val="0"/>
              <w:marTop w:val="0"/>
              <w:marBottom w:val="0"/>
              <w:divBdr>
                <w:top w:val="none" w:sz="0" w:space="0" w:color="auto"/>
                <w:left w:val="none" w:sz="0" w:space="0" w:color="auto"/>
                <w:bottom w:val="none" w:sz="0" w:space="0" w:color="auto"/>
                <w:right w:val="none" w:sz="0" w:space="0" w:color="auto"/>
              </w:divBdr>
            </w:div>
            <w:div w:id="1119954673">
              <w:marLeft w:val="0"/>
              <w:marRight w:val="0"/>
              <w:marTop w:val="0"/>
              <w:marBottom w:val="0"/>
              <w:divBdr>
                <w:top w:val="none" w:sz="0" w:space="0" w:color="auto"/>
                <w:left w:val="none" w:sz="0" w:space="0" w:color="auto"/>
                <w:bottom w:val="none" w:sz="0" w:space="0" w:color="auto"/>
                <w:right w:val="none" w:sz="0" w:space="0" w:color="auto"/>
              </w:divBdr>
            </w:div>
            <w:div w:id="139151215">
              <w:marLeft w:val="0"/>
              <w:marRight w:val="0"/>
              <w:marTop w:val="0"/>
              <w:marBottom w:val="0"/>
              <w:divBdr>
                <w:top w:val="none" w:sz="0" w:space="0" w:color="auto"/>
                <w:left w:val="none" w:sz="0" w:space="0" w:color="auto"/>
                <w:bottom w:val="none" w:sz="0" w:space="0" w:color="auto"/>
                <w:right w:val="none" w:sz="0" w:space="0" w:color="auto"/>
              </w:divBdr>
            </w:div>
            <w:div w:id="340543919">
              <w:marLeft w:val="0"/>
              <w:marRight w:val="0"/>
              <w:marTop w:val="0"/>
              <w:marBottom w:val="0"/>
              <w:divBdr>
                <w:top w:val="none" w:sz="0" w:space="0" w:color="auto"/>
                <w:left w:val="none" w:sz="0" w:space="0" w:color="auto"/>
                <w:bottom w:val="none" w:sz="0" w:space="0" w:color="auto"/>
                <w:right w:val="none" w:sz="0" w:space="0" w:color="auto"/>
              </w:divBdr>
            </w:div>
            <w:div w:id="1300379715">
              <w:marLeft w:val="0"/>
              <w:marRight w:val="0"/>
              <w:marTop w:val="0"/>
              <w:marBottom w:val="0"/>
              <w:divBdr>
                <w:top w:val="none" w:sz="0" w:space="0" w:color="auto"/>
                <w:left w:val="none" w:sz="0" w:space="0" w:color="auto"/>
                <w:bottom w:val="none" w:sz="0" w:space="0" w:color="auto"/>
                <w:right w:val="none" w:sz="0" w:space="0" w:color="auto"/>
              </w:divBdr>
            </w:div>
            <w:div w:id="1898660043">
              <w:marLeft w:val="0"/>
              <w:marRight w:val="0"/>
              <w:marTop w:val="0"/>
              <w:marBottom w:val="0"/>
              <w:divBdr>
                <w:top w:val="none" w:sz="0" w:space="0" w:color="auto"/>
                <w:left w:val="none" w:sz="0" w:space="0" w:color="auto"/>
                <w:bottom w:val="none" w:sz="0" w:space="0" w:color="auto"/>
                <w:right w:val="none" w:sz="0" w:space="0" w:color="auto"/>
              </w:divBdr>
            </w:div>
            <w:div w:id="1263107361">
              <w:marLeft w:val="0"/>
              <w:marRight w:val="0"/>
              <w:marTop w:val="0"/>
              <w:marBottom w:val="0"/>
              <w:divBdr>
                <w:top w:val="none" w:sz="0" w:space="0" w:color="auto"/>
                <w:left w:val="none" w:sz="0" w:space="0" w:color="auto"/>
                <w:bottom w:val="none" w:sz="0" w:space="0" w:color="auto"/>
                <w:right w:val="none" w:sz="0" w:space="0" w:color="auto"/>
              </w:divBdr>
            </w:div>
            <w:div w:id="102918482">
              <w:marLeft w:val="0"/>
              <w:marRight w:val="0"/>
              <w:marTop w:val="0"/>
              <w:marBottom w:val="0"/>
              <w:divBdr>
                <w:top w:val="none" w:sz="0" w:space="0" w:color="auto"/>
                <w:left w:val="none" w:sz="0" w:space="0" w:color="auto"/>
                <w:bottom w:val="none" w:sz="0" w:space="0" w:color="auto"/>
                <w:right w:val="none" w:sz="0" w:space="0" w:color="auto"/>
              </w:divBdr>
            </w:div>
            <w:div w:id="265618189">
              <w:marLeft w:val="0"/>
              <w:marRight w:val="0"/>
              <w:marTop w:val="0"/>
              <w:marBottom w:val="0"/>
              <w:divBdr>
                <w:top w:val="none" w:sz="0" w:space="0" w:color="auto"/>
                <w:left w:val="none" w:sz="0" w:space="0" w:color="auto"/>
                <w:bottom w:val="none" w:sz="0" w:space="0" w:color="auto"/>
                <w:right w:val="none" w:sz="0" w:space="0" w:color="auto"/>
              </w:divBdr>
            </w:div>
            <w:div w:id="377702692">
              <w:marLeft w:val="0"/>
              <w:marRight w:val="0"/>
              <w:marTop w:val="0"/>
              <w:marBottom w:val="0"/>
              <w:divBdr>
                <w:top w:val="none" w:sz="0" w:space="0" w:color="auto"/>
                <w:left w:val="none" w:sz="0" w:space="0" w:color="auto"/>
                <w:bottom w:val="none" w:sz="0" w:space="0" w:color="auto"/>
                <w:right w:val="none" w:sz="0" w:space="0" w:color="auto"/>
              </w:divBdr>
            </w:div>
            <w:div w:id="372005114">
              <w:marLeft w:val="0"/>
              <w:marRight w:val="0"/>
              <w:marTop w:val="0"/>
              <w:marBottom w:val="0"/>
              <w:divBdr>
                <w:top w:val="none" w:sz="0" w:space="0" w:color="auto"/>
                <w:left w:val="none" w:sz="0" w:space="0" w:color="auto"/>
                <w:bottom w:val="none" w:sz="0" w:space="0" w:color="auto"/>
                <w:right w:val="none" w:sz="0" w:space="0" w:color="auto"/>
              </w:divBdr>
            </w:div>
            <w:div w:id="518400041">
              <w:marLeft w:val="0"/>
              <w:marRight w:val="0"/>
              <w:marTop w:val="0"/>
              <w:marBottom w:val="0"/>
              <w:divBdr>
                <w:top w:val="none" w:sz="0" w:space="0" w:color="auto"/>
                <w:left w:val="none" w:sz="0" w:space="0" w:color="auto"/>
                <w:bottom w:val="none" w:sz="0" w:space="0" w:color="auto"/>
                <w:right w:val="none" w:sz="0" w:space="0" w:color="auto"/>
              </w:divBdr>
            </w:div>
            <w:div w:id="847019524">
              <w:marLeft w:val="0"/>
              <w:marRight w:val="0"/>
              <w:marTop w:val="0"/>
              <w:marBottom w:val="0"/>
              <w:divBdr>
                <w:top w:val="none" w:sz="0" w:space="0" w:color="auto"/>
                <w:left w:val="none" w:sz="0" w:space="0" w:color="auto"/>
                <w:bottom w:val="none" w:sz="0" w:space="0" w:color="auto"/>
                <w:right w:val="none" w:sz="0" w:space="0" w:color="auto"/>
              </w:divBdr>
            </w:div>
            <w:div w:id="142745126">
              <w:marLeft w:val="0"/>
              <w:marRight w:val="0"/>
              <w:marTop w:val="0"/>
              <w:marBottom w:val="0"/>
              <w:divBdr>
                <w:top w:val="none" w:sz="0" w:space="0" w:color="auto"/>
                <w:left w:val="none" w:sz="0" w:space="0" w:color="auto"/>
                <w:bottom w:val="none" w:sz="0" w:space="0" w:color="auto"/>
                <w:right w:val="none" w:sz="0" w:space="0" w:color="auto"/>
              </w:divBdr>
            </w:div>
            <w:div w:id="844175384">
              <w:marLeft w:val="0"/>
              <w:marRight w:val="0"/>
              <w:marTop w:val="0"/>
              <w:marBottom w:val="0"/>
              <w:divBdr>
                <w:top w:val="none" w:sz="0" w:space="0" w:color="auto"/>
                <w:left w:val="none" w:sz="0" w:space="0" w:color="auto"/>
                <w:bottom w:val="none" w:sz="0" w:space="0" w:color="auto"/>
                <w:right w:val="none" w:sz="0" w:space="0" w:color="auto"/>
              </w:divBdr>
            </w:div>
            <w:div w:id="1346588906">
              <w:marLeft w:val="0"/>
              <w:marRight w:val="0"/>
              <w:marTop w:val="0"/>
              <w:marBottom w:val="0"/>
              <w:divBdr>
                <w:top w:val="none" w:sz="0" w:space="0" w:color="auto"/>
                <w:left w:val="none" w:sz="0" w:space="0" w:color="auto"/>
                <w:bottom w:val="none" w:sz="0" w:space="0" w:color="auto"/>
                <w:right w:val="none" w:sz="0" w:space="0" w:color="auto"/>
              </w:divBdr>
            </w:div>
            <w:div w:id="1141775733">
              <w:marLeft w:val="0"/>
              <w:marRight w:val="0"/>
              <w:marTop w:val="0"/>
              <w:marBottom w:val="0"/>
              <w:divBdr>
                <w:top w:val="none" w:sz="0" w:space="0" w:color="auto"/>
                <w:left w:val="none" w:sz="0" w:space="0" w:color="auto"/>
                <w:bottom w:val="none" w:sz="0" w:space="0" w:color="auto"/>
                <w:right w:val="none" w:sz="0" w:space="0" w:color="auto"/>
              </w:divBdr>
            </w:div>
            <w:div w:id="893271800">
              <w:marLeft w:val="0"/>
              <w:marRight w:val="0"/>
              <w:marTop w:val="0"/>
              <w:marBottom w:val="0"/>
              <w:divBdr>
                <w:top w:val="none" w:sz="0" w:space="0" w:color="auto"/>
                <w:left w:val="none" w:sz="0" w:space="0" w:color="auto"/>
                <w:bottom w:val="none" w:sz="0" w:space="0" w:color="auto"/>
                <w:right w:val="none" w:sz="0" w:space="0" w:color="auto"/>
              </w:divBdr>
            </w:div>
            <w:div w:id="1117024055">
              <w:marLeft w:val="0"/>
              <w:marRight w:val="0"/>
              <w:marTop w:val="0"/>
              <w:marBottom w:val="0"/>
              <w:divBdr>
                <w:top w:val="none" w:sz="0" w:space="0" w:color="auto"/>
                <w:left w:val="none" w:sz="0" w:space="0" w:color="auto"/>
                <w:bottom w:val="none" w:sz="0" w:space="0" w:color="auto"/>
                <w:right w:val="none" w:sz="0" w:space="0" w:color="auto"/>
              </w:divBdr>
            </w:div>
            <w:div w:id="962659192">
              <w:marLeft w:val="0"/>
              <w:marRight w:val="0"/>
              <w:marTop w:val="0"/>
              <w:marBottom w:val="0"/>
              <w:divBdr>
                <w:top w:val="none" w:sz="0" w:space="0" w:color="auto"/>
                <w:left w:val="none" w:sz="0" w:space="0" w:color="auto"/>
                <w:bottom w:val="none" w:sz="0" w:space="0" w:color="auto"/>
                <w:right w:val="none" w:sz="0" w:space="0" w:color="auto"/>
              </w:divBdr>
            </w:div>
            <w:div w:id="356588718">
              <w:marLeft w:val="0"/>
              <w:marRight w:val="0"/>
              <w:marTop w:val="0"/>
              <w:marBottom w:val="0"/>
              <w:divBdr>
                <w:top w:val="none" w:sz="0" w:space="0" w:color="auto"/>
                <w:left w:val="none" w:sz="0" w:space="0" w:color="auto"/>
                <w:bottom w:val="none" w:sz="0" w:space="0" w:color="auto"/>
                <w:right w:val="none" w:sz="0" w:space="0" w:color="auto"/>
              </w:divBdr>
            </w:div>
            <w:div w:id="1049188924">
              <w:marLeft w:val="0"/>
              <w:marRight w:val="0"/>
              <w:marTop w:val="0"/>
              <w:marBottom w:val="0"/>
              <w:divBdr>
                <w:top w:val="none" w:sz="0" w:space="0" w:color="auto"/>
                <w:left w:val="none" w:sz="0" w:space="0" w:color="auto"/>
                <w:bottom w:val="none" w:sz="0" w:space="0" w:color="auto"/>
                <w:right w:val="none" w:sz="0" w:space="0" w:color="auto"/>
              </w:divBdr>
            </w:div>
            <w:div w:id="1499882488">
              <w:marLeft w:val="0"/>
              <w:marRight w:val="0"/>
              <w:marTop w:val="0"/>
              <w:marBottom w:val="0"/>
              <w:divBdr>
                <w:top w:val="none" w:sz="0" w:space="0" w:color="auto"/>
                <w:left w:val="none" w:sz="0" w:space="0" w:color="auto"/>
                <w:bottom w:val="none" w:sz="0" w:space="0" w:color="auto"/>
                <w:right w:val="none" w:sz="0" w:space="0" w:color="auto"/>
              </w:divBdr>
            </w:div>
            <w:div w:id="994144302">
              <w:marLeft w:val="0"/>
              <w:marRight w:val="0"/>
              <w:marTop w:val="0"/>
              <w:marBottom w:val="0"/>
              <w:divBdr>
                <w:top w:val="none" w:sz="0" w:space="0" w:color="auto"/>
                <w:left w:val="none" w:sz="0" w:space="0" w:color="auto"/>
                <w:bottom w:val="none" w:sz="0" w:space="0" w:color="auto"/>
                <w:right w:val="none" w:sz="0" w:space="0" w:color="auto"/>
              </w:divBdr>
            </w:div>
            <w:div w:id="1246570847">
              <w:marLeft w:val="0"/>
              <w:marRight w:val="0"/>
              <w:marTop w:val="0"/>
              <w:marBottom w:val="0"/>
              <w:divBdr>
                <w:top w:val="none" w:sz="0" w:space="0" w:color="auto"/>
                <w:left w:val="none" w:sz="0" w:space="0" w:color="auto"/>
                <w:bottom w:val="none" w:sz="0" w:space="0" w:color="auto"/>
                <w:right w:val="none" w:sz="0" w:space="0" w:color="auto"/>
              </w:divBdr>
            </w:div>
            <w:div w:id="875048958">
              <w:marLeft w:val="0"/>
              <w:marRight w:val="0"/>
              <w:marTop w:val="0"/>
              <w:marBottom w:val="0"/>
              <w:divBdr>
                <w:top w:val="none" w:sz="0" w:space="0" w:color="auto"/>
                <w:left w:val="none" w:sz="0" w:space="0" w:color="auto"/>
                <w:bottom w:val="none" w:sz="0" w:space="0" w:color="auto"/>
                <w:right w:val="none" w:sz="0" w:space="0" w:color="auto"/>
              </w:divBdr>
            </w:div>
            <w:div w:id="1246259204">
              <w:marLeft w:val="0"/>
              <w:marRight w:val="0"/>
              <w:marTop w:val="0"/>
              <w:marBottom w:val="0"/>
              <w:divBdr>
                <w:top w:val="none" w:sz="0" w:space="0" w:color="auto"/>
                <w:left w:val="none" w:sz="0" w:space="0" w:color="auto"/>
                <w:bottom w:val="none" w:sz="0" w:space="0" w:color="auto"/>
                <w:right w:val="none" w:sz="0" w:space="0" w:color="auto"/>
              </w:divBdr>
            </w:div>
            <w:div w:id="95902459">
              <w:marLeft w:val="0"/>
              <w:marRight w:val="0"/>
              <w:marTop w:val="0"/>
              <w:marBottom w:val="0"/>
              <w:divBdr>
                <w:top w:val="none" w:sz="0" w:space="0" w:color="auto"/>
                <w:left w:val="none" w:sz="0" w:space="0" w:color="auto"/>
                <w:bottom w:val="none" w:sz="0" w:space="0" w:color="auto"/>
                <w:right w:val="none" w:sz="0" w:space="0" w:color="auto"/>
              </w:divBdr>
            </w:div>
            <w:div w:id="1609000770">
              <w:marLeft w:val="0"/>
              <w:marRight w:val="0"/>
              <w:marTop w:val="0"/>
              <w:marBottom w:val="0"/>
              <w:divBdr>
                <w:top w:val="none" w:sz="0" w:space="0" w:color="auto"/>
                <w:left w:val="none" w:sz="0" w:space="0" w:color="auto"/>
                <w:bottom w:val="none" w:sz="0" w:space="0" w:color="auto"/>
                <w:right w:val="none" w:sz="0" w:space="0" w:color="auto"/>
              </w:divBdr>
            </w:div>
            <w:div w:id="144785545">
              <w:marLeft w:val="0"/>
              <w:marRight w:val="0"/>
              <w:marTop w:val="0"/>
              <w:marBottom w:val="0"/>
              <w:divBdr>
                <w:top w:val="none" w:sz="0" w:space="0" w:color="auto"/>
                <w:left w:val="none" w:sz="0" w:space="0" w:color="auto"/>
                <w:bottom w:val="none" w:sz="0" w:space="0" w:color="auto"/>
                <w:right w:val="none" w:sz="0" w:space="0" w:color="auto"/>
              </w:divBdr>
            </w:div>
            <w:div w:id="1970625690">
              <w:marLeft w:val="0"/>
              <w:marRight w:val="0"/>
              <w:marTop w:val="0"/>
              <w:marBottom w:val="0"/>
              <w:divBdr>
                <w:top w:val="none" w:sz="0" w:space="0" w:color="auto"/>
                <w:left w:val="none" w:sz="0" w:space="0" w:color="auto"/>
                <w:bottom w:val="none" w:sz="0" w:space="0" w:color="auto"/>
                <w:right w:val="none" w:sz="0" w:space="0" w:color="auto"/>
              </w:divBdr>
            </w:div>
            <w:div w:id="287249095">
              <w:marLeft w:val="0"/>
              <w:marRight w:val="0"/>
              <w:marTop w:val="0"/>
              <w:marBottom w:val="0"/>
              <w:divBdr>
                <w:top w:val="none" w:sz="0" w:space="0" w:color="auto"/>
                <w:left w:val="none" w:sz="0" w:space="0" w:color="auto"/>
                <w:bottom w:val="none" w:sz="0" w:space="0" w:color="auto"/>
                <w:right w:val="none" w:sz="0" w:space="0" w:color="auto"/>
              </w:divBdr>
            </w:div>
            <w:div w:id="1515344190">
              <w:marLeft w:val="0"/>
              <w:marRight w:val="0"/>
              <w:marTop w:val="0"/>
              <w:marBottom w:val="0"/>
              <w:divBdr>
                <w:top w:val="none" w:sz="0" w:space="0" w:color="auto"/>
                <w:left w:val="none" w:sz="0" w:space="0" w:color="auto"/>
                <w:bottom w:val="none" w:sz="0" w:space="0" w:color="auto"/>
                <w:right w:val="none" w:sz="0" w:space="0" w:color="auto"/>
              </w:divBdr>
            </w:div>
            <w:div w:id="1308433949">
              <w:marLeft w:val="0"/>
              <w:marRight w:val="0"/>
              <w:marTop w:val="0"/>
              <w:marBottom w:val="0"/>
              <w:divBdr>
                <w:top w:val="none" w:sz="0" w:space="0" w:color="auto"/>
                <w:left w:val="none" w:sz="0" w:space="0" w:color="auto"/>
                <w:bottom w:val="none" w:sz="0" w:space="0" w:color="auto"/>
                <w:right w:val="none" w:sz="0" w:space="0" w:color="auto"/>
              </w:divBdr>
            </w:div>
            <w:div w:id="1493178911">
              <w:marLeft w:val="0"/>
              <w:marRight w:val="0"/>
              <w:marTop w:val="0"/>
              <w:marBottom w:val="0"/>
              <w:divBdr>
                <w:top w:val="none" w:sz="0" w:space="0" w:color="auto"/>
                <w:left w:val="none" w:sz="0" w:space="0" w:color="auto"/>
                <w:bottom w:val="none" w:sz="0" w:space="0" w:color="auto"/>
                <w:right w:val="none" w:sz="0" w:space="0" w:color="auto"/>
              </w:divBdr>
            </w:div>
            <w:div w:id="760027790">
              <w:marLeft w:val="0"/>
              <w:marRight w:val="0"/>
              <w:marTop w:val="0"/>
              <w:marBottom w:val="0"/>
              <w:divBdr>
                <w:top w:val="none" w:sz="0" w:space="0" w:color="auto"/>
                <w:left w:val="none" w:sz="0" w:space="0" w:color="auto"/>
                <w:bottom w:val="none" w:sz="0" w:space="0" w:color="auto"/>
                <w:right w:val="none" w:sz="0" w:space="0" w:color="auto"/>
              </w:divBdr>
            </w:div>
            <w:div w:id="1279141338">
              <w:marLeft w:val="0"/>
              <w:marRight w:val="0"/>
              <w:marTop w:val="0"/>
              <w:marBottom w:val="0"/>
              <w:divBdr>
                <w:top w:val="none" w:sz="0" w:space="0" w:color="auto"/>
                <w:left w:val="none" w:sz="0" w:space="0" w:color="auto"/>
                <w:bottom w:val="none" w:sz="0" w:space="0" w:color="auto"/>
                <w:right w:val="none" w:sz="0" w:space="0" w:color="auto"/>
              </w:divBdr>
            </w:div>
            <w:div w:id="859049368">
              <w:marLeft w:val="0"/>
              <w:marRight w:val="0"/>
              <w:marTop w:val="0"/>
              <w:marBottom w:val="0"/>
              <w:divBdr>
                <w:top w:val="none" w:sz="0" w:space="0" w:color="auto"/>
                <w:left w:val="none" w:sz="0" w:space="0" w:color="auto"/>
                <w:bottom w:val="none" w:sz="0" w:space="0" w:color="auto"/>
                <w:right w:val="none" w:sz="0" w:space="0" w:color="auto"/>
              </w:divBdr>
            </w:div>
            <w:div w:id="488986649">
              <w:marLeft w:val="0"/>
              <w:marRight w:val="0"/>
              <w:marTop w:val="0"/>
              <w:marBottom w:val="0"/>
              <w:divBdr>
                <w:top w:val="none" w:sz="0" w:space="0" w:color="auto"/>
                <w:left w:val="none" w:sz="0" w:space="0" w:color="auto"/>
                <w:bottom w:val="none" w:sz="0" w:space="0" w:color="auto"/>
                <w:right w:val="none" w:sz="0" w:space="0" w:color="auto"/>
              </w:divBdr>
            </w:div>
            <w:div w:id="1737128284">
              <w:marLeft w:val="0"/>
              <w:marRight w:val="0"/>
              <w:marTop w:val="0"/>
              <w:marBottom w:val="0"/>
              <w:divBdr>
                <w:top w:val="none" w:sz="0" w:space="0" w:color="auto"/>
                <w:left w:val="none" w:sz="0" w:space="0" w:color="auto"/>
                <w:bottom w:val="none" w:sz="0" w:space="0" w:color="auto"/>
                <w:right w:val="none" w:sz="0" w:space="0" w:color="auto"/>
              </w:divBdr>
            </w:div>
            <w:div w:id="1530801763">
              <w:marLeft w:val="0"/>
              <w:marRight w:val="0"/>
              <w:marTop w:val="0"/>
              <w:marBottom w:val="0"/>
              <w:divBdr>
                <w:top w:val="none" w:sz="0" w:space="0" w:color="auto"/>
                <w:left w:val="none" w:sz="0" w:space="0" w:color="auto"/>
                <w:bottom w:val="none" w:sz="0" w:space="0" w:color="auto"/>
                <w:right w:val="none" w:sz="0" w:space="0" w:color="auto"/>
              </w:divBdr>
            </w:div>
            <w:div w:id="581371986">
              <w:marLeft w:val="0"/>
              <w:marRight w:val="0"/>
              <w:marTop w:val="0"/>
              <w:marBottom w:val="0"/>
              <w:divBdr>
                <w:top w:val="none" w:sz="0" w:space="0" w:color="auto"/>
                <w:left w:val="none" w:sz="0" w:space="0" w:color="auto"/>
                <w:bottom w:val="none" w:sz="0" w:space="0" w:color="auto"/>
                <w:right w:val="none" w:sz="0" w:space="0" w:color="auto"/>
              </w:divBdr>
            </w:div>
            <w:div w:id="1197542883">
              <w:marLeft w:val="0"/>
              <w:marRight w:val="0"/>
              <w:marTop w:val="0"/>
              <w:marBottom w:val="0"/>
              <w:divBdr>
                <w:top w:val="none" w:sz="0" w:space="0" w:color="auto"/>
                <w:left w:val="none" w:sz="0" w:space="0" w:color="auto"/>
                <w:bottom w:val="none" w:sz="0" w:space="0" w:color="auto"/>
                <w:right w:val="none" w:sz="0" w:space="0" w:color="auto"/>
              </w:divBdr>
            </w:div>
            <w:div w:id="1358042276">
              <w:marLeft w:val="0"/>
              <w:marRight w:val="0"/>
              <w:marTop w:val="0"/>
              <w:marBottom w:val="0"/>
              <w:divBdr>
                <w:top w:val="none" w:sz="0" w:space="0" w:color="auto"/>
                <w:left w:val="none" w:sz="0" w:space="0" w:color="auto"/>
                <w:bottom w:val="none" w:sz="0" w:space="0" w:color="auto"/>
                <w:right w:val="none" w:sz="0" w:space="0" w:color="auto"/>
              </w:divBdr>
            </w:div>
            <w:div w:id="1454443333">
              <w:marLeft w:val="0"/>
              <w:marRight w:val="0"/>
              <w:marTop w:val="0"/>
              <w:marBottom w:val="0"/>
              <w:divBdr>
                <w:top w:val="none" w:sz="0" w:space="0" w:color="auto"/>
                <w:left w:val="none" w:sz="0" w:space="0" w:color="auto"/>
                <w:bottom w:val="none" w:sz="0" w:space="0" w:color="auto"/>
                <w:right w:val="none" w:sz="0" w:space="0" w:color="auto"/>
              </w:divBdr>
            </w:div>
            <w:div w:id="1949505460">
              <w:marLeft w:val="0"/>
              <w:marRight w:val="0"/>
              <w:marTop w:val="0"/>
              <w:marBottom w:val="0"/>
              <w:divBdr>
                <w:top w:val="none" w:sz="0" w:space="0" w:color="auto"/>
                <w:left w:val="none" w:sz="0" w:space="0" w:color="auto"/>
                <w:bottom w:val="none" w:sz="0" w:space="0" w:color="auto"/>
                <w:right w:val="none" w:sz="0" w:space="0" w:color="auto"/>
              </w:divBdr>
            </w:div>
            <w:div w:id="1440026881">
              <w:marLeft w:val="0"/>
              <w:marRight w:val="0"/>
              <w:marTop w:val="0"/>
              <w:marBottom w:val="0"/>
              <w:divBdr>
                <w:top w:val="none" w:sz="0" w:space="0" w:color="auto"/>
                <w:left w:val="none" w:sz="0" w:space="0" w:color="auto"/>
                <w:bottom w:val="none" w:sz="0" w:space="0" w:color="auto"/>
                <w:right w:val="none" w:sz="0" w:space="0" w:color="auto"/>
              </w:divBdr>
            </w:div>
            <w:div w:id="1767264576">
              <w:marLeft w:val="0"/>
              <w:marRight w:val="0"/>
              <w:marTop w:val="0"/>
              <w:marBottom w:val="0"/>
              <w:divBdr>
                <w:top w:val="none" w:sz="0" w:space="0" w:color="auto"/>
                <w:left w:val="none" w:sz="0" w:space="0" w:color="auto"/>
                <w:bottom w:val="none" w:sz="0" w:space="0" w:color="auto"/>
                <w:right w:val="none" w:sz="0" w:space="0" w:color="auto"/>
              </w:divBdr>
            </w:div>
            <w:div w:id="904222933">
              <w:marLeft w:val="0"/>
              <w:marRight w:val="0"/>
              <w:marTop w:val="0"/>
              <w:marBottom w:val="0"/>
              <w:divBdr>
                <w:top w:val="none" w:sz="0" w:space="0" w:color="auto"/>
                <w:left w:val="none" w:sz="0" w:space="0" w:color="auto"/>
                <w:bottom w:val="none" w:sz="0" w:space="0" w:color="auto"/>
                <w:right w:val="none" w:sz="0" w:space="0" w:color="auto"/>
              </w:divBdr>
            </w:div>
            <w:div w:id="292029512">
              <w:marLeft w:val="0"/>
              <w:marRight w:val="0"/>
              <w:marTop w:val="0"/>
              <w:marBottom w:val="0"/>
              <w:divBdr>
                <w:top w:val="none" w:sz="0" w:space="0" w:color="auto"/>
                <w:left w:val="none" w:sz="0" w:space="0" w:color="auto"/>
                <w:bottom w:val="none" w:sz="0" w:space="0" w:color="auto"/>
                <w:right w:val="none" w:sz="0" w:space="0" w:color="auto"/>
              </w:divBdr>
            </w:div>
            <w:div w:id="1334264005">
              <w:marLeft w:val="0"/>
              <w:marRight w:val="0"/>
              <w:marTop w:val="0"/>
              <w:marBottom w:val="0"/>
              <w:divBdr>
                <w:top w:val="none" w:sz="0" w:space="0" w:color="auto"/>
                <w:left w:val="none" w:sz="0" w:space="0" w:color="auto"/>
                <w:bottom w:val="none" w:sz="0" w:space="0" w:color="auto"/>
                <w:right w:val="none" w:sz="0" w:space="0" w:color="auto"/>
              </w:divBdr>
            </w:div>
            <w:div w:id="1379234823">
              <w:marLeft w:val="0"/>
              <w:marRight w:val="0"/>
              <w:marTop w:val="0"/>
              <w:marBottom w:val="0"/>
              <w:divBdr>
                <w:top w:val="none" w:sz="0" w:space="0" w:color="auto"/>
                <w:left w:val="none" w:sz="0" w:space="0" w:color="auto"/>
                <w:bottom w:val="none" w:sz="0" w:space="0" w:color="auto"/>
                <w:right w:val="none" w:sz="0" w:space="0" w:color="auto"/>
              </w:divBdr>
            </w:div>
            <w:div w:id="1733039490">
              <w:marLeft w:val="0"/>
              <w:marRight w:val="0"/>
              <w:marTop w:val="0"/>
              <w:marBottom w:val="0"/>
              <w:divBdr>
                <w:top w:val="none" w:sz="0" w:space="0" w:color="auto"/>
                <w:left w:val="none" w:sz="0" w:space="0" w:color="auto"/>
                <w:bottom w:val="none" w:sz="0" w:space="0" w:color="auto"/>
                <w:right w:val="none" w:sz="0" w:space="0" w:color="auto"/>
              </w:divBdr>
            </w:div>
            <w:div w:id="851187832">
              <w:marLeft w:val="0"/>
              <w:marRight w:val="0"/>
              <w:marTop w:val="0"/>
              <w:marBottom w:val="0"/>
              <w:divBdr>
                <w:top w:val="none" w:sz="0" w:space="0" w:color="auto"/>
                <w:left w:val="none" w:sz="0" w:space="0" w:color="auto"/>
                <w:bottom w:val="none" w:sz="0" w:space="0" w:color="auto"/>
                <w:right w:val="none" w:sz="0" w:space="0" w:color="auto"/>
              </w:divBdr>
            </w:div>
            <w:div w:id="875585255">
              <w:marLeft w:val="0"/>
              <w:marRight w:val="0"/>
              <w:marTop w:val="0"/>
              <w:marBottom w:val="0"/>
              <w:divBdr>
                <w:top w:val="none" w:sz="0" w:space="0" w:color="auto"/>
                <w:left w:val="none" w:sz="0" w:space="0" w:color="auto"/>
                <w:bottom w:val="none" w:sz="0" w:space="0" w:color="auto"/>
                <w:right w:val="none" w:sz="0" w:space="0" w:color="auto"/>
              </w:divBdr>
            </w:div>
            <w:div w:id="1957444020">
              <w:marLeft w:val="0"/>
              <w:marRight w:val="0"/>
              <w:marTop w:val="0"/>
              <w:marBottom w:val="0"/>
              <w:divBdr>
                <w:top w:val="none" w:sz="0" w:space="0" w:color="auto"/>
                <w:left w:val="none" w:sz="0" w:space="0" w:color="auto"/>
                <w:bottom w:val="none" w:sz="0" w:space="0" w:color="auto"/>
                <w:right w:val="none" w:sz="0" w:space="0" w:color="auto"/>
              </w:divBdr>
            </w:div>
            <w:div w:id="1399939299">
              <w:marLeft w:val="0"/>
              <w:marRight w:val="0"/>
              <w:marTop w:val="0"/>
              <w:marBottom w:val="0"/>
              <w:divBdr>
                <w:top w:val="none" w:sz="0" w:space="0" w:color="auto"/>
                <w:left w:val="none" w:sz="0" w:space="0" w:color="auto"/>
                <w:bottom w:val="none" w:sz="0" w:space="0" w:color="auto"/>
                <w:right w:val="none" w:sz="0" w:space="0" w:color="auto"/>
              </w:divBdr>
            </w:div>
            <w:div w:id="98061939">
              <w:marLeft w:val="0"/>
              <w:marRight w:val="0"/>
              <w:marTop w:val="0"/>
              <w:marBottom w:val="0"/>
              <w:divBdr>
                <w:top w:val="none" w:sz="0" w:space="0" w:color="auto"/>
                <w:left w:val="none" w:sz="0" w:space="0" w:color="auto"/>
                <w:bottom w:val="none" w:sz="0" w:space="0" w:color="auto"/>
                <w:right w:val="none" w:sz="0" w:space="0" w:color="auto"/>
              </w:divBdr>
            </w:div>
            <w:div w:id="960309033">
              <w:marLeft w:val="0"/>
              <w:marRight w:val="0"/>
              <w:marTop w:val="0"/>
              <w:marBottom w:val="0"/>
              <w:divBdr>
                <w:top w:val="none" w:sz="0" w:space="0" w:color="auto"/>
                <w:left w:val="none" w:sz="0" w:space="0" w:color="auto"/>
                <w:bottom w:val="none" w:sz="0" w:space="0" w:color="auto"/>
                <w:right w:val="none" w:sz="0" w:space="0" w:color="auto"/>
              </w:divBdr>
            </w:div>
            <w:div w:id="1526139964">
              <w:marLeft w:val="0"/>
              <w:marRight w:val="0"/>
              <w:marTop w:val="0"/>
              <w:marBottom w:val="0"/>
              <w:divBdr>
                <w:top w:val="none" w:sz="0" w:space="0" w:color="auto"/>
                <w:left w:val="none" w:sz="0" w:space="0" w:color="auto"/>
                <w:bottom w:val="none" w:sz="0" w:space="0" w:color="auto"/>
                <w:right w:val="none" w:sz="0" w:space="0" w:color="auto"/>
              </w:divBdr>
            </w:div>
            <w:div w:id="1628850577">
              <w:marLeft w:val="0"/>
              <w:marRight w:val="0"/>
              <w:marTop w:val="0"/>
              <w:marBottom w:val="0"/>
              <w:divBdr>
                <w:top w:val="none" w:sz="0" w:space="0" w:color="auto"/>
                <w:left w:val="none" w:sz="0" w:space="0" w:color="auto"/>
                <w:bottom w:val="none" w:sz="0" w:space="0" w:color="auto"/>
                <w:right w:val="none" w:sz="0" w:space="0" w:color="auto"/>
              </w:divBdr>
            </w:div>
            <w:div w:id="1512379899">
              <w:marLeft w:val="0"/>
              <w:marRight w:val="0"/>
              <w:marTop w:val="0"/>
              <w:marBottom w:val="0"/>
              <w:divBdr>
                <w:top w:val="none" w:sz="0" w:space="0" w:color="auto"/>
                <w:left w:val="none" w:sz="0" w:space="0" w:color="auto"/>
                <w:bottom w:val="none" w:sz="0" w:space="0" w:color="auto"/>
                <w:right w:val="none" w:sz="0" w:space="0" w:color="auto"/>
              </w:divBdr>
            </w:div>
            <w:div w:id="1509755974">
              <w:marLeft w:val="0"/>
              <w:marRight w:val="0"/>
              <w:marTop w:val="0"/>
              <w:marBottom w:val="0"/>
              <w:divBdr>
                <w:top w:val="none" w:sz="0" w:space="0" w:color="auto"/>
                <w:left w:val="none" w:sz="0" w:space="0" w:color="auto"/>
                <w:bottom w:val="none" w:sz="0" w:space="0" w:color="auto"/>
                <w:right w:val="none" w:sz="0" w:space="0" w:color="auto"/>
              </w:divBdr>
            </w:div>
            <w:div w:id="1942715338">
              <w:marLeft w:val="0"/>
              <w:marRight w:val="0"/>
              <w:marTop w:val="0"/>
              <w:marBottom w:val="0"/>
              <w:divBdr>
                <w:top w:val="none" w:sz="0" w:space="0" w:color="auto"/>
                <w:left w:val="none" w:sz="0" w:space="0" w:color="auto"/>
                <w:bottom w:val="none" w:sz="0" w:space="0" w:color="auto"/>
                <w:right w:val="none" w:sz="0" w:space="0" w:color="auto"/>
              </w:divBdr>
            </w:div>
            <w:div w:id="785849004">
              <w:marLeft w:val="0"/>
              <w:marRight w:val="0"/>
              <w:marTop w:val="0"/>
              <w:marBottom w:val="0"/>
              <w:divBdr>
                <w:top w:val="none" w:sz="0" w:space="0" w:color="auto"/>
                <w:left w:val="none" w:sz="0" w:space="0" w:color="auto"/>
                <w:bottom w:val="none" w:sz="0" w:space="0" w:color="auto"/>
                <w:right w:val="none" w:sz="0" w:space="0" w:color="auto"/>
              </w:divBdr>
            </w:div>
            <w:div w:id="1287392217">
              <w:marLeft w:val="0"/>
              <w:marRight w:val="0"/>
              <w:marTop w:val="0"/>
              <w:marBottom w:val="0"/>
              <w:divBdr>
                <w:top w:val="none" w:sz="0" w:space="0" w:color="auto"/>
                <w:left w:val="none" w:sz="0" w:space="0" w:color="auto"/>
                <w:bottom w:val="none" w:sz="0" w:space="0" w:color="auto"/>
                <w:right w:val="none" w:sz="0" w:space="0" w:color="auto"/>
              </w:divBdr>
            </w:div>
            <w:div w:id="436757720">
              <w:marLeft w:val="0"/>
              <w:marRight w:val="0"/>
              <w:marTop w:val="0"/>
              <w:marBottom w:val="0"/>
              <w:divBdr>
                <w:top w:val="none" w:sz="0" w:space="0" w:color="auto"/>
                <w:left w:val="none" w:sz="0" w:space="0" w:color="auto"/>
                <w:bottom w:val="none" w:sz="0" w:space="0" w:color="auto"/>
                <w:right w:val="none" w:sz="0" w:space="0" w:color="auto"/>
              </w:divBdr>
            </w:div>
            <w:div w:id="1631591288">
              <w:marLeft w:val="0"/>
              <w:marRight w:val="0"/>
              <w:marTop w:val="0"/>
              <w:marBottom w:val="0"/>
              <w:divBdr>
                <w:top w:val="none" w:sz="0" w:space="0" w:color="auto"/>
                <w:left w:val="none" w:sz="0" w:space="0" w:color="auto"/>
                <w:bottom w:val="none" w:sz="0" w:space="0" w:color="auto"/>
                <w:right w:val="none" w:sz="0" w:space="0" w:color="auto"/>
              </w:divBdr>
            </w:div>
            <w:div w:id="1221594750">
              <w:marLeft w:val="0"/>
              <w:marRight w:val="0"/>
              <w:marTop w:val="0"/>
              <w:marBottom w:val="0"/>
              <w:divBdr>
                <w:top w:val="none" w:sz="0" w:space="0" w:color="auto"/>
                <w:left w:val="none" w:sz="0" w:space="0" w:color="auto"/>
                <w:bottom w:val="none" w:sz="0" w:space="0" w:color="auto"/>
                <w:right w:val="none" w:sz="0" w:space="0" w:color="auto"/>
              </w:divBdr>
            </w:div>
            <w:div w:id="1900171295">
              <w:marLeft w:val="0"/>
              <w:marRight w:val="0"/>
              <w:marTop w:val="0"/>
              <w:marBottom w:val="0"/>
              <w:divBdr>
                <w:top w:val="none" w:sz="0" w:space="0" w:color="auto"/>
                <w:left w:val="none" w:sz="0" w:space="0" w:color="auto"/>
                <w:bottom w:val="none" w:sz="0" w:space="0" w:color="auto"/>
                <w:right w:val="none" w:sz="0" w:space="0" w:color="auto"/>
              </w:divBdr>
            </w:div>
            <w:div w:id="1445226093">
              <w:marLeft w:val="0"/>
              <w:marRight w:val="0"/>
              <w:marTop w:val="0"/>
              <w:marBottom w:val="0"/>
              <w:divBdr>
                <w:top w:val="none" w:sz="0" w:space="0" w:color="auto"/>
                <w:left w:val="none" w:sz="0" w:space="0" w:color="auto"/>
                <w:bottom w:val="none" w:sz="0" w:space="0" w:color="auto"/>
                <w:right w:val="none" w:sz="0" w:space="0" w:color="auto"/>
              </w:divBdr>
            </w:div>
            <w:div w:id="212086945">
              <w:marLeft w:val="0"/>
              <w:marRight w:val="0"/>
              <w:marTop w:val="0"/>
              <w:marBottom w:val="0"/>
              <w:divBdr>
                <w:top w:val="none" w:sz="0" w:space="0" w:color="auto"/>
                <w:left w:val="none" w:sz="0" w:space="0" w:color="auto"/>
                <w:bottom w:val="none" w:sz="0" w:space="0" w:color="auto"/>
                <w:right w:val="none" w:sz="0" w:space="0" w:color="auto"/>
              </w:divBdr>
            </w:div>
            <w:div w:id="658383306">
              <w:marLeft w:val="0"/>
              <w:marRight w:val="0"/>
              <w:marTop w:val="0"/>
              <w:marBottom w:val="0"/>
              <w:divBdr>
                <w:top w:val="none" w:sz="0" w:space="0" w:color="auto"/>
                <w:left w:val="none" w:sz="0" w:space="0" w:color="auto"/>
                <w:bottom w:val="none" w:sz="0" w:space="0" w:color="auto"/>
                <w:right w:val="none" w:sz="0" w:space="0" w:color="auto"/>
              </w:divBdr>
            </w:div>
            <w:div w:id="1363634226">
              <w:marLeft w:val="0"/>
              <w:marRight w:val="0"/>
              <w:marTop w:val="0"/>
              <w:marBottom w:val="0"/>
              <w:divBdr>
                <w:top w:val="none" w:sz="0" w:space="0" w:color="auto"/>
                <w:left w:val="none" w:sz="0" w:space="0" w:color="auto"/>
                <w:bottom w:val="none" w:sz="0" w:space="0" w:color="auto"/>
                <w:right w:val="none" w:sz="0" w:space="0" w:color="auto"/>
              </w:divBdr>
            </w:div>
            <w:div w:id="1756437047">
              <w:marLeft w:val="0"/>
              <w:marRight w:val="0"/>
              <w:marTop w:val="0"/>
              <w:marBottom w:val="0"/>
              <w:divBdr>
                <w:top w:val="none" w:sz="0" w:space="0" w:color="auto"/>
                <w:left w:val="none" w:sz="0" w:space="0" w:color="auto"/>
                <w:bottom w:val="none" w:sz="0" w:space="0" w:color="auto"/>
                <w:right w:val="none" w:sz="0" w:space="0" w:color="auto"/>
              </w:divBdr>
            </w:div>
            <w:div w:id="1007444205">
              <w:marLeft w:val="0"/>
              <w:marRight w:val="0"/>
              <w:marTop w:val="0"/>
              <w:marBottom w:val="0"/>
              <w:divBdr>
                <w:top w:val="none" w:sz="0" w:space="0" w:color="auto"/>
                <w:left w:val="none" w:sz="0" w:space="0" w:color="auto"/>
                <w:bottom w:val="none" w:sz="0" w:space="0" w:color="auto"/>
                <w:right w:val="none" w:sz="0" w:space="0" w:color="auto"/>
              </w:divBdr>
            </w:div>
            <w:div w:id="2122260881">
              <w:marLeft w:val="0"/>
              <w:marRight w:val="0"/>
              <w:marTop w:val="0"/>
              <w:marBottom w:val="0"/>
              <w:divBdr>
                <w:top w:val="none" w:sz="0" w:space="0" w:color="auto"/>
                <w:left w:val="none" w:sz="0" w:space="0" w:color="auto"/>
                <w:bottom w:val="none" w:sz="0" w:space="0" w:color="auto"/>
                <w:right w:val="none" w:sz="0" w:space="0" w:color="auto"/>
              </w:divBdr>
            </w:div>
            <w:div w:id="1109620728">
              <w:marLeft w:val="0"/>
              <w:marRight w:val="0"/>
              <w:marTop w:val="0"/>
              <w:marBottom w:val="0"/>
              <w:divBdr>
                <w:top w:val="none" w:sz="0" w:space="0" w:color="auto"/>
                <w:left w:val="none" w:sz="0" w:space="0" w:color="auto"/>
                <w:bottom w:val="none" w:sz="0" w:space="0" w:color="auto"/>
                <w:right w:val="none" w:sz="0" w:space="0" w:color="auto"/>
              </w:divBdr>
            </w:div>
            <w:div w:id="186599355">
              <w:marLeft w:val="0"/>
              <w:marRight w:val="0"/>
              <w:marTop w:val="0"/>
              <w:marBottom w:val="0"/>
              <w:divBdr>
                <w:top w:val="none" w:sz="0" w:space="0" w:color="auto"/>
                <w:left w:val="none" w:sz="0" w:space="0" w:color="auto"/>
                <w:bottom w:val="none" w:sz="0" w:space="0" w:color="auto"/>
                <w:right w:val="none" w:sz="0" w:space="0" w:color="auto"/>
              </w:divBdr>
            </w:div>
            <w:div w:id="1771467313">
              <w:marLeft w:val="0"/>
              <w:marRight w:val="0"/>
              <w:marTop w:val="0"/>
              <w:marBottom w:val="0"/>
              <w:divBdr>
                <w:top w:val="none" w:sz="0" w:space="0" w:color="auto"/>
                <w:left w:val="none" w:sz="0" w:space="0" w:color="auto"/>
                <w:bottom w:val="none" w:sz="0" w:space="0" w:color="auto"/>
                <w:right w:val="none" w:sz="0" w:space="0" w:color="auto"/>
              </w:divBdr>
            </w:div>
            <w:div w:id="2037348180">
              <w:marLeft w:val="0"/>
              <w:marRight w:val="0"/>
              <w:marTop w:val="0"/>
              <w:marBottom w:val="0"/>
              <w:divBdr>
                <w:top w:val="none" w:sz="0" w:space="0" w:color="auto"/>
                <w:left w:val="none" w:sz="0" w:space="0" w:color="auto"/>
                <w:bottom w:val="none" w:sz="0" w:space="0" w:color="auto"/>
                <w:right w:val="none" w:sz="0" w:space="0" w:color="auto"/>
              </w:divBdr>
            </w:div>
            <w:div w:id="1839693713">
              <w:marLeft w:val="0"/>
              <w:marRight w:val="0"/>
              <w:marTop w:val="0"/>
              <w:marBottom w:val="0"/>
              <w:divBdr>
                <w:top w:val="none" w:sz="0" w:space="0" w:color="auto"/>
                <w:left w:val="none" w:sz="0" w:space="0" w:color="auto"/>
                <w:bottom w:val="none" w:sz="0" w:space="0" w:color="auto"/>
                <w:right w:val="none" w:sz="0" w:space="0" w:color="auto"/>
              </w:divBdr>
            </w:div>
            <w:div w:id="321348626">
              <w:marLeft w:val="0"/>
              <w:marRight w:val="0"/>
              <w:marTop w:val="0"/>
              <w:marBottom w:val="0"/>
              <w:divBdr>
                <w:top w:val="none" w:sz="0" w:space="0" w:color="auto"/>
                <w:left w:val="none" w:sz="0" w:space="0" w:color="auto"/>
                <w:bottom w:val="none" w:sz="0" w:space="0" w:color="auto"/>
                <w:right w:val="none" w:sz="0" w:space="0" w:color="auto"/>
              </w:divBdr>
            </w:div>
            <w:div w:id="442306346">
              <w:marLeft w:val="0"/>
              <w:marRight w:val="0"/>
              <w:marTop w:val="0"/>
              <w:marBottom w:val="0"/>
              <w:divBdr>
                <w:top w:val="none" w:sz="0" w:space="0" w:color="auto"/>
                <w:left w:val="none" w:sz="0" w:space="0" w:color="auto"/>
                <w:bottom w:val="none" w:sz="0" w:space="0" w:color="auto"/>
                <w:right w:val="none" w:sz="0" w:space="0" w:color="auto"/>
              </w:divBdr>
            </w:div>
            <w:div w:id="1501239219">
              <w:marLeft w:val="0"/>
              <w:marRight w:val="0"/>
              <w:marTop w:val="0"/>
              <w:marBottom w:val="0"/>
              <w:divBdr>
                <w:top w:val="none" w:sz="0" w:space="0" w:color="auto"/>
                <w:left w:val="none" w:sz="0" w:space="0" w:color="auto"/>
                <w:bottom w:val="none" w:sz="0" w:space="0" w:color="auto"/>
                <w:right w:val="none" w:sz="0" w:space="0" w:color="auto"/>
              </w:divBdr>
            </w:div>
            <w:div w:id="1213888406">
              <w:marLeft w:val="0"/>
              <w:marRight w:val="0"/>
              <w:marTop w:val="0"/>
              <w:marBottom w:val="0"/>
              <w:divBdr>
                <w:top w:val="none" w:sz="0" w:space="0" w:color="auto"/>
                <w:left w:val="none" w:sz="0" w:space="0" w:color="auto"/>
                <w:bottom w:val="none" w:sz="0" w:space="0" w:color="auto"/>
                <w:right w:val="none" w:sz="0" w:space="0" w:color="auto"/>
              </w:divBdr>
            </w:div>
            <w:div w:id="1840802618">
              <w:marLeft w:val="0"/>
              <w:marRight w:val="0"/>
              <w:marTop w:val="0"/>
              <w:marBottom w:val="0"/>
              <w:divBdr>
                <w:top w:val="none" w:sz="0" w:space="0" w:color="auto"/>
                <w:left w:val="none" w:sz="0" w:space="0" w:color="auto"/>
                <w:bottom w:val="none" w:sz="0" w:space="0" w:color="auto"/>
                <w:right w:val="none" w:sz="0" w:space="0" w:color="auto"/>
              </w:divBdr>
            </w:div>
            <w:div w:id="655379215">
              <w:marLeft w:val="0"/>
              <w:marRight w:val="0"/>
              <w:marTop w:val="0"/>
              <w:marBottom w:val="0"/>
              <w:divBdr>
                <w:top w:val="none" w:sz="0" w:space="0" w:color="auto"/>
                <w:left w:val="none" w:sz="0" w:space="0" w:color="auto"/>
                <w:bottom w:val="none" w:sz="0" w:space="0" w:color="auto"/>
                <w:right w:val="none" w:sz="0" w:space="0" w:color="auto"/>
              </w:divBdr>
            </w:div>
            <w:div w:id="761679150">
              <w:marLeft w:val="0"/>
              <w:marRight w:val="0"/>
              <w:marTop w:val="0"/>
              <w:marBottom w:val="0"/>
              <w:divBdr>
                <w:top w:val="none" w:sz="0" w:space="0" w:color="auto"/>
                <w:left w:val="none" w:sz="0" w:space="0" w:color="auto"/>
                <w:bottom w:val="none" w:sz="0" w:space="0" w:color="auto"/>
                <w:right w:val="none" w:sz="0" w:space="0" w:color="auto"/>
              </w:divBdr>
            </w:div>
            <w:div w:id="1893736304">
              <w:marLeft w:val="0"/>
              <w:marRight w:val="0"/>
              <w:marTop w:val="0"/>
              <w:marBottom w:val="0"/>
              <w:divBdr>
                <w:top w:val="none" w:sz="0" w:space="0" w:color="auto"/>
                <w:left w:val="none" w:sz="0" w:space="0" w:color="auto"/>
                <w:bottom w:val="none" w:sz="0" w:space="0" w:color="auto"/>
                <w:right w:val="none" w:sz="0" w:space="0" w:color="auto"/>
              </w:divBdr>
            </w:div>
            <w:div w:id="172110360">
              <w:marLeft w:val="0"/>
              <w:marRight w:val="0"/>
              <w:marTop w:val="0"/>
              <w:marBottom w:val="0"/>
              <w:divBdr>
                <w:top w:val="none" w:sz="0" w:space="0" w:color="auto"/>
                <w:left w:val="none" w:sz="0" w:space="0" w:color="auto"/>
                <w:bottom w:val="none" w:sz="0" w:space="0" w:color="auto"/>
                <w:right w:val="none" w:sz="0" w:space="0" w:color="auto"/>
              </w:divBdr>
            </w:div>
            <w:div w:id="1300846845">
              <w:marLeft w:val="0"/>
              <w:marRight w:val="0"/>
              <w:marTop w:val="0"/>
              <w:marBottom w:val="0"/>
              <w:divBdr>
                <w:top w:val="none" w:sz="0" w:space="0" w:color="auto"/>
                <w:left w:val="none" w:sz="0" w:space="0" w:color="auto"/>
                <w:bottom w:val="none" w:sz="0" w:space="0" w:color="auto"/>
                <w:right w:val="none" w:sz="0" w:space="0" w:color="auto"/>
              </w:divBdr>
            </w:div>
            <w:div w:id="172573136">
              <w:marLeft w:val="0"/>
              <w:marRight w:val="0"/>
              <w:marTop w:val="0"/>
              <w:marBottom w:val="0"/>
              <w:divBdr>
                <w:top w:val="none" w:sz="0" w:space="0" w:color="auto"/>
                <w:left w:val="none" w:sz="0" w:space="0" w:color="auto"/>
                <w:bottom w:val="none" w:sz="0" w:space="0" w:color="auto"/>
                <w:right w:val="none" w:sz="0" w:space="0" w:color="auto"/>
              </w:divBdr>
            </w:div>
            <w:div w:id="1884904733">
              <w:marLeft w:val="0"/>
              <w:marRight w:val="0"/>
              <w:marTop w:val="0"/>
              <w:marBottom w:val="0"/>
              <w:divBdr>
                <w:top w:val="none" w:sz="0" w:space="0" w:color="auto"/>
                <w:left w:val="none" w:sz="0" w:space="0" w:color="auto"/>
                <w:bottom w:val="none" w:sz="0" w:space="0" w:color="auto"/>
                <w:right w:val="none" w:sz="0" w:space="0" w:color="auto"/>
              </w:divBdr>
            </w:div>
            <w:div w:id="971906440">
              <w:marLeft w:val="0"/>
              <w:marRight w:val="0"/>
              <w:marTop w:val="0"/>
              <w:marBottom w:val="0"/>
              <w:divBdr>
                <w:top w:val="none" w:sz="0" w:space="0" w:color="auto"/>
                <w:left w:val="none" w:sz="0" w:space="0" w:color="auto"/>
                <w:bottom w:val="none" w:sz="0" w:space="0" w:color="auto"/>
                <w:right w:val="none" w:sz="0" w:space="0" w:color="auto"/>
              </w:divBdr>
            </w:div>
            <w:div w:id="229315493">
              <w:marLeft w:val="0"/>
              <w:marRight w:val="0"/>
              <w:marTop w:val="0"/>
              <w:marBottom w:val="0"/>
              <w:divBdr>
                <w:top w:val="none" w:sz="0" w:space="0" w:color="auto"/>
                <w:left w:val="none" w:sz="0" w:space="0" w:color="auto"/>
                <w:bottom w:val="none" w:sz="0" w:space="0" w:color="auto"/>
                <w:right w:val="none" w:sz="0" w:space="0" w:color="auto"/>
              </w:divBdr>
            </w:div>
            <w:div w:id="623392640">
              <w:marLeft w:val="0"/>
              <w:marRight w:val="0"/>
              <w:marTop w:val="0"/>
              <w:marBottom w:val="0"/>
              <w:divBdr>
                <w:top w:val="none" w:sz="0" w:space="0" w:color="auto"/>
                <w:left w:val="none" w:sz="0" w:space="0" w:color="auto"/>
                <w:bottom w:val="none" w:sz="0" w:space="0" w:color="auto"/>
                <w:right w:val="none" w:sz="0" w:space="0" w:color="auto"/>
              </w:divBdr>
            </w:div>
            <w:div w:id="995963067">
              <w:marLeft w:val="0"/>
              <w:marRight w:val="0"/>
              <w:marTop w:val="0"/>
              <w:marBottom w:val="0"/>
              <w:divBdr>
                <w:top w:val="none" w:sz="0" w:space="0" w:color="auto"/>
                <w:left w:val="none" w:sz="0" w:space="0" w:color="auto"/>
                <w:bottom w:val="none" w:sz="0" w:space="0" w:color="auto"/>
                <w:right w:val="none" w:sz="0" w:space="0" w:color="auto"/>
              </w:divBdr>
            </w:div>
            <w:div w:id="2068185864">
              <w:marLeft w:val="0"/>
              <w:marRight w:val="0"/>
              <w:marTop w:val="0"/>
              <w:marBottom w:val="0"/>
              <w:divBdr>
                <w:top w:val="none" w:sz="0" w:space="0" w:color="auto"/>
                <w:left w:val="none" w:sz="0" w:space="0" w:color="auto"/>
                <w:bottom w:val="none" w:sz="0" w:space="0" w:color="auto"/>
                <w:right w:val="none" w:sz="0" w:space="0" w:color="auto"/>
              </w:divBdr>
            </w:div>
            <w:div w:id="1382049200">
              <w:marLeft w:val="0"/>
              <w:marRight w:val="0"/>
              <w:marTop w:val="0"/>
              <w:marBottom w:val="0"/>
              <w:divBdr>
                <w:top w:val="none" w:sz="0" w:space="0" w:color="auto"/>
                <w:left w:val="none" w:sz="0" w:space="0" w:color="auto"/>
                <w:bottom w:val="none" w:sz="0" w:space="0" w:color="auto"/>
                <w:right w:val="none" w:sz="0" w:space="0" w:color="auto"/>
              </w:divBdr>
            </w:div>
            <w:div w:id="630870068">
              <w:marLeft w:val="0"/>
              <w:marRight w:val="0"/>
              <w:marTop w:val="0"/>
              <w:marBottom w:val="0"/>
              <w:divBdr>
                <w:top w:val="none" w:sz="0" w:space="0" w:color="auto"/>
                <w:left w:val="none" w:sz="0" w:space="0" w:color="auto"/>
                <w:bottom w:val="none" w:sz="0" w:space="0" w:color="auto"/>
                <w:right w:val="none" w:sz="0" w:space="0" w:color="auto"/>
              </w:divBdr>
            </w:div>
            <w:div w:id="1863736593">
              <w:marLeft w:val="0"/>
              <w:marRight w:val="0"/>
              <w:marTop w:val="0"/>
              <w:marBottom w:val="0"/>
              <w:divBdr>
                <w:top w:val="none" w:sz="0" w:space="0" w:color="auto"/>
                <w:left w:val="none" w:sz="0" w:space="0" w:color="auto"/>
                <w:bottom w:val="none" w:sz="0" w:space="0" w:color="auto"/>
                <w:right w:val="none" w:sz="0" w:space="0" w:color="auto"/>
              </w:divBdr>
            </w:div>
            <w:div w:id="2065517761">
              <w:marLeft w:val="0"/>
              <w:marRight w:val="0"/>
              <w:marTop w:val="0"/>
              <w:marBottom w:val="0"/>
              <w:divBdr>
                <w:top w:val="none" w:sz="0" w:space="0" w:color="auto"/>
                <w:left w:val="none" w:sz="0" w:space="0" w:color="auto"/>
                <w:bottom w:val="none" w:sz="0" w:space="0" w:color="auto"/>
                <w:right w:val="none" w:sz="0" w:space="0" w:color="auto"/>
              </w:divBdr>
            </w:div>
            <w:div w:id="665088823">
              <w:marLeft w:val="0"/>
              <w:marRight w:val="0"/>
              <w:marTop w:val="0"/>
              <w:marBottom w:val="0"/>
              <w:divBdr>
                <w:top w:val="none" w:sz="0" w:space="0" w:color="auto"/>
                <w:left w:val="none" w:sz="0" w:space="0" w:color="auto"/>
                <w:bottom w:val="none" w:sz="0" w:space="0" w:color="auto"/>
                <w:right w:val="none" w:sz="0" w:space="0" w:color="auto"/>
              </w:divBdr>
            </w:div>
            <w:div w:id="518812332">
              <w:marLeft w:val="0"/>
              <w:marRight w:val="0"/>
              <w:marTop w:val="0"/>
              <w:marBottom w:val="0"/>
              <w:divBdr>
                <w:top w:val="none" w:sz="0" w:space="0" w:color="auto"/>
                <w:left w:val="none" w:sz="0" w:space="0" w:color="auto"/>
                <w:bottom w:val="none" w:sz="0" w:space="0" w:color="auto"/>
                <w:right w:val="none" w:sz="0" w:space="0" w:color="auto"/>
              </w:divBdr>
            </w:div>
            <w:div w:id="1364477754">
              <w:marLeft w:val="0"/>
              <w:marRight w:val="0"/>
              <w:marTop w:val="0"/>
              <w:marBottom w:val="0"/>
              <w:divBdr>
                <w:top w:val="none" w:sz="0" w:space="0" w:color="auto"/>
                <w:left w:val="none" w:sz="0" w:space="0" w:color="auto"/>
                <w:bottom w:val="none" w:sz="0" w:space="0" w:color="auto"/>
                <w:right w:val="none" w:sz="0" w:space="0" w:color="auto"/>
              </w:divBdr>
            </w:div>
            <w:div w:id="714499338">
              <w:marLeft w:val="0"/>
              <w:marRight w:val="0"/>
              <w:marTop w:val="0"/>
              <w:marBottom w:val="0"/>
              <w:divBdr>
                <w:top w:val="none" w:sz="0" w:space="0" w:color="auto"/>
                <w:left w:val="none" w:sz="0" w:space="0" w:color="auto"/>
                <w:bottom w:val="none" w:sz="0" w:space="0" w:color="auto"/>
                <w:right w:val="none" w:sz="0" w:space="0" w:color="auto"/>
              </w:divBdr>
            </w:div>
            <w:div w:id="1588886372">
              <w:marLeft w:val="0"/>
              <w:marRight w:val="0"/>
              <w:marTop w:val="0"/>
              <w:marBottom w:val="0"/>
              <w:divBdr>
                <w:top w:val="none" w:sz="0" w:space="0" w:color="auto"/>
                <w:left w:val="none" w:sz="0" w:space="0" w:color="auto"/>
                <w:bottom w:val="none" w:sz="0" w:space="0" w:color="auto"/>
                <w:right w:val="none" w:sz="0" w:space="0" w:color="auto"/>
              </w:divBdr>
            </w:div>
            <w:div w:id="1627661056">
              <w:marLeft w:val="0"/>
              <w:marRight w:val="0"/>
              <w:marTop w:val="0"/>
              <w:marBottom w:val="0"/>
              <w:divBdr>
                <w:top w:val="none" w:sz="0" w:space="0" w:color="auto"/>
                <w:left w:val="none" w:sz="0" w:space="0" w:color="auto"/>
                <w:bottom w:val="none" w:sz="0" w:space="0" w:color="auto"/>
                <w:right w:val="none" w:sz="0" w:space="0" w:color="auto"/>
              </w:divBdr>
            </w:div>
            <w:div w:id="1022319955">
              <w:marLeft w:val="0"/>
              <w:marRight w:val="0"/>
              <w:marTop w:val="0"/>
              <w:marBottom w:val="0"/>
              <w:divBdr>
                <w:top w:val="none" w:sz="0" w:space="0" w:color="auto"/>
                <w:left w:val="none" w:sz="0" w:space="0" w:color="auto"/>
                <w:bottom w:val="none" w:sz="0" w:space="0" w:color="auto"/>
                <w:right w:val="none" w:sz="0" w:space="0" w:color="auto"/>
              </w:divBdr>
            </w:div>
            <w:div w:id="1273438951">
              <w:marLeft w:val="0"/>
              <w:marRight w:val="0"/>
              <w:marTop w:val="0"/>
              <w:marBottom w:val="0"/>
              <w:divBdr>
                <w:top w:val="none" w:sz="0" w:space="0" w:color="auto"/>
                <w:left w:val="none" w:sz="0" w:space="0" w:color="auto"/>
                <w:bottom w:val="none" w:sz="0" w:space="0" w:color="auto"/>
                <w:right w:val="none" w:sz="0" w:space="0" w:color="auto"/>
              </w:divBdr>
            </w:div>
            <w:div w:id="2012830900">
              <w:marLeft w:val="0"/>
              <w:marRight w:val="0"/>
              <w:marTop w:val="0"/>
              <w:marBottom w:val="0"/>
              <w:divBdr>
                <w:top w:val="none" w:sz="0" w:space="0" w:color="auto"/>
                <w:left w:val="none" w:sz="0" w:space="0" w:color="auto"/>
                <w:bottom w:val="none" w:sz="0" w:space="0" w:color="auto"/>
                <w:right w:val="none" w:sz="0" w:space="0" w:color="auto"/>
              </w:divBdr>
            </w:div>
            <w:div w:id="105972997">
              <w:marLeft w:val="0"/>
              <w:marRight w:val="0"/>
              <w:marTop w:val="0"/>
              <w:marBottom w:val="0"/>
              <w:divBdr>
                <w:top w:val="none" w:sz="0" w:space="0" w:color="auto"/>
                <w:left w:val="none" w:sz="0" w:space="0" w:color="auto"/>
                <w:bottom w:val="none" w:sz="0" w:space="0" w:color="auto"/>
                <w:right w:val="none" w:sz="0" w:space="0" w:color="auto"/>
              </w:divBdr>
            </w:div>
            <w:div w:id="646908107">
              <w:marLeft w:val="0"/>
              <w:marRight w:val="0"/>
              <w:marTop w:val="0"/>
              <w:marBottom w:val="0"/>
              <w:divBdr>
                <w:top w:val="none" w:sz="0" w:space="0" w:color="auto"/>
                <w:left w:val="none" w:sz="0" w:space="0" w:color="auto"/>
                <w:bottom w:val="none" w:sz="0" w:space="0" w:color="auto"/>
                <w:right w:val="none" w:sz="0" w:space="0" w:color="auto"/>
              </w:divBdr>
            </w:div>
            <w:div w:id="1858999628">
              <w:marLeft w:val="0"/>
              <w:marRight w:val="0"/>
              <w:marTop w:val="0"/>
              <w:marBottom w:val="0"/>
              <w:divBdr>
                <w:top w:val="none" w:sz="0" w:space="0" w:color="auto"/>
                <w:left w:val="none" w:sz="0" w:space="0" w:color="auto"/>
                <w:bottom w:val="none" w:sz="0" w:space="0" w:color="auto"/>
                <w:right w:val="none" w:sz="0" w:space="0" w:color="auto"/>
              </w:divBdr>
            </w:div>
            <w:div w:id="34236021">
              <w:marLeft w:val="0"/>
              <w:marRight w:val="0"/>
              <w:marTop w:val="0"/>
              <w:marBottom w:val="0"/>
              <w:divBdr>
                <w:top w:val="none" w:sz="0" w:space="0" w:color="auto"/>
                <w:left w:val="none" w:sz="0" w:space="0" w:color="auto"/>
                <w:bottom w:val="none" w:sz="0" w:space="0" w:color="auto"/>
                <w:right w:val="none" w:sz="0" w:space="0" w:color="auto"/>
              </w:divBdr>
            </w:div>
            <w:div w:id="1176044291">
              <w:marLeft w:val="0"/>
              <w:marRight w:val="0"/>
              <w:marTop w:val="0"/>
              <w:marBottom w:val="0"/>
              <w:divBdr>
                <w:top w:val="none" w:sz="0" w:space="0" w:color="auto"/>
                <w:left w:val="none" w:sz="0" w:space="0" w:color="auto"/>
                <w:bottom w:val="none" w:sz="0" w:space="0" w:color="auto"/>
                <w:right w:val="none" w:sz="0" w:space="0" w:color="auto"/>
              </w:divBdr>
            </w:div>
            <w:div w:id="169026924">
              <w:marLeft w:val="0"/>
              <w:marRight w:val="0"/>
              <w:marTop w:val="0"/>
              <w:marBottom w:val="0"/>
              <w:divBdr>
                <w:top w:val="none" w:sz="0" w:space="0" w:color="auto"/>
                <w:left w:val="none" w:sz="0" w:space="0" w:color="auto"/>
                <w:bottom w:val="none" w:sz="0" w:space="0" w:color="auto"/>
                <w:right w:val="none" w:sz="0" w:space="0" w:color="auto"/>
              </w:divBdr>
            </w:div>
            <w:div w:id="649332325">
              <w:marLeft w:val="0"/>
              <w:marRight w:val="0"/>
              <w:marTop w:val="0"/>
              <w:marBottom w:val="0"/>
              <w:divBdr>
                <w:top w:val="none" w:sz="0" w:space="0" w:color="auto"/>
                <w:left w:val="none" w:sz="0" w:space="0" w:color="auto"/>
                <w:bottom w:val="none" w:sz="0" w:space="0" w:color="auto"/>
                <w:right w:val="none" w:sz="0" w:space="0" w:color="auto"/>
              </w:divBdr>
            </w:div>
            <w:div w:id="1424843287">
              <w:marLeft w:val="0"/>
              <w:marRight w:val="0"/>
              <w:marTop w:val="0"/>
              <w:marBottom w:val="0"/>
              <w:divBdr>
                <w:top w:val="none" w:sz="0" w:space="0" w:color="auto"/>
                <w:left w:val="none" w:sz="0" w:space="0" w:color="auto"/>
                <w:bottom w:val="none" w:sz="0" w:space="0" w:color="auto"/>
                <w:right w:val="none" w:sz="0" w:space="0" w:color="auto"/>
              </w:divBdr>
            </w:div>
            <w:div w:id="1148396545">
              <w:marLeft w:val="0"/>
              <w:marRight w:val="0"/>
              <w:marTop w:val="0"/>
              <w:marBottom w:val="0"/>
              <w:divBdr>
                <w:top w:val="none" w:sz="0" w:space="0" w:color="auto"/>
                <w:left w:val="none" w:sz="0" w:space="0" w:color="auto"/>
                <w:bottom w:val="none" w:sz="0" w:space="0" w:color="auto"/>
                <w:right w:val="none" w:sz="0" w:space="0" w:color="auto"/>
              </w:divBdr>
            </w:div>
            <w:div w:id="1323583157">
              <w:marLeft w:val="0"/>
              <w:marRight w:val="0"/>
              <w:marTop w:val="0"/>
              <w:marBottom w:val="0"/>
              <w:divBdr>
                <w:top w:val="none" w:sz="0" w:space="0" w:color="auto"/>
                <w:left w:val="none" w:sz="0" w:space="0" w:color="auto"/>
                <w:bottom w:val="none" w:sz="0" w:space="0" w:color="auto"/>
                <w:right w:val="none" w:sz="0" w:space="0" w:color="auto"/>
              </w:divBdr>
            </w:div>
            <w:div w:id="667292277">
              <w:marLeft w:val="0"/>
              <w:marRight w:val="0"/>
              <w:marTop w:val="0"/>
              <w:marBottom w:val="0"/>
              <w:divBdr>
                <w:top w:val="none" w:sz="0" w:space="0" w:color="auto"/>
                <w:left w:val="none" w:sz="0" w:space="0" w:color="auto"/>
                <w:bottom w:val="none" w:sz="0" w:space="0" w:color="auto"/>
                <w:right w:val="none" w:sz="0" w:space="0" w:color="auto"/>
              </w:divBdr>
            </w:div>
            <w:div w:id="403602349">
              <w:marLeft w:val="0"/>
              <w:marRight w:val="0"/>
              <w:marTop w:val="0"/>
              <w:marBottom w:val="0"/>
              <w:divBdr>
                <w:top w:val="none" w:sz="0" w:space="0" w:color="auto"/>
                <w:left w:val="none" w:sz="0" w:space="0" w:color="auto"/>
                <w:bottom w:val="none" w:sz="0" w:space="0" w:color="auto"/>
                <w:right w:val="none" w:sz="0" w:space="0" w:color="auto"/>
              </w:divBdr>
            </w:div>
            <w:div w:id="1028484429">
              <w:marLeft w:val="0"/>
              <w:marRight w:val="0"/>
              <w:marTop w:val="0"/>
              <w:marBottom w:val="0"/>
              <w:divBdr>
                <w:top w:val="none" w:sz="0" w:space="0" w:color="auto"/>
                <w:left w:val="none" w:sz="0" w:space="0" w:color="auto"/>
                <w:bottom w:val="none" w:sz="0" w:space="0" w:color="auto"/>
                <w:right w:val="none" w:sz="0" w:space="0" w:color="auto"/>
              </w:divBdr>
            </w:div>
            <w:div w:id="1314020064">
              <w:marLeft w:val="0"/>
              <w:marRight w:val="0"/>
              <w:marTop w:val="0"/>
              <w:marBottom w:val="0"/>
              <w:divBdr>
                <w:top w:val="none" w:sz="0" w:space="0" w:color="auto"/>
                <w:left w:val="none" w:sz="0" w:space="0" w:color="auto"/>
                <w:bottom w:val="none" w:sz="0" w:space="0" w:color="auto"/>
                <w:right w:val="none" w:sz="0" w:space="0" w:color="auto"/>
              </w:divBdr>
            </w:div>
            <w:div w:id="1548567472">
              <w:marLeft w:val="0"/>
              <w:marRight w:val="0"/>
              <w:marTop w:val="0"/>
              <w:marBottom w:val="0"/>
              <w:divBdr>
                <w:top w:val="none" w:sz="0" w:space="0" w:color="auto"/>
                <w:left w:val="none" w:sz="0" w:space="0" w:color="auto"/>
                <w:bottom w:val="none" w:sz="0" w:space="0" w:color="auto"/>
                <w:right w:val="none" w:sz="0" w:space="0" w:color="auto"/>
              </w:divBdr>
            </w:div>
            <w:div w:id="1632857877">
              <w:marLeft w:val="0"/>
              <w:marRight w:val="0"/>
              <w:marTop w:val="0"/>
              <w:marBottom w:val="0"/>
              <w:divBdr>
                <w:top w:val="none" w:sz="0" w:space="0" w:color="auto"/>
                <w:left w:val="none" w:sz="0" w:space="0" w:color="auto"/>
                <w:bottom w:val="none" w:sz="0" w:space="0" w:color="auto"/>
                <w:right w:val="none" w:sz="0" w:space="0" w:color="auto"/>
              </w:divBdr>
            </w:div>
            <w:div w:id="639729544">
              <w:marLeft w:val="0"/>
              <w:marRight w:val="0"/>
              <w:marTop w:val="0"/>
              <w:marBottom w:val="0"/>
              <w:divBdr>
                <w:top w:val="none" w:sz="0" w:space="0" w:color="auto"/>
                <w:left w:val="none" w:sz="0" w:space="0" w:color="auto"/>
                <w:bottom w:val="none" w:sz="0" w:space="0" w:color="auto"/>
                <w:right w:val="none" w:sz="0" w:space="0" w:color="auto"/>
              </w:divBdr>
            </w:div>
            <w:div w:id="991561552">
              <w:marLeft w:val="0"/>
              <w:marRight w:val="0"/>
              <w:marTop w:val="0"/>
              <w:marBottom w:val="0"/>
              <w:divBdr>
                <w:top w:val="none" w:sz="0" w:space="0" w:color="auto"/>
                <w:left w:val="none" w:sz="0" w:space="0" w:color="auto"/>
                <w:bottom w:val="none" w:sz="0" w:space="0" w:color="auto"/>
                <w:right w:val="none" w:sz="0" w:space="0" w:color="auto"/>
              </w:divBdr>
            </w:div>
            <w:div w:id="459150844">
              <w:marLeft w:val="0"/>
              <w:marRight w:val="0"/>
              <w:marTop w:val="0"/>
              <w:marBottom w:val="0"/>
              <w:divBdr>
                <w:top w:val="none" w:sz="0" w:space="0" w:color="auto"/>
                <w:left w:val="none" w:sz="0" w:space="0" w:color="auto"/>
                <w:bottom w:val="none" w:sz="0" w:space="0" w:color="auto"/>
                <w:right w:val="none" w:sz="0" w:space="0" w:color="auto"/>
              </w:divBdr>
            </w:div>
            <w:div w:id="2080443559">
              <w:marLeft w:val="0"/>
              <w:marRight w:val="0"/>
              <w:marTop w:val="0"/>
              <w:marBottom w:val="0"/>
              <w:divBdr>
                <w:top w:val="none" w:sz="0" w:space="0" w:color="auto"/>
                <w:left w:val="none" w:sz="0" w:space="0" w:color="auto"/>
                <w:bottom w:val="none" w:sz="0" w:space="0" w:color="auto"/>
                <w:right w:val="none" w:sz="0" w:space="0" w:color="auto"/>
              </w:divBdr>
            </w:div>
            <w:div w:id="2146702999">
              <w:marLeft w:val="0"/>
              <w:marRight w:val="0"/>
              <w:marTop w:val="0"/>
              <w:marBottom w:val="0"/>
              <w:divBdr>
                <w:top w:val="none" w:sz="0" w:space="0" w:color="auto"/>
                <w:left w:val="none" w:sz="0" w:space="0" w:color="auto"/>
                <w:bottom w:val="none" w:sz="0" w:space="0" w:color="auto"/>
                <w:right w:val="none" w:sz="0" w:space="0" w:color="auto"/>
              </w:divBdr>
            </w:div>
            <w:div w:id="1041444590">
              <w:marLeft w:val="0"/>
              <w:marRight w:val="0"/>
              <w:marTop w:val="0"/>
              <w:marBottom w:val="0"/>
              <w:divBdr>
                <w:top w:val="none" w:sz="0" w:space="0" w:color="auto"/>
                <w:left w:val="none" w:sz="0" w:space="0" w:color="auto"/>
                <w:bottom w:val="none" w:sz="0" w:space="0" w:color="auto"/>
                <w:right w:val="none" w:sz="0" w:space="0" w:color="auto"/>
              </w:divBdr>
            </w:div>
            <w:div w:id="2131586893">
              <w:marLeft w:val="0"/>
              <w:marRight w:val="0"/>
              <w:marTop w:val="0"/>
              <w:marBottom w:val="0"/>
              <w:divBdr>
                <w:top w:val="none" w:sz="0" w:space="0" w:color="auto"/>
                <w:left w:val="none" w:sz="0" w:space="0" w:color="auto"/>
                <w:bottom w:val="none" w:sz="0" w:space="0" w:color="auto"/>
                <w:right w:val="none" w:sz="0" w:space="0" w:color="auto"/>
              </w:divBdr>
            </w:div>
            <w:div w:id="57873130">
              <w:marLeft w:val="0"/>
              <w:marRight w:val="0"/>
              <w:marTop w:val="0"/>
              <w:marBottom w:val="0"/>
              <w:divBdr>
                <w:top w:val="none" w:sz="0" w:space="0" w:color="auto"/>
                <w:left w:val="none" w:sz="0" w:space="0" w:color="auto"/>
                <w:bottom w:val="none" w:sz="0" w:space="0" w:color="auto"/>
                <w:right w:val="none" w:sz="0" w:space="0" w:color="auto"/>
              </w:divBdr>
            </w:div>
            <w:div w:id="526213718">
              <w:marLeft w:val="0"/>
              <w:marRight w:val="0"/>
              <w:marTop w:val="0"/>
              <w:marBottom w:val="0"/>
              <w:divBdr>
                <w:top w:val="none" w:sz="0" w:space="0" w:color="auto"/>
                <w:left w:val="none" w:sz="0" w:space="0" w:color="auto"/>
                <w:bottom w:val="none" w:sz="0" w:space="0" w:color="auto"/>
                <w:right w:val="none" w:sz="0" w:space="0" w:color="auto"/>
              </w:divBdr>
            </w:div>
            <w:div w:id="309948736">
              <w:marLeft w:val="0"/>
              <w:marRight w:val="0"/>
              <w:marTop w:val="0"/>
              <w:marBottom w:val="0"/>
              <w:divBdr>
                <w:top w:val="none" w:sz="0" w:space="0" w:color="auto"/>
                <w:left w:val="none" w:sz="0" w:space="0" w:color="auto"/>
                <w:bottom w:val="none" w:sz="0" w:space="0" w:color="auto"/>
                <w:right w:val="none" w:sz="0" w:space="0" w:color="auto"/>
              </w:divBdr>
            </w:div>
            <w:div w:id="1268121737">
              <w:marLeft w:val="0"/>
              <w:marRight w:val="0"/>
              <w:marTop w:val="0"/>
              <w:marBottom w:val="0"/>
              <w:divBdr>
                <w:top w:val="none" w:sz="0" w:space="0" w:color="auto"/>
                <w:left w:val="none" w:sz="0" w:space="0" w:color="auto"/>
                <w:bottom w:val="none" w:sz="0" w:space="0" w:color="auto"/>
                <w:right w:val="none" w:sz="0" w:space="0" w:color="auto"/>
              </w:divBdr>
            </w:div>
            <w:div w:id="2090616802">
              <w:marLeft w:val="0"/>
              <w:marRight w:val="0"/>
              <w:marTop w:val="0"/>
              <w:marBottom w:val="0"/>
              <w:divBdr>
                <w:top w:val="none" w:sz="0" w:space="0" w:color="auto"/>
                <w:left w:val="none" w:sz="0" w:space="0" w:color="auto"/>
                <w:bottom w:val="none" w:sz="0" w:space="0" w:color="auto"/>
                <w:right w:val="none" w:sz="0" w:space="0" w:color="auto"/>
              </w:divBdr>
            </w:div>
            <w:div w:id="1489175996">
              <w:marLeft w:val="0"/>
              <w:marRight w:val="0"/>
              <w:marTop w:val="0"/>
              <w:marBottom w:val="0"/>
              <w:divBdr>
                <w:top w:val="none" w:sz="0" w:space="0" w:color="auto"/>
                <w:left w:val="none" w:sz="0" w:space="0" w:color="auto"/>
                <w:bottom w:val="none" w:sz="0" w:space="0" w:color="auto"/>
                <w:right w:val="none" w:sz="0" w:space="0" w:color="auto"/>
              </w:divBdr>
            </w:div>
            <w:div w:id="2014799031">
              <w:marLeft w:val="0"/>
              <w:marRight w:val="0"/>
              <w:marTop w:val="0"/>
              <w:marBottom w:val="0"/>
              <w:divBdr>
                <w:top w:val="none" w:sz="0" w:space="0" w:color="auto"/>
                <w:left w:val="none" w:sz="0" w:space="0" w:color="auto"/>
                <w:bottom w:val="none" w:sz="0" w:space="0" w:color="auto"/>
                <w:right w:val="none" w:sz="0" w:space="0" w:color="auto"/>
              </w:divBdr>
            </w:div>
            <w:div w:id="1718243405">
              <w:marLeft w:val="0"/>
              <w:marRight w:val="0"/>
              <w:marTop w:val="0"/>
              <w:marBottom w:val="0"/>
              <w:divBdr>
                <w:top w:val="none" w:sz="0" w:space="0" w:color="auto"/>
                <w:left w:val="none" w:sz="0" w:space="0" w:color="auto"/>
                <w:bottom w:val="none" w:sz="0" w:space="0" w:color="auto"/>
                <w:right w:val="none" w:sz="0" w:space="0" w:color="auto"/>
              </w:divBdr>
            </w:div>
            <w:div w:id="823358652">
              <w:marLeft w:val="0"/>
              <w:marRight w:val="0"/>
              <w:marTop w:val="0"/>
              <w:marBottom w:val="0"/>
              <w:divBdr>
                <w:top w:val="none" w:sz="0" w:space="0" w:color="auto"/>
                <w:left w:val="none" w:sz="0" w:space="0" w:color="auto"/>
                <w:bottom w:val="none" w:sz="0" w:space="0" w:color="auto"/>
                <w:right w:val="none" w:sz="0" w:space="0" w:color="auto"/>
              </w:divBdr>
            </w:div>
            <w:div w:id="1810243188">
              <w:marLeft w:val="0"/>
              <w:marRight w:val="0"/>
              <w:marTop w:val="0"/>
              <w:marBottom w:val="0"/>
              <w:divBdr>
                <w:top w:val="none" w:sz="0" w:space="0" w:color="auto"/>
                <w:left w:val="none" w:sz="0" w:space="0" w:color="auto"/>
                <w:bottom w:val="none" w:sz="0" w:space="0" w:color="auto"/>
                <w:right w:val="none" w:sz="0" w:space="0" w:color="auto"/>
              </w:divBdr>
            </w:div>
            <w:div w:id="1490438232">
              <w:marLeft w:val="0"/>
              <w:marRight w:val="0"/>
              <w:marTop w:val="0"/>
              <w:marBottom w:val="0"/>
              <w:divBdr>
                <w:top w:val="none" w:sz="0" w:space="0" w:color="auto"/>
                <w:left w:val="none" w:sz="0" w:space="0" w:color="auto"/>
                <w:bottom w:val="none" w:sz="0" w:space="0" w:color="auto"/>
                <w:right w:val="none" w:sz="0" w:space="0" w:color="auto"/>
              </w:divBdr>
            </w:div>
            <w:div w:id="2011367913">
              <w:marLeft w:val="0"/>
              <w:marRight w:val="0"/>
              <w:marTop w:val="0"/>
              <w:marBottom w:val="0"/>
              <w:divBdr>
                <w:top w:val="none" w:sz="0" w:space="0" w:color="auto"/>
                <w:left w:val="none" w:sz="0" w:space="0" w:color="auto"/>
                <w:bottom w:val="none" w:sz="0" w:space="0" w:color="auto"/>
                <w:right w:val="none" w:sz="0" w:space="0" w:color="auto"/>
              </w:divBdr>
            </w:div>
            <w:div w:id="700009291">
              <w:marLeft w:val="0"/>
              <w:marRight w:val="0"/>
              <w:marTop w:val="0"/>
              <w:marBottom w:val="0"/>
              <w:divBdr>
                <w:top w:val="none" w:sz="0" w:space="0" w:color="auto"/>
                <w:left w:val="none" w:sz="0" w:space="0" w:color="auto"/>
                <w:bottom w:val="none" w:sz="0" w:space="0" w:color="auto"/>
                <w:right w:val="none" w:sz="0" w:space="0" w:color="auto"/>
              </w:divBdr>
            </w:div>
            <w:div w:id="344478056">
              <w:marLeft w:val="0"/>
              <w:marRight w:val="0"/>
              <w:marTop w:val="0"/>
              <w:marBottom w:val="0"/>
              <w:divBdr>
                <w:top w:val="none" w:sz="0" w:space="0" w:color="auto"/>
                <w:left w:val="none" w:sz="0" w:space="0" w:color="auto"/>
                <w:bottom w:val="none" w:sz="0" w:space="0" w:color="auto"/>
                <w:right w:val="none" w:sz="0" w:space="0" w:color="auto"/>
              </w:divBdr>
            </w:div>
            <w:div w:id="889804271">
              <w:marLeft w:val="0"/>
              <w:marRight w:val="0"/>
              <w:marTop w:val="0"/>
              <w:marBottom w:val="0"/>
              <w:divBdr>
                <w:top w:val="none" w:sz="0" w:space="0" w:color="auto"/>
                <w:left w:val="none" w:sz="0" w:space="0" w:color="auto"/>
                <w:bottom w:val="none" w:sz="0" w:space="0" w:color="auto"/>
                <w:right w:val="none" w:sz="0" w:space="0" w:color="auto"/>
              </w:divBdr>
            </w:div>
            <w:div w:id="1439908115">
              <w:marLeft w:val="0"/>
              <w:marRight w:val="0"/>
              <w:marTop w:val="0"/>
              <w:marBottom w:val="0"/>
              <w:divBdr>
                <w:top w:val="none" w:sz="0" w:space="0" w:color="auto"/>
                <w:left w:val="none" w:sz="0" w:space="0" w:color="auto"/>
                <w:bottom w:val="none" w:sz="0" w:space="0" w:color="auto"/>
                <w:right w:val="none" w:sz="0" w:space="0" w:color="auto"/>
              </w:divBdr>
            </w:div>
            <w:div w:id="208030040">
              <w:marLeft w:val="0"/>
              <w:marRight w:val="0"/>
              <w:marTop w:val="0"/>
              <w:marBottom w:val="0"/>
              <w:divBdr>
                <w:top w:val="none" w:sz="0" w:space="0" w:color="auto"/>
                <w:left w:val="none" w:sz="0" w:space="0" w:color="auto"/>
                <w:bottom w:val="none" w:sz="0" w:space="0" w:color="auto"/>
                <w:right w:val="none" w:sz="0" w:space="0" w:color="auto"/>
              </w:divBdr>
            </w:div>
            <w:div w:id="1154445703">
              <w:marLeft w:val="0"/>
              <w:marRight w:val="0"/>
              <w:marTop w:val="0"/>
              <w:marBottom w:val="0"/>
              <w:divBdr>
                <w:top w:val="none" w:sz="0" w:space="0" w:color="auto"/>
                <w:left w:val="none" w:sz="0" w:space="0" w:color="auto"/>
                <w:bottom w:val="none" w:sz="0" w:space="0" w:color="auto"/>
                <w:right w:val="none" w:sz="0" w:space="0" w:color="auto"/>
              </w:divBdr>
            </w:div>
            <w:div w:id="2082172277">
              <w:marLeft w:val="0"/>
              <w:marRight w:val="0"/>
              <w:marTop w:val="0"/>
              <w:marBottom w:val="0"/>
              <w:divBdr>
                <w:top w:val="none" w:sz="0" w:space="0" w:color="auto"/>
                <w:left w:val="none" w:sz="0" w:space="0" w:color="auto"/>
                <w:bottom w:val="none" w:sz="0" w:space="0" w:color="auto"/>
                <w:right w:val="none" w:sz="0" w:space="0" w:color="auto"/>
              </w:divBdr>
            </w:div>
            <w:div w:id="970093000">
              <w:marLeft w:val="0"/>
              <w:marRight w:val="0"/>
              <w:marTop w:val="0"/>
              <w:marBottom w:val="0"/>
              <w:divBdr>
                <w:top w:val="none" w:sz="0" w:space="0" w:color="auto"/>
                <w:left w:val="none" w:sz="0" w:space="0" w:color="auto"/>
                <w:bottom w:val="none" w:sz="0" w:space="0" w:color="auto"/>
                <w:right w:val="none" w:sz="0" w:space="0" w:color="auto"/>
              </w:divBdr>
            </w:div>
            <w:div w:id="835340950">
              <w:marLeft w:val="0"/>
              <w:marRight w:val="0"/>
              <w:marTop w:val="0"/>
              <w:marBottom w:val="0"/>
              <w:divBdr>
                <w:top w:val="none" w:sz="0" w:space="0" w:color="auto"/>
                <w:left w:val="none" w:sz="0" w:space="0" w:color="auto"/>
                <w:bottom w:val="none" w:sz="0" w:space="0" w:color="auto"/>
                <w:right w:val="none" w:sz="0" w:space="0" w:color="auto"/>
              </w:divBdr>
            </w:div>
            <w:div w:id="2101639160">
              <w:marLeft w:val="0"/>
              <w:marRight w:val="0"/>
              <w:marTop w:val="0"/>
              <w:marBottom w:val="0"/>
              <w:divBdr>
                <w:top w:val="none" w:sz="0" w:space="0" w:color="auto"/>
                <w:left w:val="none" w:sz="0" w:space="0" w:color="auto"/>
                <w:bottom w:val="none" w:sz="0" w:space="0" w:color="auto"/>
                <w:right w:val="none" w:sz="0" w:space="0" w:color="auto"/>
              </w:divBdr>
            </w:div>
            <w:div w:id="86539089">
              <w:marLeft w:val="0"/>
              <w:marRight w:val="0"/>
              <w:marTop w:val="0"/>
              <w:marBottom w:val="0"/>
              <w:divBdr>
                <w:top w:val="none" w:sz="0" w:space="0" w:color="auto"/>
                <w:left w:val="none" w:sz="0" w:space="0" w:color="auto"/>
                <w:bottom w:val="none" w:sz="0" w:space="0" w:color="auto"/>
                <w:right w:val="none" w:sz="0" w:space="0" w:color="auto"/>
              </w:divBdr>
            </w:div>
            <w:div w:id="1938517310">
              <w:marLeft w:val="0"/>
              <w:marRight w:val="0"/>
              <w:marTop w:val="0"/>
              <w:marBottom w:val="0"/>
              <w:divBdr>
                <w:top w:val="none" w:sz="0" w:space="0" w:color="auto"/>
                <w:left w:val="none" w:sz="0" w:space="0" w:color="auto"/>
                <w:bottom w:val="none" w:sz="0" w:space="0" w:color="auto"/>
                <w:right w:val="none" w:sz="0" w:space="0" w:color="auto"/>
              </w:divBdr>
            </w:div>
            <w:div w:id="334110026">
              <w:marLeft w:val="0"/>
              <w:marRight w:val="0"/>
              <w:marTop w:val="0"/>
              <w:marBottom w:val="0"/>
              <w:divBdr>
                <w:top w:val="none" w:sz="0" w:space="0" w:color="auto"/>
                <w:left w:val="none" w:sz="0" w:space="0" w:color="auto"/>
                <w:bottom w:val="none" w:sz="0" w:space="0" w:color="auto"/>
                <w:right w:val="none" w:sz="0" w:space="0" w:color="auto"/>
              </w:divBdr>
            </w:div>
            <w:div w:id="693000109">
              <w:marLeft w:val="0"/>
              <w:marRight w:val="0"/>
              <w:marTop w:val="0"/>
              <w:marBottom w:val="0"/>
              <w:divBdr>
                <w:top w:val="none" w:sz="0" w:space="0" w:color="auto"/>
                <w:left w:val="none" w:sz="0" w:space="0" w:color="auto"/>
                <w:bottom w:val="none" w:sz="0" w:space="0" w:color="auto"/>
                <w:right w:val="none" w:sz="0" w:space="0" w:color="auto"/>
              </w:divBdr>
            </w:div>
            <w:div w:id="512839369">
              <w:marLeft w:val="0"/>
              <w:marRight w:val="0"/>
              <w:marTop w:val="0"/>
              <w:marBottom w:val="0"/>
              <w:divBdr>
                <w:top w:val="none" w:sz="0" w:space="0" w:color="auto"/>
                <w:left w:val="none" w:sz="0" w:space="0" w:color="auto"/>
                <w:bottom w:val="none" w:sz="0" w:space="0" w:color="auto"/>
                <w:right w:val="none" w:sz="0" w:space="0" w:color="auto"/>
              </w:divBdr>
            </w:div>
            <w:div w:id="436409508">
              <w:marLeft w:val="0"/>
              <w:marRight w:val="0"/>
              <w:marTop w:val="0"/>
              <w:marBottom w:val="0"/>
              <w:divBdr>
                <w:top w:val="none" w:sz="0" w:space="0" w:color="auto"/>
                <w:left w:val="none" w:sz="0" w:space="0" w:color="auto"/>
                <w:bottom w:val="none" w:sz="0" w:space="0" w:color="auto"/>
                <w:right w:val="none" w:sz="0" w:space="0" w:color="auto"/>
              </w:divBdr>
            </w:div>
            <w:div w:id="2024433907">
              <w:marLeft w:val="0"/>
              <w:marRight w:val="0"/>
              <w:marTop w:val="0"/>
              <w:marBottom w:val="0"/>
              <w:divBdr>
                <w:top w:val="none" w:sz="0" w:space="0" w:color="auto"/>
                <w:left w:val="none" w:sz="0" w:space="0" w:color="auto"/>
                <w:bottom w:val="none" w:sz="0" w:space="0" w:color="auto"/>
                <w:right w:val="none" w:sz="0" w:space="0" w:color="auto"/>
              </w:divBdr>
            </w:div>
            <w:div w:id="1374112689">
              <w:marLeft w:val="0"/>
              <w:marRight w:val="0"/>
              <w:marTop w:val="0"/>
              <w:marBottom w:val="0"/>
              <w:divBdr>
                <w:top w:val="none" w:sz="0" w:space="0" w:color="auto"/>
                <w:left w:val="none" w:sz="0" w:space="0" w:color="auto"/>
                <w:bottom w:val="none" w:sz="0" w:space="0" w:color="auto"/>
                <w:right w:val="none" w:sz="0" w:space="0" w:color="auto"/>
              </w:divBdr>
            </w:div>
            <w:div w:id="1793551832">
              <w:marLeft w:val="0"/>
              <w:marRight w:val="0"/>
              <w:marTop w:val="0"/>
              <w:marBottom w:val="0"/>
              <w:divBdr>
                <w:top w:val="none" w:sz="0" w:space="0" w:color="auto"/>
                <w:left w:val="none" w:sz="0" w:space="0" w:color="auto"/>
                <w:bottom w:val="none" w:sz="0" w:space="0" w:color="auto"/>
                <w:right w:val="none" w:sz="0" w:space="0" w:color="auto"/>
              </w:divBdr>
            </w:div>
            <w:div w:id="735785316">
              <w:marLeft w:val="0"/>
              <w:marRight w:val="0"/>
              <w:marTop w:val="0"/>
              <w:marBottom w:val="0"/>
              <w:divBdr>
                <w:top w:val="none" w:sz="0" w:space="0" w:color="auto"/>
                <w:left w:val="none" w:sz="0" w:space="0" w:color="auto"/>
                <w:bottom w:val="none" w:sz="0" w:space="0" w:color="auto"/>
                <w:right w:val="none" w:sz="0" w:space="0" w:color="auto"/>
              </w:divBdr>
            </w:div>
            <w:div w:id="1753352317">
              <w:marLeft w:val="0"/>
              <w:marRight w:val="0"/>
              <w:marTop w:val="0"/>
              <w:marBottom w:val="0"/>
              <w:divBdr>
                <w:top w:val="none" w:sz="0" w:space="0" w:color="auto"/>
                <w:left w:val="none" w:sz="0" w:space="0" w:color="auto"/>
                <w:bottom w:val="none" w:sz="0" w:space="0" w:color="auto"/>
                <w:right w:val="none" w:sz="0" w:space="0" w:color="auto"/>
              </w:divBdr>
            </w:div>
            <w:div w:id="701515250">
              <w:marLeft w:val="0"/>
              <w:marRight w:val="0"/>
              <w:marTop w:val="0"/>
              <w:marBottom w:val="0"/>
              <w:divBdr>
                <w:top w:val="none" w:sz="0" w:space="0" w:color="auto"/>
                <w:left w:val="none" w:sz="0" w:space="0" w:color="auto"/>
                <w:bottom w:val="none" w:sz="0" w:space="0" w:color="auto"/>
                <w:right w:val="none" w:sz="0" w:space="0" w:color="auto"/>
              </w:divBdr>
            </w:div>
            <w:div w:id="1823279605">
              <w:marLeft w:val="0"/>
              <w:marRight w:val="0"/>
              <w:marTop w:val="0"/>
              <w:marBottom w:val="0"/>
              <w:divBdr>
                <w:top w:val="none" w:sz="0" w:space="0" w:color="auto"/>
                <w:left w:val="none" w:sz="0" w:space="0" w:color="auto"/>
                <w:bottom w:val="none" w:sz="0" w:space="0" w:color="auto"/>
                <w:right w:val="none" w:sz="0" w:space="0" w:color="auto"/>
              </w:divBdr>
            </w:div>
            <w:div w:id="2131319094">
              <w:marLeft w:val="0"/>
              <w:marRight w:val="0"/>
              <w:marTop w:val="0"/>
              <w:marBottom w:val="0"/>
              <w:divBdr>
                <w:top w:val="none" w:sz="0" w:space="0" w:color="auto"/>
                <w:left w:val="none" w:sz="0" w:space="0" w:color="auto"/>
                <w:bottom w:val="none" w:sz="0" w:space="0" w:color="auto"/>
                <w:right w:val="none" w:sz="0" w:space="0" w:color="auto"/>
              </w:divBdr>
            </w:div>
            <w:div w:id="156726802">
              <w:marLeft w:val="0"/>
              <w:marRight w:val="0"/>
              <w:marTop w:val="0"/>
              <w:marBottom w:val="0"/>
              <w:divBdr>
                <w:top w:val="none" w:sz="0" w:space="0" w:color="auto"/>
                <w:left w:val="none" w:sz="0" w:space="0" w:color="auto"/>
                <w:bottom w:val="none" w:sz="0" w:space="0" w:color="auto"/>
                <w:right w:val="none" w:sz="0" w:space="0" w:color="auto"/>
              </w:divBdr>
            </w:div>
            <w:div w:id="942608307">
              <w:marLeft w:val="0"/>
              <w:marRight w:val="0"/>
              <w:marTop w:val="0"/>
              <w:marBottom w:val="0"/>
              <w:divBdr>
                <w:top w:val="none" w:sz="0" w:space="0" w:color="auto"/>
                <w:left w:val="none" w:sz="0" w:space="0" w:color="auto"/>
                <w:bottom w:val="none" w:sz="0" w:space="0" w:color="auto"/>
                <w:right w:val="none" w:sz="0" w:space="0" w:color="auto"/>
              </w:divBdr>
            </w:div>
            <w:div w:id="1605192466">
              <w:marLeft w:val="0"/>
              <w:marRight w:val="0"/>
              <w:marTop w:val="0"/>
              <w:marBottom w:val="0"/>
              <w:divBdr>
                <w:top w:val="none" w:sz="0" w:space="0" w:color="auto"/>
                <w:left w:val="none" w:sz="0" w:space="0" w:color="auto"/>
                <w:bottom w:val="none" w:sz="0" w:space="0" w:color="auto"/>
                <w:right w:val="none" w:sz="0" w:space="0" w:color="auto"/>
              </w:divBdr>
            </w:div>
            <w:div w:id="361172113">
              <w:marLeft w:val="0"/>
              <w:marRight w:val="0"/>
              <w:marTop w:val="0"/>
              <w:marBottom w:val="0"/>
              <w:divBdr>
                <w:top w:val="none" w:sz="0" w:space="0" w:color="auto"/>
                <w:left w:val="none" w:sz="0" w:space="0" w:color="auto"/>
                <w:bottom w:val="none" w:sz="0" w:space="0" w:color="auto"/>
                <w:right w:val="none" w:sz="0" w:space="0" w:color="auto"/>
              </w:divBdr>
            </w:div>
            <w:div w:id="315887300">
              <w:marLeft w:val="0"/>
              <w:marRight w:val="0"/>
              <w:marTop w:val="0"/>
              <w:marBottom w:val="0"/>
              <w:divBdr>
                <w:top w:val="none" w:sz="0" w:space="0" w:color="auto"/>
                <w:left w:val="none" w:sz="0" w:space="0" w:color="auto"/>
                <w:bottom w:val="none" w:sz="0" w:space="0" w:color="auto"/>
                <w:right w:val="none" w:sz="0" w:space="0" w:color="auto"/>
              </w:divBdr>
            </w:div>
            <w:div w:id="246768208">
              <w:marLeft w:val="0"/>
              <w:marRight w:val="0"/>
              <w:marTop w:val="0"/>
              <w:marBottom w:val="0"/>
              <w:divBdr>
                <w:top w:val="none" w:sz="0" w:space="0" w:color="auto"/>
                <w:left w:val="none" w:sz="0" w:space="0" w:color="auto"/>
                <w:bottom w:val="none" w:sz="0" w:space="0" w:color="auto"/>
                <w:right w:val="none" w:sz="0" w:space="0" w:color="auto"/>
              </w:divBdr>
            </w:div>
            <w:div w:id="1126660014">
              <w:marLeft w:val="0"/>
              <w:marRight w:val="0"/>
              <w:marTop w:val="0"/>
              <w:marBottom w:val="0"/>
              <w:divBdr>
                <w:top w:val="none" w:sz="0" w:space="0" w:color="auto"/>
                <w:left w:val="none" w:sz="0" w:space="0" w:color="auto"/>
                <w:bottom w:val="none" w:sz="0" w:space="0" w:color="auto"/>
                <w:right w:val="none" w:sz="0" w:space="0" w:color="auto"/>
              </w:divBdr>
            </w:div>
            <w:div w:id="37435940">
              <w:marLeft w:val="0"/>
              <w:marRight w:val="0"/>
              <w:marTop w:val="0"/>
              <w:marBottom w:val="0"/>
              <w:divBdr>
                <w:top w:val="none" w:sz="0" w:space="0" w:color="auto"/>
                <w:left w:val="none" w:sz="0" w:space="0" w:color="auto"/>
                <w:bottom w:val="none" w:sz="0" w:space="0" w:color="auto"/>
                <w:right w:val="none" w:sz="0" w:space="0" w:color="auto"/>
              </w:divBdr>
            </w:div>
            <w:div w:id="344020851">
              <w:marLeft w:val="0"/>
              <w:marRight w:val="0"/>
              <w:marTop w:val="0"/>
              <w:marBottom w:val="0"/>
              <w:divBdr>
                <w:top w:val="none" w:sz="0" w:space="0" w:color="auto"/>
                <w:left w:val="none" w:sz="0" w:space="0" w:color="auto"/>
                <w:bottom w:val="none" w:sz="0" w:space="0" w:color="auto"/>
                <w:right w:val="none" w:sz="0" w:space="0" w:color="auto"/>
              </w:divBdr>
            </w:div>
            <w:div w:id="1796291690">
              <w:marLeft w:val="0"/>
              <w:marRight w:val="0"/>
              <w:marTop w:val="0"/>
              <w:marBottom w:val="0"/>
              <w:divBdr>
                <w:top w:val="none" w:sz="0" w:space="0" w:color="auto"/>
                <w:left w:val="none" w:sz="0" w:space="0" w:color="auto"/>
                <w:bottom w:val="none" w:sz="0" w:space="0" w:color="auto"/>
                <w:right w:val="none" w:sz="0" w:space="0" w:color="auto"/>
              </w:divBdr>
            </w:div>
            <w:div w:id="1152217999">
              <w:marLeft w:val="0"/>
              <w:marRight w:val="0"/>
              <w:marTop w:val="0"/>
              <w:marBottom w:val="0"/>
              <w:divBdr>
                <w:top w:val="none" w:sz="0" w:space="0" w:color="auto"/>
                <w:left w:val="none" w:sz="0" w:space="0" w:color="auto"/>
                <w:bottom w:val="none" w:sz="0" w:space="0" w:color="auto"/>
                <w:right w:val="none" w:sz="0" w:space="0" w:color="auto"/>
              </w:divBdr>
            </w:div>
            <w:div w:id="1408303189">
              <w:marLeft w:val="0"/>
              <w:marRight w:val="0"/>
              <w:marTop w:val="0"/>
              <w:marBottom w:val="0"/>
              <w:divBdr>
                <w:top w:val="none" w:sz="0" w:space="0" w:color="auto"/>
                <w:left w:val="none" w:sz="0" w:space="0" w:color="auto"/>
                <w:bottom w:val="none" w:sz="0" w:space="0" w:color="auto"/>
                <w:right w:val="none" w:sz="0" w:space="0" w:color="auto"/>
              </w:divBdr>
            </w:div>
            <w:div w:id="1385912428">
              <w:marLeft w:val="0"/>
              <w:marRight w:val="0"/>
              <w:marTop w:val="0"/>
              <w:marBottom w:val="0"/>
              <w:divBdr>
                <w:top w:val="none" w:sz="0" w:space="0" w:color="auto"/>
                <w:left w:val="none" w:sz="0" w:space="0" w:color="auto"/>
                <w:bottom w:val="none" w:sz="0" w:space="0" w:color="auto"/>
                <w:right w:val="none" w:sz="0" w:space="0" w:color="auto"/>
              </w:divBdr>
            </w:div>
            <w:div w:id="1081293264">
              <w:marLeft w:val="0"/>
              <w:marRight w:val="0"/>
              <w:marTop w:val="0"/>
              <w:marBottom w:val="0"/>
              <w:divBdr>
                <w:top w:val="none" w:sz="0" w:space="0" w:color="auto"/>
                <w:left w:val="none" w:sz="0" w:space="0" w:color="auto"/>
                <w:bottom w:val="none" w:sz="0" w:space="0" w:color="auto"/>
                <w:right w:val="none" w:sz="0" w:space="0" w:color="auto"/>
              </w:divBdr>
            </w:div>
            <w:div w:id="172032502">
              <w:marLeft w:val="0"/>
              <w:marRight w:val="0"/>
              <w:marTop w:val="0"/>
              <w:marBottom w:val="0"/>
              <w:divBdr>
                <w:top w:val="none" w:sz="0" w:space="0" w:color="auto"/>
                <w:left w:val="none" w:sz="0" w:space="0" w:color="auto"/>
                <w:bottom w:val="none" w:sz="0" w:space="0" w:color="auto"/>
                <w:right w:val="none" w:sz="0" w:space="0" w:color="auto"/>
              </w:divBdr>
            </w:div>
            <w:div w:id="872617686">
              <w:marLeft w:val="0"/>
              <w:marRight w:val="0"/>
              <w:marTop w:val="0"/>
              <w:marBottom w:val="0"/>
              <w:divBdr>
                <w:top w:val="none" w:sz="0" w:space="0" w:color="auto"/>
                <w:left w:val="none" w:sz="0" w:space="0" w:color="auto"/>
                <w:bottom w:val="none" w:sz="0" w:space="0" w:color="auto"/>
                <w:right w:val="none" w:sz="0" w:space="0" w:color="auto"/>
              </w:divBdr>
            </w:div>
            <w:div w:id="266739463">
              <w:marLeft w:val="0"/>
              <w:marRight w:val="0"/>
              <w:marTop w:val="0"/>
              <w:marBottom w:val="0"/>
              <w:divBdr>
                <w:top w:val="none" w:sz="0" w:space="0" w:color="auto"/>
                <w:left w:val="none" w:sz="0" w:space="0" w:color="auto"/>
                <w:bottom w:val="none" w:sz="0" w:space="0" w:color="auto"/>
                <w:right w:val="none" w:sz="0" w:space="0" w:color="auto"/>
              </w:divBdr>
            </w:div>
            <w:div w:id="1754087376">
              <w:marLeft w:val="0"/>
              <w:marRight w:val="0"/>
              <w:marTop w:val="0"/>
              <w:marBottom w:val="0"/>
              <w:divBdr>
                <w:top w:val="none" w:sz="0" w:space="0" w:color="auto"/>
                <w:left w:val="none" w:sz="0" w:space="0" w:color="auto"/>
                <w:bottom w:val="none" w:sz="0" w:space="0" w:color="auto"/>
                <w:right w:val="none" w:sz="0" w:space="0" w:color="auto"/>
              </w:divBdr>
            </w:div>
            <w:div w:id="942492854">
              <w:marLeft w:val="0"/>
              <w:marRight w:val="0"/>
              <w:marTop w:val="0"/>
              <w:marBottom w:val="0"/>
              <w:divBdr>
                <w:top w:val="none" w:sz="0" w:space="0" w:color="auto"/>
                <w:left w:val="none" w:sz="0" w:space="0" w:color="auto"/>
                <w:bottom w:val="none" w:sz="0" w:space="0" w:color="auto"/>
                <w:right w:val="none" w:sz="0" w:space="0" w:color="auto"/>
              </w:divBdr>
            </w:div>
            <w:div w:id="192815016">
              <w:marLeft w:val="0"/>
              <w:marRight w:val="0"/>
              <w:marTop w:val="0"/>
              <w:marBottom w:val="0"/>
              <w:divBdr>
                <w:top w:val="none" w:sz="0" w:space="0" w:color="auto"/>
                <w:left w:val="none" w:sz="0" w:space="0" w:color="auto"/>
                <w:bottom w:val="none" w:sz="0" w:space="0" w:color="auto"/>
                <w:right w:val="none" w:sz="0" w:space="0" w:color="auto"/>
              </w:divBdr>
            </w:div>
            <w:div w:id="202600965">
              <w:marLeft w:val="0"/>
              <w:marRight w:val="0"/>
              <w:marTop w:val="0"/>
              <w:marBottom w:val="0"/>
              <w:divBdr>
                <w:top w:val="none" w:sz="0" w:space="0" w:color="auto"/>
                <w:left w:val="none" w:sz="0" w:space="0" w:color="auto"/>
                <w:bottom w:val="none" w:sz="0" w:space="0" w:color="auto"/>
                <w:right w:val="none" w:sz="0" w:space="0" w:color="auto"/>
              </w:divBdr>
            </w:div>
            <w:div w:id="1591238488">
              <w:marLeft w:val="0"/>
              <w:marRight w:val="0"/>
              <w:marTop w:val="0"/>
              <w:marBottom w:val="0"/>
              <w:divBdr>
                <w:top w:val="none" w:sz="0" w:space="0" w:color="auto"/>
                <w:left w:val="none" w:sz="0" w:space="0" w:color="auto"/>
                <w:bottom w:val="none" w:sz="0" w:space="0" w:color="auto"/>
                <w:right w:val="none" w:sz="0" w:space="0" w:color="auto"/>
              </w:divBdr>
            </w:div>
            <w:div w:id="1709649185">
              <w:marLeft w:val="0"/>
              <w:marRight w:val="0"/>
              <w:marTop w:val="0"/>
              <w:marBottom w:val="0"/>
              <w:divBdr>
                <w:top w:val="none" w:sz="0" w:space="0" w:color="auto"/>
                <w:left w:val="none" w:sz="0" w:space="0" w:color="auto"/>
                <w:bottom w:val="none" w:sz="0" w:space="0" w:color="auto"/>
                <w:right w:val="none" w:sz="0" w:space="0" w:color="auto"/>
              </w:divBdr>
            </w:div>
            <w:div w:id="1538735723">
              <w:marLeft w:val="0"/>
              <w:marRight w:val="0"/>
              <w:marTop w:val="0"/>
              <w:marBottom w:val="0"/>
              <w:divBdr>
                <w:top w:val="none" w:sz="0" w:space="0" w:color="auto"/>
                <w:left w:val="none" w:sz="0" w:space="0" w:color="auto"/>
                <w:bottom w:val="none" w:sz="0" w:space="0" w:color="auto"/>
                <w:right w:val="none" w:sz="0" w:space="0" w:color="auto"/>
              </w:divBdr>
            </w:div>
            <w:div w:id="863517733">
              <w:marLeft w:val="0"/>
              <w:marRight w:val="0"/>
              <w:marTop w:val="0"/>
              <w:marBottom w:val="0"/>
              <w:divBdr>
                <w:top w:val="none" w:sz="0" w:space="0" w:color="auto"/>
                <w:left w:val="none" w:sz="0" w:space="0" w:color="auto"/>
                <w:bottom w:val="none" w:sz="0" w:space="0" w:color="auto"/>
                <w:right w:val="none" w:sz="0" w:space="0" w:color="auto"/>
              </w:divBdr>
            </w:div>
            <w:div w:id="2102985415">
              <w:marLeft w:val="0"/>
              <w:marRight w:val="0"/>
              <w:marTop w:val="0"/>
              <w:marBottom w:val="0"/>
              <w:divBdr>
                <w:top w:val="none" w:sz="0" w:space="0" w:color="auto"/>
                <w:left w:val="none" w:sz="0" w:space="0" w:color="auto"/>
                <w:bottom w:val="none" w:sz="0" w:space="0" w:color="auto"/>
                <w:right w:val="none" w:sz="0" w:space="0" w:color="auto"/>
              </w:divBdr>
            </w:div>
            <w:div w:id="260797061">
              <w:marLeft w:val="0"/>
              <w:marRight w:val="0"/>
              <w:marTop w:val="0"/>
              <w:marBottom w:val="0"/>
              <w:divBdr>
                <w:top w:val="none" w:sz="0" w:space="0" w:color="auto"/>
                <w:left w:val="none" w:sz="0" w:space="0" w:color="auto"/>
                <w:bottom w:val="none" w:sz="0" w:space="0" w:color="auto"/>
                <w:right w:val="none" w:sz="0" w:space="0" w:color="auto"/>
              </w:divBdr>
            </w:div>
            <w:div w:id="2021541084">
              <w:marLeft w:val="0"/>
              <w:marRight w:val="0"/>
              <w:marTop w:val="0"/>
              <w:marBottom w:val="0"/>
              <w:divBdr>
                <w:top w:val="none" w:sz="0" w:space="0" w:color="auto"/>
                <w:left w:val="none" w:sz="0" w:space="0" w:color="auto"/>
                <w:bottom w:val="none" w:sz="0" w:space="0" w:color="auto"/>
                <w:right w:val="none" w:sz="0" w:space="0" w:color="auto"/>
              </w:divBdr>
            </w:div>
            <w:div w:id="1236666796">
              <w:marLeft w:val="0"/>
              <w:marRight w:val="0"/>
              <w:marTop w:val="0"/>
              <w:marBottom w:val="0"/>
              <w:divBdr>
                <w:top w:val="none" w:sz="0" w:space="0" w:color="auto"/>
                <w:left w:val="none" w:sz="0" w:space="0" w:color="auto"/>
                <w:bottom w:val="none" w:sz="0" w:space="0" w:color="auto"/>
                <w:right w:val="none" w:sz="0" w:space="0" w:color="auto"/>
              </w:divBdr>
            </w:div>
            <w:div w:id="384453479">
              <w:marLeft w:val="0"/>
              <w:marRight w:val="0"/>
              <w:marTop w:val="0"/>
              <w:marBottom w:val="0"/>
              <w:divBdr>
                <w:top w:val="none" w:sz="0" w:space="0" w:color="auto"/>
                <w:left w:val="none" w:sz="0" w:space="0" w:color="auto"/>
                <w:bottom w:val="none" w:sz="0" w:space="0" w:color="auto"/>
                <w:right w:val="none" w:sz="0" w:space="0" w:color="auto"/>
              </w:divBdr>
            </w:div>
            <w:div w:id="986710256">
              <w:marLeft w:val="0"/>
              <w:marRight w:val="0"/>
              <w:marTop w:val="0"/>
              <w:marBottom w:val="0"/>
              <w:divBdr>
                <w:top w:val="none" w:sz="0" w:space="0" w:color="auto"/>
                <w:left w:val="none" w:sz="0" w:space="0" w:color="auto"/>
                <w:bottom w:val="none" w:sz="0" w:space="0" w:color="auto"/>
                <w:right w:val="none" w:sz="0" w:space="0" w:color="auto"/>
              </w:divBdr>
            </w:div>
            <w:div w:id="134220953">
              <w:marLeft w:val="0"/>
              <w:marRight w:val="0"/>
              <w:marTop w:val="0"/>
              <w:marBottom w:val="0"/>
              <w:divBdr>
                <w:top w:val="none" w:sz="0" w:space="0" w:color="auto"/>
                <w:left w:val="none" w:sz="0" w:space="0" w:color="auto"/>
                <w:bottom w:val="none" w:sz="0" w:space="0" w:color="auto"/>
                <w:right w:val="none" w:sz="0" w:space="0" w:color="auto"/>
              </w:divBdr>
            </w:div>
            <w:div w:id="1538392320">
              <w:marLeft w:val="0"/>
              <w:marRight w:val="0"/>
              <w:marTop w:val="0"/>
              <w:marBottom w:val="0"/>
              <w:divBdr>
                <w:top w:val="none" w:sz="0" w:space="0" w:color="auto"/>
                <w:left w:val="none" w:sz="0" w:space="0" w:color="auto"/>
                <w:bottom w:val="none" w:sz="0" w:space="0" w:color="auto"/>
                <w:right w:val="none" w:sz="0" w:space="0" w:color="auto"/>
              </w:divBdr>
            </w:div>
            <w:div w:id="1756784178">
              <w:marLeft w:val="0"/>
              <w:marRight w:val="0"/>
              <w:marTop w:val="0"/>
              <w:marBottom w:val="0"/>
              <w:divBdr>
                <w:top w:val="none" w:sz="0" w:space="0" w:color="auto"/>
                <w:left w:val="none" w:sz="0" w:space="0" w:color="auto"/>
                <w:bottom w:val="none" w:sz="0" w:space="0" w:color="auto"/>
                <w:right w:val="none" w:sz="0" w:space="0" w:color="auto"/>
              </w:divBdr>
            </w:div>
            <w:div w:id="964047656">
              <w:marLeft w:val="0"/>
              <w:marRight w:val="0"/>
              <w:marTop w:val="0"/>
              <w:marBottom w:val="0"/>
              <w:divBdr>
                <w:top w:val="none" w:sz="0" w:space="0" w:color="auto"/>
                <w:left w:val="none" w:sz="0" w:space="0" w:color="auto"/>
                <w:bottom w:val="none" w:sz="0" w:space="0" w:color="auto"/>
                <w:right w:val="none" w:sz="0" w:space="0" w:color="auto"/>
              </w:divBdr>
            </w:div>
            <w:div w:id="796608063">
              <w:marLeft w:val="0"/>
              <w:marRight w:val="0"/>
              <w:marTop w:val="0"/>
              <w:marBottom w:val="0"/>
              <w:divBdr>
                <w:top w:val="none" w:sz="0" w:space="0" w:color="auto"/>
                <w:left w:val="none" w:sz="0" w:space="0" w:color="auto"/>
                <w:bottom w:val="none" w:sz="0" w:space="0" w:color="auto"/>
                <w:right w:val="none" w:sz="0" w:space="0" w:color="auto"/>
              </w:divBdr>
            </w:div>
            <w:div w:id="1916431634">
              <w:marLeft w:val="0"/>
              <w:marRight w:val="0"/>
              <w:marTop w:val="0"/>
              <w:marBottom w:val="0"/>
              <w:divBdr>
                <w:top w:val="none" w:sz="0" w:space="0" w:color="auto"/>
                <w:left w:val="none" w:sz="0" w:space="0" w:color="auto"/>
                <w:bottom w:val="none" w:sz="0" w:space="0" w:color="auto"/>
                <w:right w:val="none" w:sz="0" w:space="0" w:color="auto"/>
              </w:divBdr>
            </w:div>
            <w:div w:id="1724598937">
              <w:marLeft w:val="0"/>
              <w:marRight w:val="0"/>
              <w:marTop w:val="0"/>
              <w:marBottom w:val="0"/>
              <w:divBdr>
                <w:top w:val="none" w:sz="0" w:space="0" w:color="auto"/>
                <w:left w:val="none" w:sz="0" w:space="0" w:color="auto"/>
                <w:bottom w:val="none" w:sz="0" w:space="0" w:color="auto"/>
                <w:right w:val="none" w:sz="0" w:space="0" w:color="auto"/>
              </w:divBdr>
            </w:div>
            <w:div w:id="1750886692">
              <w:marLeft w:val="0"/>
              <w:marRight w:val="0"/>
              <w:marTop w:val="0"/>
              <w:marBottom w:val="0"/>
              <w:divBdr>
                <w:top w:val="none" w:sz="0" w:space="0" w:color="auto"/>
                <w:left w:val="none" w:sz="0" w:space="0" w:color="auto"/>
                <w:bottom w:val="none" w:sz="0" w:space="0" w:color="auto"/>
                <w:right w:val="none" w:sz="0" w:space="0" w:color="auto"/>
              </w:divBdr>
            </w:div>
            <w:div w:id="647129922">
              <w:marLeft w:val="0"/>
              <w:marRight w:val="0"/>
              <w:marTop w:val="0"/>
              <w:marBottom w:val="0"/>
              <w:divBdr>
                <w:top w:val="none" w:sz="0" w:space="0" w:color="auto"/>
                <w:left w:val="none" w:sz="0" w:space="0" w:color="auto"/>
                <w:bottom w:val="none" w:sz="0" w:space="0" w:color="auto"/>
                <w:right w:val="none" w:sz="0" w:space="0" w:color="auto"/>
              </w:divBdr>
            </w:div>
            <w:div w:id="1965696623">
              <w:marLeft w:val="0"/>
              <w:marRight w:val="0"/>
              <w:marTop w:val="0"/>
              <w:marBottom w:val="0"/>
              <w:divBdr>
                <w:top w:val="none" w:sz="0" w:space="0" w:color="auto"/>
                <w:left w:val="none" w:sz="0" w:space="0" w:color="auto"/>
                <w:bottom w:val="none" w:sz="0" w:space="0" w:color="auto"/>
                <w:right w:val="none" w:sz="0" w:space="0" w:color="auto"/>
              </w:divBdr>
            </w:div>
            <w:div w:id="80226143">
              <w:marLeft w:val="0"/>
              <w:marRight w:val="0"/>
              <w:marTop w:val="0"/>
              <w:marBottom w:val="0"/>
              <w:divBdr>
                <w:top w:val="none" w:sz="0" w:space="0" w:color="auto"/>
                <w:left w:val="none" w:sz="0" w:space="0" w:color="auto"/>
                <w:bottom w:val="none" w:sz="0" w:space="0" w:color="auto"/>
                <w:right w:val="none" w:sz="0" w:space="0" w:color="auto"/>
              </w:divBdr>
            </w:div>
            <w:div w:id="151335980">
              <w:marLeft w:val="0"/>
              <w:marRight w:val="0"/>
              <w:marTop w:val="0"/>
              <w:marBottom w:val="0"/>
              <w:divBdr>
                <w:top w:val="none" w:sz="0" w:space="0" w:color="auto"/>
                <w:left w:val="none" w:sz="0" w:space="0" w:color="auto"/>
                <w:bottom w:val="none" w:sz="0" w:space="0" w:color="auto"/>
                <w:right w:val="none" w:sz="0" w:space="0" w:color="auto"/>
              </w:divBdr>
            </w:div>
            <w:div w:id="308636944">
              <w:marLeft w:val="0"/>
              <w:marRight w:val="0"/>
              <w:marTop w:val="0"/>
              <w:marBottom w:val="0"/>
              <w:divBdr>
                <w:top w:val="none" w:sz="0" w:space="0" w:color="auto"/>
                <w:left w:val="none" w:sz="0" w:space="0" w:color="auto"/>
                <w:bottom w:val="none" w:sz="0" w:space="0" w:color="auto"/>
                <w:right w:val="none" w:sz="0" w:space="0" w:color="auto"/>
              </w:divBdr>
            </w:div>
            <w:div w:id="701780707">
              <w:marLeft w:val="0"/>
              <w:marRight w:val="0"/>
              <w:marTop w:val="0"/>
              <w:marBottom w:val="0"/>
              <w:divBdr>
                <w:top w:val="none" w:sz="0" w:space="0" w:color="auto"/>
                <w:left w:val="none" w:sz="0" w:space="0" w:color="auto"/>
                <w:bottom w:val="none" w:sz="0" w:space="0" w:color="auto"/>
                <w:right w:val="none" w:sz="0" w:space="0" w:color="auto"/>
              </w:divBdr>
            </w:div>
            <w:div w:id="7948013">
              <w:marLeft w:val="0"/>
              <w:marRight w:val="0"/>
              <w:marTop w:val="0"/>
              <w:marBottom w:val="0"/>
              <w:divBdr>
                <w:top w:val="none" w:sz="0" w:space="0" w:color="auto"/>
                <w:left w:val="none" w:sz="0" w:space="0" w:color="auto"/>
                <w:bottom w:val="none" w:sz="0" w:space="0" w:color="auto"/>
                <w:right w:val="none" w:sz="0" w:space="0" w:color="auto"/>
              </w:divBdr>
            </w:div>
            <w:div w:id="456874870">
              <w:marLeft w:val="0"/>
              <w:marRight w:val="0"/>
              <w:marTop w:val="0"/>
              <w:marBottom w:val="0"/>
              <w:divBdr>
                <w:top w:val="none" w:sz="0" w:space="0" w:color="auto"/>
                <w:left w:val="none" w:sz="0" w:space="0" w:color="auto"/>
                <w:bottom w:val="none" w:sz="0" w:space="0" w:color="auto"/>
                <w:right w:val="none" w:sz="0" w:space="0" w:color="auto"/>
              </w:divBdr>
            </w:div>
            <w:div w:id="1427925326">
              <w:marLeft w:val="0"/>
              <w:marRight w:val="0"/>
              <w:marTop w:val="0"/>
              <w:marBottom w:val="0"/>
              <w:divBdr>
                <w:top w:val="none" w:sz="0" w:space="0" w:color="auto"/>
                <w:left w:val="none" w:sz="0" w:space="0" w:color="auto"/>
                <w:bottom w:val="none" w:sz="0" w:space="0" w:color="auto"/>
                <w:right w:val="none" w:sz="0" w:space="0" w:color="auto"/>
              </w:divBdr>
            </w:div>
            <w:div w:id="92091711">
              <w:marLeft w:val="0"/>
              <w:marRight w:val="0"/>
              <w:marTop w:val="0"/>
              <w:marBottom w:val="0"/>
              <w:divBdr>
                <w:top w:val="none" w:sz="0" w:space="0" w:color="auto"/>
                <w:left w:val="none" w:sz="0" w:space="0" w:color="auto"/>
                <w:bottom w:val="none" w:sz="0" w:space="0" w:color="auto"/>
                <w:right w:val="none" w:sz="0" w:space="0" w:color="auto"/>
              </w:divBdr>
            </w:div>
            <w:div w:id="1075786060">
              <w:marLeft w:val="0"/>
              <w:marRight w:val="0"/>
              <w:marTop w:val="0"/>
              <w:marBottom w:val="0"/>
              <w:divBdr>
                <w:top w:val="none" w:sz="0" w:space="0" w:color="auto"/>
                <w:left w:val="none" w:sz="0" w:space="0" w:color="auto"/>
                <w:bottom w:val="none" w:sz="0" w:space="0" w:color="auto"/>
                <w:right w:val="none" w:sz="0" w:space="0" w:color="auto"/>
              </w:divBdr>
            </w:div>
            <w:div w:id="1043869702">
              <w:marLeft w:val="0"/>
              <w:marRight w:val="0"/>
              <w:marTop w:val="0"/>
              <w:marBottom w:val="0"/>
              <w:divBdr>
                <w:top w:val="none" w:sz="0" w:space="0" w:color="auto"/>
                <w:left w:val="none" w:sz="0" w:space="0" w:color="auto"/>
                <w:bottom w:val="none" w:sz="0" w:space="0" w:color="auto"/>
                <w:right w:val="none" w:sz="0" w:space="0" w:color="auto"/>
              </w:divBdr>
            </w:div>
            <w:div w:id="1799764331">
              <w:marLeft w:val="0"/>
              <w:marRight w:val="0"/>
              <w:marTop w:val="0"/>
              <w:marBottom w:val="0"/>
              <w:divBdr>
                <w:top w:val="none" w:sz="0" w:space="0" w:color="auto"/>
                <w:left w:val="none" w:sz="0" w:space="0" w:color="auto"/>
                <w:bottom w:val="none" w:sz="0" w:space="0" w:color="auto"/>
                <w:right w:val="none" w:sz="0" w:space="0" w:color="auto"/>
              </w:divBdr>
            </w:div>
            <w:div w:id="1195267649">
              <w:marLeft w:val="0"/>
              <w:marRight w:val="0"/>
              <w:marTop w:val="0"/>
              <w:marBottom w:val="0"/>
              <w:divBdr>
                <w:top w:val="none" w:sz="0" w:space="0" w:color="auto"/>
                <w:left w:val="none" w:sz="0" w:space="0" w:color="auto"/>
                <w:bottom w:val="none" w:sz="0" w:space="0" w:color="auto"/>
                <w:right w:val="none" w:sz="0" w:space="0" w:color="auto"/>
              </w:divBdr>
            </w:div>
            <w:div w:id="555580606">
              <w:marLeft w:val="0"/>
              <w:marRight w:val="0"/>
              <w:marTop w:val="0"/>
              <w:marBottom w:val="0"/>
              <w:divBdr>
                <w:top w:val="none" w:sz="0" w:space="0" w:color="auto"/>
                <w:left w:val="none" w:sz="0" w:space="0" w:color="auto"/>
                <w:bottom w:val="none" w:sz="0" w:space="0" w:color="auto"/>
                <w:right w:val="none" w:sz="0" w:space="0" w:color="auto"/>
              </w:divBdr>
            </w:div>
            <w:div w:id="717317221">
              <w:marLeft w:val="0"/>
              <w:marRight w:val="0"/>
              <w:marTop w:val="0"/>
              <w:marBottom w:val="0"/>
              <w:divBdr>
                <w:top w:val="none" w:sz="0" w:space="0" w:color="auto"/>
                <w:left w:val="none" w:sz="0" w:space="0" w:color="auto"/>
                <w:bottom w:val="none" w:sz="0" w:space="0" w:color="auto"/>
                <w:right w:val="none" w:sz="0" w:space="0" w:color="auto"/>
              </w:divBdr>
            </w:div>
            <w:div w:id="630280839">
              <w:marLeft w:val="0"/>
              <w:marRight w:val="0"/>
              <w:marTop w:val="0"/>
              <w:marBottom w:val="0"/>
              <w:divBdr>
                <w:top w:val="none" w:sz="0" w:space="0" w:color="auto"/>
                <w:left w:val="none" w:sz="0" w:space="0" w:color="auto"/>
                <w:bottom w:val="none" w:sz="0" w:space="0" w:color="auto"/>
                <w:right w:val="none" w:sz="0" w:space="0" w:color="auto"/>
              </w:divBdr>
            </w:div>
            <w:div w:id="397291517">
              <w:marLeft w:val="0"/>
              <w:marRight w:val="0"/>
              <w:marTop w:val="0"/>
              <w:marBottom w:val="0"/>
              <w:divBdr>
                <w:top w:val="none" w:sz="0" w:space="0" w:color="auto"/>
                <w:left w:val="none" w:sz="0" w:space="0" w:color="auto"/>
                <w:bottom w:val="none" w:sz="0" w:space="0" w:color="auto"/>
                <w:right w:val="none" w:sz="0" w:space="0" w:color="auto"/>
              </w:divBdr>
            </w:div>
            <w:div w:id="105588850">
              <w:marLeft w:val="0"/>
              <w:marRight w:val="0"/>
              <w:marTop w:val="0"/>
              <w:marBottom w:val="0"/>
              <w:divBdr>
                <w:top w:val="none" w:sz="0" w:space="0" w:color="auto"/>
                <w:left w:val="none" w:sz="0" w:space="0" w:color="auto"/>
                <w:bottom w:val="none" w:sz="0" w:space="0" w:color="auto"/>
                <w:right w:val="none" w:sz="0" w:space="0" w:color="auto"/>
              </w:divBdr>
            </w:div>
            <w:div w:id="547227277">
              <w:marLeft w:val="0"/>
              <w:marRight w:val="0"/>
              <w:marTop w:val="0"/>
              <w:marBottom w:val="0"/>
              <w:divBdr>
                <w:top w:val="none" w:sz="0" w:space="0" w:color="auto"/>
                <w:left w:val="none" w:sz="0" w:space="0" w:color="auto"/>
                <w:bottom w:val="none" w:sz="0" w:space="0" w:color="auto"/>
                <w:right w:val="none" w:sz="0" w:space="0" w:color="auto"/>
              </w:divBdr>
            </w:div>
            <w:div w:id="1676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165">
      <w:bodyDiv w:val="1"/>
      <w:marLeft w:val="0"/>
      <w:marRight w:val="0"/>
      <w:marTop w:val="0"/>
      <w:marBottom w:val="0"/>
      <w:divBdr>
        <w:top w:val="none" w:sz="0" w:space="0" w:color="auto"/>
        <w:left w:val="none" w:sz="0" w:space="0" w:color="auto"/>
        <w:bottom w:val="none" w:sz="0" w:space="0" w:color="auto"/>
        <w:right w:val="none" w:sz="0" w:space="0" w:color="auto"/>
      </w:divBdr>
    </w:div>
    <w:div w:id="685669146">
      <w:bodyDiv w:val="1"/>
      <w:marLeft w:val="0"/>
      <w:marRight w:val="0"/>
      <w:marTop w:val="0"/>
      <w:marBottom w:val="0"/>
      <w:divBdr>
        <w:top w:val="none" w:sz="0" w:space="0" w:color="auto"/>
        <w:left w:val="none" w:sz="0" w:space="0" w:color="auto"/>
        <w:bottom w:val="none" w:sz="0" w:space="0" w:color="auto"/>
        <w:right w:val="none" w:sz="0" w:space="0" w:color="auto"/>
      </w:divBdr>
    </w:div>
    <w:div w:id="685710577">
      <w:bodyDiv w:val="1"/>
      <w:marLeft w:val="0"/>
      <w:marRight w:val="0"/>
      <w:marTop w:val="0"/>
      <w:marBottom w:val="0"/>
      <w:divBdr>
        <w:top w:val="none" w:sz="0" w:space="0" w:color="auto"/>
        <w:left w:val="none" w:sz="0" w:space="0" w:color="auto"/>
        <w:bottom w:val="none" w:sz="0" w:space="0" w:color="auto"/>
        <w:right w:val="none" w:sz="0" w:space="0" w:color="auto"/>
      </w:divBdr>
    </w:div>
    <w:div w:id="716665012">
      <w:bodyDiv w:val="1"/>
      <w:marLeft w:val="0"/>
      <w:marRight w:val="0"/>
      <w:marTop w:val="0"/>
      <w:marBottom w:val="0"/>
      <w:divBdr>
        <w:top w:val="none" w:sz="0" w:space="0" w:color="auto"/>
        <w:left w:val="none" w:sz="0" w:space="0" w:color="auto"/>
        <w:bottom w:val="none" w:sz="0" w:space="0" w:color="auto"/>
        <w:right w:val="none" w:sz="0" w:space="0" w:color="auto"/>
      </w:divBdr>
    </w:div>
    <w:div w:id="720708337">
      <w:bodyDiv w:val="1"/>
      <w:marLeft w:val="0"/>
      <w:marRight w:val="0"/>
      <w:marTop w:val="0"/>
      <w:marBottom w:val="0"/>
      <w:divBdr>
        <w:top w:val="none" w:sz="0" w:space="0" w:color="auto"/>
        <w:left w:val="none" w:sz="0" w:space="0" w:color="auto"/>
        <w:bottom w:val="none" w:sz="0" w:space="0" w:color="auto"/>
        <w:right w:val="none" w:sz="0" w:space="0" w:color="auto"/>
      </w:divBdr>
    </w:div>
    <w:div w:id="755058466">
      <w:bodyDiv w:val="1"/>
      <w:marLeft w:val="0"/>
      <w:marRight w:val="0"/>
      <w:marTop w:val="0"/>
      <w:marBottom w:val="0"/>
      <w:divBdr>
        <w:top w:val="none" w:sz="0" w:space="0" w:color="auto"/>
        <w:left w:val="none" w:sz="0" w:space="0" w:color="auto"/>
        <w:bottom w:val="none" w:sz="0" w:space="0" w:color="auto"/>
        <w:right w:val="none" w:sz="0" w:space="0" w:color="auto"/>
      </w:divBdr>
    </w:div>
    <w:div w:id="757097307">
      <w:bodyDiv w:val="1"/>
      <w:marLeft w:val="0"/>
      <w:marRight w:val="0"/>
      <w:marTop w:val="0"/>
      <w:marBottom w:val="0"/>
      <w:divBdr>
        <w:top w:val="none" w:sz="0" w:space="0" w:color="auto"/>
        <w:left w:val="none" w:sz="0" w:space="0" w:color="auto"/>
        <w:bottom w:val="none" w:sz="0" w:space="0" w:color="auto"/>
        <w:right w:val="none" w:sz="0" w:space="0" w:color="auto"/>
      </w:divBdr>
    </w:div>
    <w:div w:id="760370161">
      <w:bodyDiv w:val="1"/>
      <w:marLeft w:val="0"/>
      <w:marRight w:val="0"/>
      <w:marTop w:val="0"/>
      <w:marBottom w:val="0"/>
      <w:divBdr>
        <w:top w:val="none" w:sz="0" w:space="0" w:color="auto"/>
        <w:left w:val="none" w:sz="0" w:space="0" w:color="auto"/>
        <w:bottom w:val="none" w:sz="0" w:space="0" w:color="auto"/>
        <w:right w:val="none" w:sz="0" w:space="0" w:color="auto"/>
      </w:divBdr>
    </w:div>
    <w:div w:id="765930146">
      <w:bodyDiv w:val="1"/>
      <w:marLeft w:val="0"/>
      <w:marRight w:val="0"/>
      <w:marTop w:val="0"/>
      <w:marBottom w:val="0"/>
      <w:divBdr>
        <w:top w:val="none" w:sz="0" w:space="0" w:color="auto"/>
        <w:left w:val="none" w:sz="0" w:space="0" w:color="auto"/>
        <w:bottom w:val="none" w:sz="0" w:space="0" w:color="auto"/>
        <w:right w:val="none" w:sz="0" w:space="0" w:color="auto"/>
      </w:divBdr>
      <w:divsChild>
        <w:div w:id="792409700">
          <w:marLeft w:val="0"/>
          <w:marRight w:val="0"/>
          <w:marTop w:val="0"/>
          <w:marBottom w:val="0"/>
          <w:divBdr>
            <w:top w:val="none" w:sz="0" w:space="0" w:color="auto"/>
            <w:left w:val="none" w:sz="0" w:space="0" w:color="auto"/>
            <w:bottom w:val="none" w:sz="0" w:space="0" w:color="auto"/>
            <w:right w:val="none" w:sz="0" w:space="0" w:color="auto"/>
          </w:divBdr>
          <w:divsChild>
            <w:div w:id="1155141676">
              <w:marLeft w:val="0"/>
              <w:marRight w:val="0"/>
              <w:marTop w:val="0"/>
              <w:marBottom w:val="0"/>
              <w:divBdr>
                <w:top w:val="none" w:sz="0" w:space="0" w:color="auto"/>
                <w:left w:val="none" w:sz="0" w:space="0" w:color="auto"/>
                <w:bottom w:val="none" w:sz="0" w:space="0" w:color="auto"/>
                <w:right w:val="none" w:sz="0" w:space="0" w:color="auto"/>
              </w:divBdr>
            </w:div>
            <w:div w:id="1666128331">
              <w:marLeft w:val="0"/>
              <w:marRight w:val="0"/>
              <w:marTop w:val="0"/>
              <w:marBottom w:val="0"/>
              <w:divBdr>
                <w:top w:val="none" w:sz="0" w:space="0" w:color="auto"/>
                <w:left w:val="none" w:sz="0" w:space="0" w:color="auto"/>
                <w:bottom w:val="none" w:sz="0" w:space="0" w:color="auto"/>
                <w:right w:val="none" w:sz="0" w:space="0" w:color="auto"/>
              </w:divBdr>
            </w:div>
            <w:div w:id="347491800">
              <w:marLeft w:val="0"/>
              <w:marRight w:val="0"/>
              <w:marTop w:val="0"/>
              <w:marBottom w:val="0"/>
              <w:divBdr>
                <w:top w:val="none" w:sz="0" w:space="0" w:color="auto"/>
                <w:left w:val="none" w:sz="0" w:space="0" w:color="auto"/>
                <w:bottom w:val="none" w:sz="0" w:space="0" w:color="auto"/>
                <w:right w:val="none" w:sz="0" w:space="0" w:color="auto"/>
              </w:divBdr>
            </w:div>
            <w:div w:id="7610754">
              <w:marLeft w:val="0"/>
              <w:marRight w:val="0"/>
              <w:marTop w:val="0"/>
              <w:marBottom w:val="0"/>
              <w:divBdr>
                <w:top w:val="none" w:sz="0" w:space="0" w:color="auto"/>
                <w:left w:val="none" w:sz="0" w:space="0" w:color="auto"/>
                <w:bottom w:val="none" w:sz="0" w:space="0" w:color="auto"/>
                <w:right w:val="none" w:sz="0" w:space="0" w:color="auto"/>
              </w:divBdr>
            </w:div>
            <w:div w:id="148794921">
              <w:marLeft w:val="0"/>
              <w:marRight w:val="0"/>
              <w:marTop w:val="0"/>
              <w:marBottom w:val="0"/>
              <w:divBdr>
                <w:top w:val="none" w:sz="0" w:space="0" w:color="auto"/>
                <w:left w:val="none" w:sz="0" w:space="0" w:color="auto"/>
                <w:bottom w:val="none" w:sz="0" w:space="0" w:color="auto"/>
                <w:right w:val="none" w:sz="0" w:space="0" w:color="auto"/>
              </w:divBdr>
            </w:div>
            <w:div w:id="1439065370">
              <w:marLeft w:val="0"/>
              <w:marRight w:val="0"/>
              <w:marTop w:val="0"/>
              <w:marBottom w:val="0"/>
              <w:divBdr>
                <w:top w:val="none" w:sz="0" w:space="0" w:color="auto"/>
                <w:left w:val="none" w:sz="0" w:space="0" w:color="auto"/>
                <w:bottom w:val="none" w:sz="0" w:space="0" w:color="auto"/>
                <w:right w:val="none" w:sz="0" w:space="0" w:color="auto"/>
              </w:divBdr>
            </w:div>
            <w:div w:id="1081869518">
              <w:marLeft w:val="0"/>
              <w:marRight w:val="0"/>
              <w:marTop w:val="0"/>
              <w:marBottom w:val="0"/>
              <w:divBdr>
                <w:top w:val="none" w:sz="0" w:space="0" w:color="auto"/>
                <w:left w:val="none" w:sz="0" w:space="0" w:color="auto"/>
                <w:bottom w:val="none" w:sz="0" w:space="0" w:color="auto"/>
                <w:right w:val="none" w:sz="0" w:space="0" w:color="auto"/>
              </w:divBdr>
            </w:div>
            <w:div w:id="1787041143">
              <w:marLeft w:val="0"/>
              <w:marRight w:val="0"/>
              <w:marTop w:val="0"/>
              <w:marBottom w:val="0"/>
              <w:divBdr>
                <w:top w:val="none" w:sz="0" w:space="0" w:color="auto"/>
                <w:left w:val="none" w:sz="0" w:space="0" w:color="auto"/>
                <w:bottom w:val="none" w:sz="0" w:space="0" w:color="auto"/>
                <w:right w:val="none" w:sz="0" w:space="0" w:color="auto"/>
              </w:divBdr>
            </w:div>
            <w:div w:id="27069767">
              <w:marLeft w:val="0"/>
              <w:marRight w:val="0"/>
              <w:marTop w:val="0"/>
              <w:marBottom w:val="0"/>
              <w:divBdr>
                <w:top w:val="none" w:sz="0" w:space="0" w:color="auto"/>
                <w:left w:val="none" w:sz="0" w:space="0" w:color="auto"/>
                <w:bottom w:val="none" w:sz="0" w:space="0" w:color="auto"/>
                <w:right w:val="none" w:sz="0" w:space="0" w:color="auto"/>
              </w:divBdr>
            </w:div>
            <w:div w:id="1570840924">
              <w:marLeft w:val="0"/>
              <w:marRight w:val="0"/>
              <w:marTop w:val="0"/>
              <w:marBottom w:val="0"/>
              <w:divBdr>
                <w:top w:val="none" w:sz="0" w:space="0" w:color="auto"/>
                <w:left w:val="none" w:sz="0" w:space="0" w:color="auto"/>
                <w:bottom w:val="none" w:sz="0" w:space="0" w:color="auto"/>
                <w:right w:val="none" w:sz="0" w:space="0" w:color="auto"/>
              </w:divBdr>
            </w:div>
            <w:div w:id="1404065734">
              <w:marLeft w:val="0"/>
              <w:marRight w:val="0"/>
              <w:marTop w:val="0"/>
              <w:marBottom w:val="0"/>
              <w:divBdr>
                <w:top w:val="none" w:sz="0" w:space="0" w:color="auto"/>
                <w:left w:val="none" w:sz="0" w:space="0" w:color="auto"/>
                <w:bottom w:val="none" w:sz="0" w:space="0" w:color="auto"/>
                <w:right w:val="none" w:sz="0" w:space="0" w:color="auto"/>
              </w:divBdr>
            </w:div>
            <w:div w:id="2033416987">
              <w:marLeft w:val="0"/>
              <w:marRight w:val="0"/>
              <w:marTop w:val="0"/>
              <w:marBottom w:val="0"/>
              <w:divBdr>
                <w:top w:val="none" w:sz="0" w:space="0" w:color="auto"/>
                <w:left w:val="none" w:sz="0" w:space="0" w:color="auto"/>
                <w:bottom w:val="none" w:sz="0" w:space="0" w:color="auto"/>
                <w:right w:val="none" w:sz="0" w:space="0" w:color="auto"/>
              </w:divBdr>
            </w:div>
            <w:div w:id="1600411475">
              <w:marLeft w:val="0"/>
              <w:marRight w:val="0"/>
              <w:marTop w:val="0"/>
              <w:marBottom w:val="0"/>
              <w:divBdr>
                <w:top w:val="none" w:sz="0" w:space="0" w:color="auto"/>
                <w:left w:val="none" w:sz="0" w:space="0" w:color="auto"/>
                <w:bottom w:val="none" w:sz="0" w:space="0" w:color="auto"/>
                <w:right w:val="none" w:sz="0" w:space="0" w:color="auto"/>
              </w:divBdr>
            </w:div>
            <w:div w:id="764881425">
              <w:marLeft w:val="0"/>
              <w:marRight w:val="0"/>
              <w:marTop w:val="0"/>
              <w:marBottom w:val="0"/>
              <w:divBdr>
                <w:top w:val="none" w:sz="0" w:space="0" w:color="auto"/>
                <w:left w:val="none" w:sz="0" w:space="0" w:color="auto"/>
                <w:bottom w:val="none" w:sz="0" w:space="0" w:color="auto"/>
                <w:right w:val="none" w:sz="0" w:space="0" w:color="auto"/>
              </w:divBdr>
            </w:div>
            <w:div w:id="1558591042">
              <w:marLeft w:val="0"/>
              <w:marRight w:val="0"/>
              <w:marTop w:val="0"/>
              <w:marBottom w:val="0"/>
              <w:divBdr>
                <w:top w:val="none" w:sz="0" w:space="0" w:color="auto"/>
                <w:left w:val="none" w:sz="0" w:space="0" w:color="auto"/>
                <w:bottom w:val="none" w:sz="0" w:space="0" w:color="auto"/>
                <w:right w:val="none" w:sz="0" w:space="0" w:color="auto"/>
              </w:divBdr>
            </w:div>
            <w:div w:id="471026709">
              <w:marLeft w:val="0"/>
              <w:marRight w:val="0"/>
              <w:marTop w:val="0"/>
              <w:marBottom w:val="0"/>
              <w:divBdr>
                <w:top w:val="none" w:sz="0" w:space="0" w:color="auto"/>
                <w:left w:val="none" w:sz="0" w:space="0" w:color="auto"/>
                <w:bottom w:val="none" w:sz="0" w:space="0" w:color="auto"/>
                <w:right w:val="none" w:sz="0" w:space="0" w:color="auto"/>
              </w:divBdr>
            </w:div>
            <w:div w:id="1648393703">
              <w:marLeft w:val="0"/>
              <w:marRight w:val="0"/>
              <w:marTop w:val="0"/>
              <w:marBottom w:val="0"/>
              <w:divBdr>
                <w:top w:val="none" w:sz="0" w:space="0" w:color="auto"/>
                <w:left w:val="none" w:sz="0" w:space="0" w:color="auto"/>
                <w:bottom w:val="none" w:sz="0" w:space="0" w:color="auto"/>
                <w:right w:val="none" w:sz="0" w:space="0" w:color="auto"/>
              </w:divBdr>
            </w:div>
            <w:div w:id="722366592">
              <w:marLeft w:val="0"/>
              <w:marRight w:val="0"/>
              <w:marTop w:val="0"/>
              <w:marBottom w:val="0"/>
              <w:divBdr>
                <w:top w:val="none" w:sz="0" w:space="0" w:color="auto"/>
                <w:left w:val="none" w:sz="0" w:space="0" w:color="auto"/>
                <w:bottom w:val="none" w:sz="0" w:space="0" w:color="auto"/>
                <w:right w:val="none" w:sz="0" w:space="0" w:color="auto"/>
              </w:divBdr>
            </w:div>
            <w:div w:id="214660016">
              <w:marLeft w:val="0"/>
              <w:marRight w:val="0"/>
              <w:marTop w:val="0"/>
              <w:marBottom w:val="0"/>
              <w:divBdr>
                <w:top w:val="none" w:sz="0" w:space="0" w:color="auto"/>
                <w:left w:val="none" w:sz="0" w:space="0" w:color="auto"/>
                <w:bottom w:val="none" w:sz="0" w:space="0" w:color="auto"/>
                <w:right w:val="none" w:sz="0" w:space="0" w:color="auto"/>
              </w:divBdr>
            </w:div>
            <w:div w:id="1252205714">
              <w:marLeft w:val="0"/>
              <w:marRight w:val="0"/>
              <w:marTop w:val="0"/>
              <w:marBottom w:val="0"/>
              <w:divBdr>
                <w:top w:val="none" w:sz="0" w:space="0" w:color="auto"/>
                <w:left w:val="none" w:sz="0" w:space="0" w:color="auto"/>
                <w:bottom w:val="none" w:sz="0" w:space="0" w:color="auto"/>
                <w:right w:val="none" w:sz="0" w:space="0" w:color="auto"/>
              </w:divBdr>
            </w:div>
            <w:div w:id="116534362">
              <w:marLeft w:val="0"/>
              <w:marRight w:val="0"/>
              <w:marTop w:val="0"/>
              <w:marBottom w:val="0"/>
              <w:divBdr>
                <w:top w:val="none" w:sz="0" w:space="0" w:color="auto"/>
                <w:left w:val="none" w:sz="0" w:space="0" w:color="auto"/>
                <w:bottom w:val="none" w:sz="0" w:space="0" w:color="auto"/>
                <w:right w:val="none" w:sz="0" w:space="0" w:color="auto"/>
              </w:divBdr>
            </w:div>
            <w:div w:id="2080244468">
              <w:marLeft w:val="0"/>
              <w:marRight w:val="0"/>
              <w:marTop w:val="0"/>
              <w:marBottom w:val="0"/>
              <w:divBdr>
                <w:top w:val="none" w:sz="0" w:space="0" w:color="auto"/>
                <w:left w:val="none" w:sz="0" w:space="0" w:color="auto"/>
                <w:bottom w:val="none" w:sz="0" w:space="0" w:color="auto"/>
                <w:right w:val="none" w:sz="0" w:space="0" w:color="auto"/>
              </w:divBdr>
            </w:div>
            <w:div w:id="1665815760">
              <w:marLeft w:val="0"/>
              <w:marRight w:val="0"/>
              <w:marTop w:val="0"/>
              <w:marBottom w:val="0"/>
              <w:divBdr>
                <w:top w:val="none" w:sz="0" w:space="0" w:color="auto"/>
                <w:left w:val="none" w:sz="0" w:space="0" w:color="auto"/>
                <w:bottom w:val="none" w:sz="0" w:space="0" w:color="auto"/>
                <w:right w:val="none" w:sz="0" w:space="0" w:color="auto"/>
              </w:divBdr>
            </w:div>
            <w:div w:id="1332755789">
              <w:marLeft w:val="0"/>
              <w:marRight w:val="0"/>
              <w:marTop w:val="0"/>
              <w:marBottom w:val="0"/>
              <w:divBdr>
                <w:top w:val="none" w:sz="0" w:space="0" w:color="auto"/>
                <w:left w:val="none" w:sz="0" w:space="0" w:color="auto"/>
                <w:bottom w:val="none" w:sz="0" w:space="0" w:color="auto"/>
                <w:right w:val="none" w:sz="0" w:space="0" w:color="auto"/>
              </w:divBdr>
            </w:div>
            <w:div w:id="1082945666">
              <w:marLeft w:val="0"/>
              <w:marRight w:val="0"/>
              <w:marTop w:val="0"/>
              <w:marBottom w:val="0"/>
              <w:divBdr>
                <w:top w:val="none" w:sz="0" w:space="0" w:color="auto"/>
                <w:left w:val="none" w:sz="0" w:space="0" w:color="auto"/>
                <w:bottom w:val="none" w:sz="0" w:space="0" w:color="auto"/>
                <w:right w:val="none" w:sz="0" w:space="0" w:color="auto"/>
              </w:divBdr>
            </w:div>
            <w:div w:id="1323852366">
              <w:marLeft w:val="0"/>
              <w:marRight w:val="0"/>
              <w:marTop w:val="0"/>
              <w:marBottom w:val="0"/>
              <w:divBdr>
                <w:top w:val="none" w:sz="0" w:space="0" w:color="auto"/>
                <w:left w:val="none" w:sz="0" w:space="0" w:color="auto"/>
                <w:bottom w:val="none" w:sz="0" w:space="0" w:color="auto"/>
                <w:right w:val="none" w:sz="0" w:space="0" w:color="auto"/>
              </w:divBdr>
            </w:div>
            <w:div w:id="30233851">
              <w:marLeft w:val="0"/>
              <w:marRight w:val="0"/>
              <w:marTop w:val="0"/>
              <w:marBottom w:val="0"/>
              <w:divBdr>
                <w:top w:val="none" w:sz="0" w:space="0" w:color="auto"/>
                <w:left w:val="none" w:sz="0" w:space="0" w:color="auto"/>
                <w:bottom w:val="none" w:sz="0" w:space="0" w:color="auto"/>
                <w:right w:val="none" w:sz="0" w:space="0" w:color="auto"/>
              </w:divBdr>
            </w:div>
            <w:div w:id="822432793">
              <w:marLeft w:val="0"/>
              <w:marRight w:val="0"/>
              <w:marTop w:val="0"/>
              <w:marBottom w:val="0"/>
              <w:divBdr>
                <w:top w:val="none" w:sz="0" w:space="0" w:color="auto"/>
                <w:left w:val="none" w:sz="0" w:space="0" w:color="auto"/>
                <w:bottom w:val="none" w:sz="0" w:space="0" w:color="auto"/>
                <w:right w:val="none" w:sz="0" w:space="0" w:color="auto"/>
              </w:divBdr>
            </w:div>
            <w:div w:id="1849713775">
              <w:marLeft w:val="0"/>
              <w:marRight w:val="0"/>
              <w:marTop w:val="0"/>
              <w:marBottom w:val="0"/>
              <w:divBdr>
                <w:top w:val="none" w:sz="0" w:space="0" w:color="auto"/>
                <w:left w:val="none" w:sz="0" w:space="0" w:color="auto"/>
                <w:bottom w:val="none" w:sz="0" w:space="0" w:color="auto"/>
                <w:right w:val="none" w:sz="0" w:space="0" w:color="auto"/>
              </w:divBdr>
            </w:div>
            <w:div w:id="742416493">
              <w:marLeft w:val="0"/>
              <w:marRight w:val="0"/>
              <w:marTop w:val="0"/>
              <w:marBottom w:val="0"/>
              <w:divBdr>
                <w:top w:val="none" w:sz="0" w:space="0" w:color="auto"/>
                <w:left w:val="none" w:sz="0" w:space="0" w:color="auto"/>
                <w:bottom w:val="none" w:sz="0" w:space="0" w:color="auto"/>
                <w:right w:val="none" w:sz="0" w:space="0" w:color="auto"/>
              </w:divBdr>
            </w:div>
            <w:div w:id="1681157916">
              <w:marLeft w:val="0"/>
              <w:marRight w:val="0"/>
              <w:marTop w:val="0"/>
              <w:marBottom w:val="0"/>
              <w:divBdr>
                <w:top w:val="none" w:sz="0" w:space="0" w:color="auto"/>
                <w:left w:val="none" w:sz="0" w:space="0" w:color="auto"/>
                <w:bottom w:val="none" w:sz="0" w:space="0" w:color="auto"/>
                <w:right w:val="none" w:sz="0" w:space="0" w:color="auto"/>
              </w:divBdr>
            </w:div>
            <w:div w:id="951286377">
              <w:marLeft w:val="0"/>
              <w:marRight w:val="0"/>
              <w:marTop w:val="0"/>
              <w:marBottom w:val="0"/>
              <w:divBdr>
                <w:top w:val="none" w:sz="0" w:space="0" w:color="auto"/>
                <w:left w:val="none" w:sz="0" w:space="0" w:color="auto"/>
                <w:bottom w:val="none" w:sz="0" w:space="0" w:color="auto"/>
                <w:right w:val="none" w:sz="0" w:space="0" w:color="auto"/>
              </w:divBdr>
            </w:div>
            <w:div w:id="1123578056">
              <w:marLeft w:val="0"/>
              <w:marRight w:val="0"/>
              <w:marTop w:val="0"/>
              <w:marBottom w:val="0"/>
              <w:divBdr>
                <w:top w:val="none" w:sz="0" w:space="0" w:color="auto"/>
                <w:left w:val="none" w:sz="0" w:space="0" w:color="auto"/>
                <w:bottom w:val="none" w:sz="0" w:space="0" w:color="auto"/>
                <w:right w:val="none" w:sz="0" w:space="0" w:color="auto"/>
              </w:divBdr>
            </w:div>
            <w:div w:id="1063914015">
              <w:marLeft w:val="0"/>
              <w:marRight w:val="0"/>
              <w:marTop w:val="0"/>
              <w:marBottom w:val="0"/>
              <w:divBdr>
                <w:top w:val="none" w:sz="0" w:space="0" w:color="auto"/>
                <w:left w:val="none" w:sz="0" w:space="0" w:color="auto"/>
                <w:bottom w:val="none" w:sz="0" w:space="0" w:color="auto"/>
                <w:right w:val="none" w:sz="0" w:space="0" w:color="auto"/>
              </w:divBdr>
            </w:div>
            <w:div w:id="1480345976">
              <w:marLeft w:val="0"/>
              <w:marRight w:val="0"/>
              <w:marTop w:val="0"/>
              <w:marBottom w:val="0"/>
              <w:divBdr>
                <w:top w:val="none" w:sz="0" w:space="0" w:color="auto"/>
                <w:left w:val="none" w:sz="0" w:space="0" w:color="auto"/>
                <w:bottom w:val="none" w:sz="0" w:space="0" w:color="auto"/>
                <w:right w:val="none" w:sz="0" w:space="0" w:color="auto"/>
              </w:divBdr>
            </w:div>
            <w:div w:id="308288065">
              <w:marLeft w:val="0"/>
              <w:marRight w:val="0"/>
              <w:marTop w:val="0"/>
              <w:marBottom w:val="0"/>
              <w:divBdr>
                <w:top w:val="none" w:sz="0" w:space="0" w:color="auto"/>
                <w:left w:val="none" w:sz="0" w:space="0" w:color="auto"/>
                <w:bottom w:val="none" w:sz="0" w:space="0" w:color="auto"/>
                <w:right w:val="none" w:sz="0" w:space="0" w:color="auto"/>
              </w:divBdr>
            </w:div>
            <w:div w:id="1220552857">
              <w:marLeft w:val="0"/>
              <w:marRight w:val="0"/>
              <w:marTop w:val="0"/>
              <w:marBottom w:val="0"/>
              <w:divBdr>
                <w:top w:val="none" w:sz="0" w:space="0" w:color="auto"/>
                <w:left w:val="none" w:sz="0" w:space="0" w:color="auto"/>
                <w:bottom w:val="none" w:sz="0" w:space="0" w:color="auto"/>
                <w:right w:val="none" w:sz="0" w:space="0" w:color="auto"/>
              </w:divBdr>
            </w:div>
            <w:div w:id="308049281">
              <w:marLeft w:val="0"/>
              <w:marRight w:val="0"/>
              <w:marTop w:val="0"/>
              <w:marBottom w:val="0"/>
              <w:divBdr>
                <w:top w:val="none" w:sz="0" w:space="0" w:color="auto"/>
                <w:left w:val="none" w:sz="0" w:space="0" w:color="auto"/>
                <w:bottom w:val="none" w:sz="0" w:space="0" w:color="auto"/>
                <w:right w:val="none" w:sz="0" w:space="0" w:color="auto"/>
              </w:divBdr>
            </w:div>
            <w:div w:id="2075542373">
              <w:marLeft w:val="0"/>
              <w:marRight w:val="0"/>
              <w:marTop w:val="0"/>
              <w:marBottom w:val="0"/>
              <w:divBdr>
                <w:top w:val="none" w:sz="0" w:space="0" w:color="auto"/>
                <w:left w:val="none" w:sz="0" w:space="0" w:color="auto"/>
                <w:bottom w:val="none" w:sz="0" w:space="0" w:color="auto"/>
                <w:right w:val="none" w:sz="0" w:space="0" w:color="auto"/>
              </w:divBdr>
            </w:div>
            <w:div w:id="529880468">
              <w:marLeft w:val="0"/>
              <w:marRight w:val="0"/>
              <w:marTop w:val="0"/>
              <w:marBottom w:val="0"/>
              <w:divBdr>
                <w:top w:val="none" w:sz="0" w:space="0" w:color="auto"/>
                <w:left w:val="none" w:sz="0" w:space="0" w:color="auto"/>
                <w:bottom w:val="none" w:sz="0" w:space="0" w:color="auto"/>
                <w:right w:val="none" w:sz="0" w:space="0" w:color="auto"/>
              </w:divBdr>
            </w:div>
            <w:div w:id="948195913">
              <w:marLeft w:val="0"/>
              <w:marRight w:val="0"/>
              <w:marTop w:val="0"/>
              <w:marBottom w:val="0"/>
              <w:divBdr>
                <w:top w:val="none" w:sz="0" w:space="0" w:color="auto"/>
                <w:left w:val="none" w:sz="0" w:space="0" w:color="auto"/>
                <w:bottom w:val="none" w:sz="0" w:space="0" w:color="auto"/>
                <w:right w:val="none" w:sz="0" w:space="0" w:color="auto"/>
              </w:divBdr>
            </w:div>
            <w:div w:id="1689794203">
              <w:marLeft w:val="0"/>
              <w:marRight w:val="0"/>
              <w:marTop w:val="0"/>
              <w:marBottom w:val="0"/>
              <w:divBdr>
                <w:top w:val="none" w:sz="0" w:space="0" w:color="auto"/>
                <w:left w:val="none" w:sz="0" w:space="0" w:color="auto"/>
                <w:bottom w:val="none" w:sz="0" w:space="0" w:color="auto"/>
                <w:right w:val="none" w:sz="0" w:space="0" w:color="auto"/>
              </w:divBdr>
            </w:div>
            <w:div w:id="1247845">
              <w:marLeft w:val="0"/>
              <w:marRight w:val="0"/>
              <w:marTop w:val="0"/>
              <w:marBottom w:val="0"/>
              <w:divBdr>
                <w:top w:val="none" w:sz="0" w:space="0" w:color="auto"/>
                <w:left w:val="none" w:sz="0" w:space="0" w:color="auto"/>
                <w:bottom w:val="none" w:sz="0" w:space="0" w:color="auto"/>
                <w:right w:val="none" w:sz="0" w:space="0" w:color="auto"/>
              </w:divBdr>
            </w:div>
            <w:div w:id="1437943259">
              <w:marLeft w:val="0"/>
              <w:marRight w:val="0"/>
              <w:marTop w:val="0"/>
              <w:marBottom w:val="0"/>
              <w:divBdr>
                <w:top w:val="none" w:sz="0" w:space="0" w:color="auto"/>
                <w:left w:val="none" w:sz="0" w:space="0" w:color="auto"/>
                <w:bottom w:val="none" w:sz="0" w:space="0" w:color="auto"/>
                <w:right w:val="none" w:sz="0" w:space="0" w:color="auto"/>
              </w:divBdr>
            </w:div>
            <w:div w:id="2014869130">
              <w:marLeft w:val="0"/>
              <w:marRight w:val="0"/>
              <w:marTop w:val="0"/>
              <w:marBottom w:val="0"/>
              <w:divBdr>
                <w:top w:val="none" w:sz="0" w:space="0" w:color="auto"/>
                <w:left w:val="none" w:sz="0" w:space="0" w:color="auto"/>
                <w:bottom w:val="none" w:sz="0" w:space="0" w:color="auto"/>
                <w:right w:val="none" w:sz="0" w:space="0" w:color="auto"/>
              </w:divBdr>
            </w:div>
            <w:div w:id="1248734458">
              <w:marLeft w:val="0"/>
              <w:marRight w:val="0"/>
              <w:marTop w:val="0"/>
              <w:marBottom w:val="0"/>
              <w:divBdr>
                <w:top w:val="none" w:sz="0" w:space="0" w:color="auto"/>
                <w:left w:val="none" w:sz="0" w:space="0" w:color="auto"/>
                <w:bottom w:val="none" w:sz="0" w:space="0" w:color="auto"/>
                <w:right w:val="none" w:sz="0" w:space="0" w:color="auto"/>
              </w:divBdr>
            </w:div>
            <w:div w:id="1974435159">
              <w:marLeft w:val="0"/>
              <w:marRight w:val="0"/>
              <w:marTop w:val="0"/>
              <w:marBottom w:val="0"/>
              <w:divBdr>
                <w:top w:val="none" w:sz="0" w:space="0" w:color="auto"/>
                <w:left w:val="none" w:sz="0" w:space="0" w:color="auto"/>
                <w:bottom w:val="none" w:sz="0" w:space="0" w:color="auto"/>
                <w:right w:val="none" w:sz="0" w:space="0" w:color="auto"/>
              </w:divBdr>
            </w:div>
            <w:div w:id="270356329">
              <w:marLeft w:val="0"/>
              <w:marRight w:val="0"/>
              <w:marTop w:val="0"/>
              <w:marBottom w:val="0"/>
              <w:divBdr>
                <w:top w:val="none" w:sz="0" w:space="0" w:color="auto"/>
                <w:left w:val="none" w:sz="0" w:space="0" w:color="auto"/>
                <w:bottom w:val="none" w:sz="0" w:space="0" w:color="auto"/>
                <w:right w:val="none" w:sz="0" w:space="0" w:color="auto"/>
              </w:divBdr>
            </w:div>
            <w:div w:id="126120855">
              <w:marLeft w:val="0"/>
              <w:marRight w:val="0"/>
              <w:marTop w:val="0"/>
              <w:marBottom w:val="0"/>
              <w:divBdr>
                <w:top w:val="none" w:sz="0" w:space="0" w:color="auto"/>
                <w:left w:val="none" w:sz="0" w:space="0" w:color="auto"/>
                <w:bottom w:val="none" w:sz="0" w:space="0" w:color="auto"/>
                <w:right w:val="none" w:sz="0" w:space="0" w:color="auto"/>
              </w:divBdr>
            </w:div>
            <w:div w:id="61216857">
              <w:marLeft w:val="0"/>
              <w:marRight w:val="0"/>
              <w:marTop w:val="0"/>
              <w:marBottom w:val="0"/>
              <w:divBdr>
                <w:top w:val="none" w:sz="0" w:space="0" w:color="auto"/>
                <w:left w:val="none" w:sz="0" w:space="0" w:color="auto"/>
                <w:bottom w:val="none" w:sz="0" w:space="0" w:color="auto"/>
                <w:right w:val="none" w:sz="0" w:space="0" w:color="auto"/>
              </w:divBdr>
            </w:div>
            <w:div w:id="552158475">
              <w:marLeft w:val="0"/>
              <w:marRight w:val="0"/>
              <w:marTop w:val="0"/>
              <w:marBottom w:val="0"/>
              <w:divBdr>
                <w:top w:val="none" w:sz="0" w:space="0" w:color="auto"/>
                <w:left w:val="none" w:sz="0" w:space="0" w:color="auto"/>
                <w:bottom w:val="none" w:sz="0" w:space="0" w:color="auto"/>
                <w:right w:val="none" w:sz="0" w:space="0" w:color="auto"/>
              </w:divBdr>
            </w:div>
            <w:div w:id="1383821253">
              <w:marLeft w:val="0"/>
              <w:marRight w:val="0"/>
              <w:marTop w:val="0"/>
              <w:marBottom w:val="0"/>
              <w:divBdr>
                <w:top w:val="none" w:sz="0" w:space="0" w:color="auto"/>
                <w:left w:val="none" w:sz="0" w:space="0" w:color="auto"/>
                <w:bottom w:val="none" w:sz="0" w:space="0" w:color="auto"/>
                <w:right w:val="none" w:sz="0" w:space="0" w:color="auto"/>
              </w:divBdr>
            </w:div>
            <w:div w:id="204761541">
              <w:marLeft w:val="0"/>
              <w:marRight w:val="0"/>
              <w:marTop w:val="0"/>
              <w:marBottom w:val="0"/>
              <w:divBdr>
                <w:top w:val="none" w:sz="0" w:space="0" w:color="auto"/>
                <w:left w:val="none" w:sz="0" w:space="0" w:color="auto"/>
                <w:bottom w:val="none" w:sz="0" w:space="0" w:color="auto"/>
                <w:right w:val="none" w:sz="0" w:space="0" w:color="auto"/>
              </w:divBdr>
            </w:div>
            <w:div w:id="1188562578">
              <w:marLeft w:val="0"/>
              <w:marRight w:val="0"/>
              <w:marTop w:val="0"/>
              <w:marBottom w:val="0"/>
              <w:divBdr>
                <w:top w:val="none" w:sz="0" w:space="0" w:color="auto"/>
                <w:left w:val="none" w:sz="0" w:space="0" w:color="auto"/>
                <w:bottom w:val="none" w:sz="0" w:space="0" w:color="auto"/>
                <w:right w:val="none" w:sz="0" w:space="0" w:color="auto"/>
              </w:divBdr>
            </w:div>
            <w:div w:id="306058725">
              <w:marLeft w:val="0"/>
              <w:marRight w:val="0"/>
              <w:marTop w:val="0"/>
              <w:marBottom w:val="0"/>
              <w:divBdr>
                <w:top w:val="none" w:sz="0" w:space="0" w:color="auto"/>
                <w:left w:val="none" w:sz="0" w:space="0" w:color="auto"/>
                <w:bottom w:val="none" w:sz="0" w:space="0" w:color="auto"/>
                <w:right w:val="none" w:sz="0" w:space="0" w:color="auto"/>
              </w:divBdr>
            </w:div>
            <w:div w:id="199784347">
              <w:marLeft w:val="0"/>
              <w:marRight w:val="0"/>
              <w:marTop w:val="0"/>
              <w:marBottom w:val="0"/>
              <w:divBdr>
                <w:top w:val="none" w:sz="0" w:space="0" w:color="auto"/>
                <w:left w:val="none" w:sz="0" w:space="0" w:color="auto"/>
                <w:bottom w:val="none" w:sz="0" w:space="0" w:color="auto"/>
                <w:right w:val="none" w:sz="0" w:space="0" w:color="auto"/>
              </w:divBdr>
            </w:div>
            <w:div w:id="526213361">
              <w:marLeft w:val="0"/>
              <w:marRight w:val="0"/>
              <w:marTop w:val="0"/>
              <w:marBottom w:val="0"/>
              <w:divBdr>
                <w:top w:val="none" w:sz="0" w:space="0" w:color="auto"/>
                <w:left w:val="none" w:sz="0" w:space="0" w:color="auto"/>
                <w:bottom w:val="none" w:sz="0" w:space="0" w:color="auto"/>
                <w:right w:val="none" w:sz="0" w:space="0" w:color="auto"/>
              </w:divBdr>
            </w:div>
            <w:div w:id="786125636">
              <w:marLeft w:val="0"/>
              <w:marRight w:val="0"/>
              <w:marTop w:val="0"/>
              <w:marBottom w:val="0"/>
              <w:divBdr>
                <w:top w:val="none" w:sz="0" w:space="0" w:color="auto"/>
                <w:left w:val="none" w:sz="0" w:space="0" w:color="auto"/>
                <w:bottom w:val="none" w:sz="0" w:space="0" w:color="auto"/>
                <w:right w:val="none" w:sz="0" w:space="0" w:color="auto"/>
              </w:divBdr>
            </w:div>
            <w:div w:id="133916198">
              <w:marLeft w:val="0"/>
              <w:marRight w:val="0"/>
              <w:marTop w:val="0"/>
              <w:marBottom w:val="0"/>
              <w:divBdr>
                <w:top w:val="none" w:sz="0" w:space="0" w:color="auto"/>
                <w:left w:val="none" w:sz="0" w:space="0" w:color="auto"/>
                <w:bottom w:val="none" w:sz="0" w:space="0" w:color="auto"/>
                <w:right w:val="none" w:sz="0" w:space="0" w:color="auto"/>
              </w:divBdr>
            </w:div>
            <w:div w:id="1433236631">
              <w:marLeft w:val="0"/>
              <w:marRight w:val="0"/>
              <w:marTop w:val="0"/>
              <w:marBottom w:val="0"/>
              <w:divBdr>
                <w:top w:val="none" w:sz="0" w:space="0" w:color="auto"/>
                <w:left w:val="none" w:sz="0" w:space="0" w:color="auto"/>
                <w:bottom w:val="none" w:sz="0" w:space="0" w:color="auto"/>
                <w:right w:val="none" w:sz="0" w:space="0" w:color="auto"/>
              </w:divBdr>
            </w:div>
            <w:div w:id="2123307524">
              <w:marLeft w:val="0"/>
              <w:marRight w:val="0"/>
              <w:marTop w:val="0"/>
              <w:marBottom w:val="0"/>
              <w:divBdr>
                <w:top w:val="none" w:sz="0" w:space="0" w:color="auto"/>
                <w:left w:val="none" w:sz="0" w:space="0" w:color="auto"/>
                <w:bottom w:val="none" w:sz="0" w:space="0" w:color="auto"/>
                <w:right w:val="none" w:sz="0" w:space="0" w:color="auto"/>
              </w:divBdr>
            </w:div>
            <w:div w:id="470709752">
              <w:marLeft w:val="0"/>
              <w:marRight w:val="0"/>
              <w:marTop w:val="0"/>
              <w:marBottom w:val="0"/>
              <w:divBdr>
                <w:top w:val="none" w:sz="0" w:space="0" w:color="auto"/>
                <w:left w:val="none" w:sz="0" w:space="0" w:color="auto"/>
                <w:bottom w:val="none" w:sz="0" w:space="0" w:color="auto"/>
                <w:right w:val="none" w:sz="0" w:space="0" w:color="auto"/>
              </w:divBdr>
            </w:div>
            <w:div w:id="1606694576">
              <w:marLeft w:val="0"/>
              <w:marRight w:val="0"/>
              <w:marTop w:val="0"/>
              <w:marBottom w:val="0"/>
              <w:divBdr>
                <w:top w:val="none" w:sz="0" w:space="0" w:color="auto"/>
                <w:left w:val="none" w:sz="0" w:space="0" w:color="auto"/>
                <w:bottom w:val="none" w:sz="0" w:space="0" w:color="auto"/>
                <w:right w:val="none" w:sz="0" w:space="0" w:color="auto"/>
              </w:divBdr>
            </w:div>
            <w:div w:id="403722163">
              <w:marLeft w:val="0"/>
              <w:marRight w:val="0"/>
              <w:marTop w:val="0"/>
              <w:marBottom w:val="0"/>
              <w:divBdr>
                <w:top w:val="none" w:sz="0" w:space="0" w:color="auto"/>
                <w:left w:val="none" w:sz="0" w:space="0" w:color="auto"/>
                <w:bottom w:val="none" w:sz="0" w:space="0" w:color="auto"/>
                <w:right w:val="none" w:sz="0" w:space="0" w:color="auto"/>
              </w:divBdr>
            </w:div>
            <w:div w:id="890456536">
              <w:marLeft w:val="0"/>
              <w:marRight w:val="0"/>
              <w:marTop w:val="0"/>
              <w:marBottom w:val="0"/>
              <w:divBdr>
                <w:top w:val="none" w:sz="0" w:space="0" w:color="auto"/>
                <w:left w:val="none" w:sz="0" w:space="0" w:color="auto"/>
                <w:bottom w:val="none" w:sz="0" w:space="0" w:color="auto"/>
                <w:right w:val="none" w:sz="0" w:space="0" w:color="auto"/>
              </w:divBdr>
            </w:div>
            <w:div w:id="2076202833">
              <w:marLeft w:val="0"/>
              <w:marRight w:val="0"/>
              <w:marTop w:val="0"/>
              <w:marBottom w:val="0"/>
              <w:divBdr>
                <w:top w:val="none" w:sz="0" w:space="0" w:color="auto"/>
                <w:left w:val="none" w:sz="0" w:space="0" w:color="auto"/>
                <w:bottom w:val="none" w:sz="0" w:space="0" w:color="auto"/>
                <w:right w:val="none" w:sz="0" w:space="0" w:color="auto"/>
              </w:divBdr>
            </w:div>
            <w:div w:id="1823504695">
              <w:marLeft w:val="0"/>
              <w:marRight w:val="0"/>
              <w:marTop w:val="0"/>
              <w:marBottom w:val="0"/>
              <w:divBdr>
                <w:top w:val="none" w:sz="0" w:space="0" w:color="auto"/>
                <w:left w:val="none" w:sz="0" w:space="0" w:color="auto"/>
                <w:bottom w:val="none" w:sz="0" w:space="0" w:color="auto"/>
                <w:right w:val="none" w:sz="0" w:space="0" w:color="auto"/>
              </w:divBdr>
            </w:div>
            <w:div w:id="1430276245">
              <w:marLeft w:val="0"/>
              <w:marRight w:val="0"/>
              <w:marTop w:val="0"/>
              <w:marBottom w:val="0"/>
              <w:divBdr>
                <w:top w:val="none" w:sz="0" w:space="0" w:color="auto"/>
                <w:left w:val="none" w:sz="0" w:space="0" w:color="auto"/>
                <w:bottom w:val="none" w:sz="0" w:space="0" w:color="auto"/>
                <w:right w:val="none" w:sz="0" w:space="0" w:color="auto"/>
              </w:divBdr>
            </w:div>
            <w:div w:id="438185638">
              <w:marLeft w:val="0"/>
              <w:marRight w:val="0"/>
              <w:marTop w:val="0"/>
              <w:marBottom w:val="0"/>
              <w:divBdr>
                <w:top w:val="none" w:sz="0" w:space="0" w:color="auto"/>
                <w:left w:val="none" w:sz="0" w:space="0" w:color="auto"/>
                <w:bottom w:val="none" w:sz="0" w:space="0" w:color="auto"/>
                <w:right w:val="none" w:sz="0" w:space="0" w:color="auto"/>
              </w:divBdr>
            </w:div>
            <w:div w:id="653144779">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944339478">
              <w:marLeft w:val="0"/>
              <w:marRight w:val="0"/>
              <w:marTop w:val="0"/>
              <w:marBottom w:val="0"/>
              <w:divBdr>
                <w:top w:val="none" w:sz="0" w:space="0" w:color="auto"/>
                <w:left w:val="none" w:sz="0" w:space="0" w:color="auto"/>
                <w:bottom w:val="none" w:sz="0" w:space="0" w:color="auto"/>
                <w:right w:val="none" w:sz="0" w:space="0" w:color="auto"/>
              </w:divBdr>
            </w:div>
            <w:div w:id="1374111451">
              <w:marLeft w:val="0"/>
              <w:marRight w:val="0"/>
              <w:marTop w:val="0"/>
              <w:marBottom w:val="0"/>
              <w:divBdr>
                <w:top w:val="none" w:sz="0" w:space="0" w:color="auto"/>
                <w:left w:val="none" w:sz="0" w:space="0" w:color="auto"/>
                <w:bottom w:val="none" w:sz="0" w:space="0" w:color="auto"/>
                <w:right w:val="none" w:sz="0" w:space="0" w:color="auto"/>
              </w:divBdr>
            </w:div>
            <w:div w:id="1857765216">
              <w:marLeft w:val="0"/>
              <w:marRight w:val="0"/>
              <w:marTop w:val="0"/>
              <w:marBottom w:val="0"/>
              <w:divBdr>
                <w:top w:val="none" w:sz="0" w:space="0" w:color="auto"/>
                <w:left w:val="none" w:sz="0" w:space="0" w:color="auto"/>
                <w:bottom w:val="none" w:sz="0" w:space="0" w:color="auto"/>
                <w:right w:val="none" w:sz="0" w:space="0" w:color="auto"/>
              </w:divBdr>
            </w:div>
            <w:div w:id="1831215161">
              <w:marLeft w:val="0"/>
              <w:marRight w:val="0"/>
              <w:marTop w:val="0"/>
              <w:marBottom w:val="0"/>
              <w:divBdr>
                <w:top w:val="none" w:sz="0" w:space="0" w:color="auto"/>
                <w:left w:val="none" w:sz="0" w:space="0" w:color="auto"/>
                <w:bottom w:val="none" w:sz="0" w:space="0" w:color="auto"/>
                <w:right w:val="none" w:sz="0" w:space="0" w:color="auto"/>
              </w:divBdr>
            </w:div>
            <w:div w:id="1233079925">
              <w:marLeft w:val="0"/>
              <w:marRight w:val="0"/>
              <w:marTop w:val="0"/>
              <w:marBottom w:val="0"/>
              <w:divBdr>
                <w:top w:val="none" w:sz="0" w:space="0" w:color="auto"/>
                <w:left w:val="none" w:sz="0" w:space="0" w:color="auto"/>
                <w:bottom w:val="none" w:sz="0" w:space="0" w:color="auto"/>
                <w:right w:val="none" w:sz="0" w:space="0" w:color="auto"/>
              </w:divBdr>
            </w:div>
            <w:div w:id="1790591686">
              <w:marLeft w:val="0"/>
              <w:marRight w:val="0"/>
              <w:marTop w:val="0"/>
              <w:marBottom w:val="0"/>
              <w:divBdr>
                <w:top w:val="none" w:sz="0" w:space="0" w:color="auto"/>
                <w:left w:val="none" w:sz="0" w:space="0" w:color="auto"/>
                <w:bottom w:val="none" w:sz="0" w:space="0" w:color="auto"/>
                <w:right w:val="none" w:sz="0" w:space="0" w:color="auto"/>
              </w:divBdr>
            </w:div>
            <w:div w:id="823011734">
              <w:marLeft w:val="0"/>
              <w:marRight w:val="0"/>
              <w:marTop w:val="0"/>
              <w:marBottom w:val="0"/>
              <w:divBdr>
                <w:top w:val="none" w:sz="0" w:space="0" w:color="auto"/>
                <w:left w:val="none" w:sz="0" w:space="0" w:color="auto"/>
                <w:bottom w:val="none" w:sz="0" w:space="0" w:color="auto"/>
                <w:right w:val="none" w:sz="0" w:space="0" w:color="auto"/>
              </w:divBdr>
            </w:div>
            <w:div w:id="1847356933">
              <w:marLeft w:val="0"/>
              <w:marRight w:val="0"/>
              <w:marTop w:val="0"/>
              <w:marBottom w:val="0"/>
              <w:divBdr>
                <w:top w:val="none" w:sz="0" w:space="0" w:color="auto"/>
                <w:left w:val="none" w:sz="0" w:space="0" w:color="auto"/>
                <w:bottom w:val="none" w:sz="0" w:space="0" w:color="auto"/>
                <w:right w:val="none" w:sz="0" w:space="0" w:color="auto"/>
              </w:divBdr>
            </w:div>
            <w:div w:id="1537161043">
              <w:marLeft w:val="0"/>
              <w:marRight w:val="0"/>
              <w:marTop w:val="0"/>
              <w:marBottom w:val="0"/>
              <w:divBdr>
                <w:top w:val="none" w:sz="0" w:space="0" w:color="auto"/>
                <w:left w:val="none" w:sz="0" w:space="0" w:color="auto"/>
                <w:bottom w:val="none" w:sz="0" w:space="0" w:color="auto"/>
                <w:right w:val="none" w:sz="0" w:space="0" w:color="auto"/>
              </w:divBdr>
            </w:div>
            <w:div w:id="14380428">
              <w:marLeft w:val="0"/>
              <w:marRight w:val="0"/>
              <w:marTop w:val="0"/>
              <w:marBottom w:val="0"/>
              <w:divBdr>
                <w:top w:val="none" w:sz="0" w:space="0" w:color="auto"/>
                <w:left w:val="none" w:sz="0" w:space="0" w:color="auto"/>
                <w:bottom w:val="none" w:sz="0" w:space="0" w:color="auto"/>
                <w:right w:val="none" w:sz="0" w:space="0" w:color="auto"/>
              </w:divBdr>
            </w:div>
            <w:div w:id="840585242">
              <w:marLeft w:val="0"/>
              <w:marRight w:val="0"/>
              <w:marTop w:val="0"/>
              <w:marBottom w:val="0"/>
              <w:divBdr>
                <w:top w:val="none" w:sz="0" w:space="0" w:color="auto"/>
                <w:left w:val="none" w:sz="0" w:space="0" w:color="auto"/>
                <w:bottom w:val="none" w:sz="0" w:space="0" w:color="auto"/>
                <w:right w:val="none" w:sz="0" w:space="0" w:color="auto"/>
              </w:divBdr>
            </w:div>
            <w:div w:id="407307391">
              <w:marLeft w:val="0"/>
              <w:marRight w:val="0"/>
              <w:marTop w:val="0"/>
              <w:marBottom w:val="0"/>
              <w:divBdr>
                <w:top w:val="none" w:sz="0" w:space="0" w:color="auto"/>
                <w:left w:val="none" w:sz="0" w:space="0" w:color="auto"/>
                <w:bottom w:val="none" w:sz="0" w:space="0" w:color="auto"/>
                <w:right w:val="none" w:sz="0" w:space="0" w:color="auto"/>
              </w:divBdr>
            </w:div>
            <w:div w:id="190149973">
              <w:marLeft w:val="0"/>
              <w:marRight w:val="0"/>
              <w:marTop w:val="0"/>
              <w:marBottom w:val="0"/>
              <w:divBdr>
                <w:top w:val="none" w:sz="0" w:space="0" w:color="auto"/>
                <w:left w:val="none" w:sz="0" w:space="0" w:color="auto"/>
                <w:bottom w:val="none" w:sz="0" w:space="0" w:color="auto"/>
                <w:right w:val="none" w:sz="0" w:space="0" w:color="auto"/>
              </w:divBdr>
            </w:div>
            <w:div w:id="1663004720">
              <w:marLeft w:val="0"/>
              <w:marRight w:val="0"/>
              <w:marTop w:val="0"/>
              <w:marBottom w:val="0"/>
              <w:divBdr>
                <w:top w:val="none" w:sz="0" w:space="0" w:color="auto"/>
                <w:left w:val="none" w:sz="0" w:space="0" w:color="auto"/>
                <w:bottom w:val="none" w:sz="0" w:space="0" w:color="auto"/>
                <w:right w:val="none" w:sz="0" w:space="0" w:color="auto"/>
              </w:divBdr>
            </w:div>
            <w:div w:id="138806264">
              <w:marLeft w:val="0"/>
              <w:marRight w:val="0"/>
              <w:marTop w:val="0"/>
              <w:marBottom w:val="0"/>
              <w:divBdr>
                <w:top w:val="none" w:sz="0" w:space="0" w:color="auto"/>
                <w:left w:val="none" w:sz="0" w:space="0" w:color="auto"/>
                <w:bottom w:val="none" w:sz="0" w:space="0" w:color="auto"/>
                <w:right w:val="none" w:sz="0" w:space="0" w:color="auto"/>
              </w:divBdr>
            </w:div>
            <w:div w:id="1065639046">
              <w:marLeft w:val="0"/>
              <w:marRight w:val="0"/>
              <w:marTop w:val="0"/>
              <w:marBottom w:val="0"/>
              <w:divBdr>
                <w:top w:val="none" w:sz="0" w:space="0" w:color="auto"/>
                <w:left w:val="none" w:sz="0" w:space="0" w:color="auto"/>
                <w:bottom w:val="none" w:sz="0" w:space="0" w:color="auto"/>
                <w:right w:val="none" w:sz="0" w:space="0" w:color="auto"/>
              </w:divBdr>
            </w:div>
            <w:div w:id="493765487">
              <w:marLeft w:val="0"/>
              <w:marRight w:val="0"/>
              <w:marTop w:val="0"/>
              <w:marBottom w:val="0"/>
              <w:divBdr>
                <w:top w:val="none" w:sz="0" w:space="0" w:color="auto"/>
                <w:left w:val="none" w:sz="0" w:space="0" w:color="auto"/>
                <w:bottom w:val="none" w:sz="0" w:space="0" w:color="auto"/>
                <w:right w:val="none" w:sz="0" w:space="0" w:color="auto"/>
              </w:divBdr>
            </w:div>
            <w:div w:id="75593509">
              <w:marLeft w:val="0"/>
              <w:marRight w:val="0"/>
              <w:marTop w:val="0"/>
              <w:marBottom w:val="0"/>
              <w:divBdr>
                <w:top w:val="none" w:sz="0" w:space="0" w:color="auto"/>
                <w:left w:val="none" w:sz="0" w:space="0" w:color="auto"/>
                <w:bottom w:val="none" w:sz="0" w:space="0" w:color="auto"/>
                <w:right w:val="none" w:sz="0" w:space="0" w:color="auto"/>
              </w:divBdr>
            </w:div>
            <w:div w:id="2016304012">
              <w:marLeft w:val="0"/>
              <w:marRight w:val="0"/>
              <w:marTop w:val="0"/>
              <w:marBottom w:val="0"/>
              <w:divBdr>
                <w:top w:val="none" w:sz="0" w:space="0" w:color="auto"/>
                <w:left w:val="none" w:sz="0" w:space="0" w:color="auto"/>
                <w:bottom w:val="none" w:sz="0" w:space="0" w:color="auto"/>
                <w:right w:val="none" w:sz="0" w:space="0" w:color="auto"/>
              </w:divBdr>
            </w:div>
            <w:div w:id="527450152">
              <w:marLeft w:val="0"/>
              <w:marRight w:val="0"/>
              <w:marTop w:val="0"/>
              <w:marBottom w:val="0"/>
              <w:divBdr>
                <w:top w:val="none" w:sz="0" w:space="0" w:color="auto"/>
                <w:left w:val="none" w:sz="0" w:space="0" w:color="auto"/>
                <w:bottom w:val="none" w:sz="0" w:space="0" w:color="auto"/>
                <w:right w:val="none" w:sz="0" w:space="0" w:color="auto"/>
              </w:divBdr>
            </w:div>
            <w:div w:id="1559977741">
              <w:marLeft w:val="0"/>
              <w:marRight w:val="0"/>
              <w:marTop w:val="0"/>
              <w:marBottom w:val="0"/>
              <w:divBdr>
                <w:top w:val="none" w:sz="0" w:space="0" w:color="auto"/>
                <w:left w:val="none" w:sz="0" w:space="0" w:color="auto"/>
                <w:bottom w:val="none" w:sz="0" w:space="0" w:color="auto"/>
                <w:right w:val="none" w:sz="0" w:space="0" w:color="auto"/>
              </w:divBdr>
            </w:div>
            <w:div w:id="667950422">
              <w:marLeft w:val="0"/>
              <w:marRight w:val="0"/>
              <w:marTop w:val="0"/>
              <w:marBottom w:val="0"/>
              <w:divBdr>
                <w:top w:val="none" w:sz="0" w:space="0" w:color="auto"/>
                <w:left w:val="none" w:sz="0" w:space="0" w:color="auto"/>
                <w:bottom w:val="none" w:sz="0" w:space="0" w:color="auto"/>
                <w:right w:val="none" w:sz="0" w:space="0" w:color="auto"/>
              </w:divBdr>
            </w:div>
            <w:div w:id="2093044305">
              <w:marLeft w:val="0"/>
              <w:marRight w:val="0"/>
              <w:marTop w:val="0"/>
              <w:marBottom w:val="0"/>
              <w:divBdr>
                <w:top w:val="none" w:sz="0" w:space="0" w:color="auto"/>
                <w:left w:val="none" w:sz="0" w:space="0" w:color="auto"/>
                <w:bottom w:val="none" w:sz="0" w:space="0" w:color="auto"/>
                <w:right w:val="none" w:sz="0" w:space="0" w:color="auto"/>
              </w:divBdr>
            </w:div>
            <w:div w:id="307589231">
              <w:marLeft w:val="0"/>
              <w:marRight w:val="0"/>
              <w:marTop w:val="0"/>
              <w:marBottom w:val="0"/>
              <w:divBdr>
                <w:top w:val="none" w:sz="0" w:space="0" w:color="auto"/>
                <w:left w:val="none" w:sz="0" w:space="0" w:color="auto"/>
                <w:bottom w:val="none" w:sz="0" w:space="0" w:color="auto"/>
                <w:right w:val="none" w:sz="0" w:space="0" w:color="auto"/>
              </w:divBdr>
            </w:div>
            <w:div w:id="185680947">
              <w:marLeft w:val="0"/>
              <w:marRight w:val="0"/>
              <w:marTop w:val="0"/>
              <w:marBottom w:val="0"/>
              <w:divBdr>
                <w:top w:val="none" w:sz="0" w:space="0" w:color="auto"/>
                <w:left w:val="none" w:sz="0" w:space="0" w:color="auto"/>
                <w:bottom w:val="none" w:sz="0" w:space="0" w:color="auto"/>
                <w:right w:val="none" w:sz="0" w:space="0" w:color="auto"/>
              </w:divBdr>
            </w:div>
            <w:div w:id="2083330979">
              <w:marLeft w:val="0"/>
              <w:marRight w:val="0"/>
              <w:marTop w:val="0"/>
              <w:marBottom w:val="0"/>
              <w:divBdr>
                <w:top w:val="none" w:sz="0" w:space="0" w:color="auto"/>
                <w:left w:val="none" w:sz="0" w:space="0" w:color="auto"/>
                <w:bottom w:val="none" w:sz="0" w:space="0" w:color="auto"/>
                <w:right w:val="none" w:sz="0" w:space="0" w:color="auto"/>
              </w:divBdr>
            </w:div>
            <w:div w:id="1227185534">
              <w:marLeft w:val="0"/>
              <w:marRight w:val="0"/>
              <w:marTop w:val="0"/>
              <w:marBottom w:val="0"/>
              <w:divBdr>
                <w:top w:val="none" w:sz="0" w:space="0" w:color="auto"/>
                <w:left w:val="none" w:sz="0" w:space="0" w:color="auto"/>
                <w:bottom w:val="none" w:sz="0" w:space="0" w:color="auto"/>
                <w:right w:val="none" w:sz="0" w:space="0" w:color="auto"/>
              </w:divBdr>
            </w:div>
            <w:div w:id="1066145495">
              <w:marLeft w:val="0"/>
              <w:marRight w:val="0"/>
              <w:marTop w:val="0"/>
              <w:marBottom w:val="0"/>
              <w:divBdr>
                <w:top w:val="none" w:sz="0" w:space="0" w:color="auto"/>
                <w:left w:val="none" w:sz="0" w:space="0" w:color="auto"/>
                <w:bottom w:val="none" w:sz="0" w:space="0" w:color="auto"/>
                <w:right w:val="none" w:sz="0" w:space="0" w:color="auto"/>
              </w:divBdr>
            </w:div>
            <w:div w:id="1162546577">
              <w:marLeft w:val="0"/>
              <w:marRight w:val="0"/>
              <w:marTop w:val="0"/>
              <w:marBottom w:val="0"/>
              <w:divBdr>
                <w:top w:val="none" w:sz="0" w:space="0" w:color="auto"/>
                <w:left w:val="none" w:sz="0" w:space="0" w:color="auto"/>
                <w:bottom w:val="none" w:sz="0" w:space="0" w:color="auto"/>
                <w:right w:val="none" w:sz="0" w:space="0" w:color="auto"/>
              </w:divBdr>
            </w:div>
            <w:div w:id="1962607548">
              <w:marLeft w:val="0"/>
              <w:marRight w:val="0"/>
              <w:marTop w:val="0"/>
              <w:marBottom w:val="0"/>
              <w:divBdr>
                <w:top w:val="none" w:sz="0" w:space="0" w:color="auto"/>
                <w:left w:val="none" w:sz="0" w:space="0" w:color="auto"/>
                <w:bottom w:val="none" w:sz="0" w:space="0" w:color="auto"/>
                <w:right w:val="none" w:sz="0" w:space="0" w:color="auto"/>
              </w:divBdr>
            </w:div>
            <w:div w:id="1017150867">
              <w:marLeft w:val="0"/>
              <w:marRight w:val="0"/>
              <w:marTop w:val="0"/>
              <w:marBottom w:val="0"/>
              <w:divBdr>
                <w:top w:val="none" w:sz="0" w:space="0" w:color="auto"/>
                <w:left w:val="none" w:sz="0" w:space="0" w:color="auto"/>
                <w:bottom w:val="none" w:sz="0" w:space="0" w:color="auto"/>
                <w:right w:val="none" w:sz="0" w:space="0" w:color="auto"/>
              </w:divBdr>
            </w:div>
            <w:div w:id="740907489">
              <w:marLeft w:val="0"/>
              <w:marRight w:val="0"/>
              <w:marTop w:val="0"/>
              <w:marBottom w:val="0"/>
              <w:divBdr>
                <w:top w:val="none" w:sz="0" w:space="0" w:color="auto"/>
                <w:left w:val="none" w:sz="0" w:space="0" w:color="auto"/>
                <w:bottom w:val="none" w:sz="0" w:space="0" w:color="auto"/>
                <w:right w:val="none" w:sz="0" w:space="0" w:color="auto"/>
              </w:divBdr>
            </w:div>
            <w:div w:id="833303294">
              <w:marLeft w:val="0"/>
              <w:marRight w:val="0"/>
              <w:marTop w:val="0"/>
              <w:marBottom w:val="0"/>
              <w:divBdr>
                <w:top w:val="none" w:sz="0" w:space="0" w:color="auto"/>
                <w:left w:val="none" w:sz="0" w:space="0" w:color="auto"/>
                <w:bottom w:val="none" w:sz="0" w:space="0" w:color="auto"/>
                <w:right w:val="none" w:sz="0" w:space="0" w:color="auto"/>
              </w:divBdr>
            </w:div>
            <w:div w:id="1122072139">
              <w:marLeft w:val="0"/>
              <w:marRight w:val="0"/>
              <w:marTop w:val="0"/>
              <w:marBottom w:val="0"/>
              <w:divBdr>
                <w:top w:val="none" w:sz="0" w:space="0" w:color="auto"/>
                <w:left w:val="none" w:sz="0" w:space="0" w:color="auto"/>
                <w:bottom w:val="none" w:sz="0" w:space="0" w:color="auto"/>
                <w:right w:val="none" w:sz="0" w:space="0" w:color="auto"/>
              </w:divBdr>
            </w:div>
            <w:div w:id="1245871706">
              <w:marLeft w:val="0"/>
              <w:marRight w:val="0"/>
              <w:marTop w:val="0"/>
              <w:marBottom w:val="0"/>
              <w:divBdr>
                <w:top w:val="none" w:sz="0" w:space="0" w:color="auto"/>
                <w:left w:val="none" w:sz="0" w:space="0" w:color="auto"/>
                <w:bottom w:val="none" w:sz="0" w:space="0" w:color="auto"/>
                <w:right w:val="none" w:sz="0" w:space="0" w:color="auto"/>
              </w:divBdr>
            </w:div>
            <w:div w:id="2108426508">
              <w:marLeft w:val="0"/>
              <w:marRight w:val="0"/>
              <w:marTop w:val="0"/>
              <w:marBottom w:val="0"/>
              <w:divBdr>
                <w:top w:val="none" w:sz="0" w:space="0" w:color="auto"/>
                <w:left w:val="none" w:sz="0" w:space="0" w:color="auto"/>
                <w:bottom w:val="none" w:sz="0" w:space="0" w:color="auto"/>
                <w:right w:val="none" w:sz="0" w:space="0" w:color="auto"/>
              </w:divBdr>
            </w:div>
            <w:div w:id="337271720">
              <w:marLeft w:val="0"/>
              <w:marRight w:val="0"/>
              <w:marTop w:val="0"/>
              <w:marBottom w:val="0"/>
              <w:divBdr>
                <w:top w:val="none" w:sz="0" w:space="0" w:color="auto"/>
                <w:left w:val="none" w:sz="0" w:space="0" w:color="auto"/>
                <w:bottom w:val="none" w:sz="0" w:space="0" w:color="auto"/>
                <w:right w:val="none" w:sz="0" w:space="0" w:color="auto"/>
              </w:divBdr>
            </w:div>
            <w:div w:id="1422144656">
              <w:marLeft w:val="0"/>
              <w:marRight w:val="0"/>
              <w:marTop w:val="0"/>
              <w:marBottom w:val="0"/>
              <w:divBdr>
                <w:top w:val="none" w:sz="0" w:space="0" w:color="auto"/>
                <w:left w:val="none" w:sz="0" w:space="0" w:color="auto"/>
                <w:bottom w:val="none" w:sz="0" w:space="0" w:color="auto"/>
                <w:right w:val="none" w:sz="0" w:space="0" w:color="auto"/>
              </w:divBdr>
            </w:div>
            <w:div w:id="282814038">
              <w:marLeft w:val="0"/>
              <w:marRight w:val="0"/>
              <w:marTop w:val="0"/>
              <w:marBottom w:val="0"/>
              <w:divBdr>
                <w:top w:val="none" w:sz="0" w:space="0" w:color="auto"/>
                <w:left w:val="none" w:sz="0" w:space="0" w:color="auto"/>
                <w:bottom w:val="none" w:sz="0" w:space="0" w:color="auto"/>
                <w:right w:val="none" w:sz="0" w:space="0" w:color="auto"/>
              </w:divBdr>
            </w:div>
            <w:div w:id="93327862">
              <w:marLeft w:val="0"/>
              <w:marRight w:val="0"/>
              <w:marTop w:val="0"/>
              <w:marBottom w:val="0"/>
              <w:divBdr>
                <w:top w:val="none" w:sz="0" w:space="0" w:color="auto"/>
                <w:left w:val="none" w:sz="0" w:space="0" w:color="auto"/>
                <w:bottom w:val="none" w:sz="0" w:space="0" w:color="auto"/>
                <w:right w:val="none" w:sz="0" w:space="0" w:color="auto"/>
              </w:divBdr>
            </w:div>
            <w:div w:id="280958539">
              <w:marLeft w:val="0"/>
              <w:marRight w:val="0"/>
              <w:marTop w:val="0"/>
              <w:marBottom w:val="0"/>
              <w:divBdr>
                <w:top w:val="none" w:sz="0" w:space="0" w:color="auto"/>
                <w:left w:val="none" w:sz="0" w:space="0" w:color="auto"/>
                <w:bottom w:val="none" w:sz="0" w:space="0" w:color="auto"/>
                <w:right w:val="none" w:sz="0" w:space="0" w:color="auto"/>
              </w:divBdr>
            </w:div>
            <w:div w:id="1156071031">
              <w:marLeft w:val="0"/>
              <w:marRight w:val="0"/>
              <w:marTop w:val="0"/>
              <w:marBottom w:val="0"/>
              <w:divBdr>
                <w:top w:val="none" w:sz="0" w:space="0" w:color="auto"/>
                <w:left w:val="none" w:sz="0" w:space="0" w:color="auto"/>
                <w:bottom w:val="none" w:sz="0" w:space="0" w:color="auto"/>
                <w:right w:val="none" w:sz="0" w:space="0" w:color="auto"/>
              </w:divBdr>
            </w:div>
            <w:div w:id="2018799159">
              <w:marLeft w:val="0"/>
              <w:marRight w:val="0"/>
              <w:marTop w:val="0"/>
              <w:marBottom w:val="0"/>
              <w:divBdr>
                <w:top w:val="none" w:sz="0" w:space="0" w:color="auto"/>
                <w:left w:val="none" w:sz="0" w:space="0" w:color="auto"/>
                <w:bottom w:val="none" w:sz="0" w:space="0" w:color="auto"/>
                <w:right w:val="none" w:sz="0" w:space="0" w:color="auto"/>
              </w:divBdr>
            </w:div>
            <w:div w:id="1674988212">
              <w:marLeft w:val="0"/>
              <w:marRight w:val="0"/>
              <w:marTop w:val="0"/>
              <w:marBottom w:val="0"/>
              <w:divBdr>
                <w:top w:val="none" w:sz="0" w:space="0" w:color="auto"/>
                <w:left w:val="none" w:sz="0" w:space="0" w:color="auto"/>
                <w:bottom w:val="none" w:sz="0" w:space="0" w:color="auto"/>
                <w:right w:val="none" w:sz="0" w:space="0" w:color="auto"/>
              </w:divBdr>
            </w:div>
            <w:div w:id="1801416450">
              <w:marLeft w:val="0"/>
              <w:marRight w:val="0"/>
              <w:marTop w:val="0"/>
              <w:marBottom w:val="0"/>
              <w:divBdr>
                <w:top w:val="none" w:sz="0" w:space="0" w:color="auto"/>
                <w:left w:val="none" w:sz="0" w:space="0" w:color="auto"/>
                <w:bottom w:val="none" w:sz="0" w:space="0" w:color="auto"/>
                <w:right w:val="none" w:sz="0" w:space="0" w:color="auto"/>
              </w:divBdr>
            </w:div>
            <w:div w:id="1094865724">
              <w:marLeft w:val="0"/>
              <w:marRight w:val="0"/>
              <w:marTop w:val="0"/>
              <w:marBottom w:val="0"/>
              <w:divBdr>
                <w:top w:val="none" w:sz="0" w:space="0" w:color="auto"/>
                <w:left w:val="none" w:sz="0" w:space="0" w:color="auto"/>
                <w:bottom w:val="none" w:sz="0" w:space="0" w:color="auto"/>
                <w:right w:val="none" w:sz="0" w:space="0" w:color="auto"/>
              </w:divBdr>
            </w:div>
            <w:div w:id="1040978414">
              <w:marLeft w:val="0"/>
              <w:marRight w:val="0"/>
              <w:marTop w:val="0"/>
              <w:marBottom w:val="0"/>
              <w:divBdr>
                <w:top w:val="none" w:sz="0" w:space="0" w:color="auto"/>
                <w:left w:val="none" w:sz="0" w:space="0" w:color="auto"/>
                <w:bottom w:val="none" w:sz="0" w:space="0" w:color="auto"/>
                <w:right w:val="none" w:sz="0" w:space="0" w:color="auto"/>
              </w:divBdr>
            </w:div>
            <w:div w:id="1939562201">
              <w:marLeft w:val="0"/>
              <w:marRight w:val="0"/>
              <w:marTop w:val="0"/>
              <w:marBottom w:val="0"/>
              <w:divBdr>
                <w:top w:val="none" w:sz="0" w:space="0" w:color="auto"/>
                <w:left w:val="none" w:sz="0" w:space="0" w:color="auto"/>
                <w:bottom w:val="none" w:sz="0" w:space="0" w:color="auto"/>
                <w:right w:val="none" w:sz="0" w:space="0" w:color="auto"/>
              </w:divBdr>
            </w:div>
            <w:div w:id="1473476308">
              <w:marLeft w:val="0"/>
              <w:marRight w:val="0"/>
              <w:marTop w:val="0"/>
              <w:marBottom w:val="0"/>
              <w:divBdr>
                <w:top w:val="none" w:sz="0" w:space="0" w:color="auto"/>
                <w:left w:val="none" w:sz="0" w:space="0" w:color="auto"/>
                <w:bottom w:val="none" w:sz="0" w:space="0" w:color="auto"/>
                <w:right w:val="none" w:sz="0" w:space="0" w:color="auto"/>
              </w:divBdr>
            </w:div>
            <w:div w:id="1254318313">
              <w:marLeft w:val="0"/>
              <w:marRight w:val="0"/>
              <w:marTop w:val="0"/>
              <w:marBottom w:val="0"/>
              <w:divBdr>
                <w:top w:val="none" w:sz="0" w:space="0" w:color="auto"/>
                <w:left w:val="none" w:sz="0" w:space="0" w:color="auto"/>
                <w:bottom w:val="none" w:sz="0" w:space="0" w:color="auto"/>
                <w:right w:val="none" w:sz="0" w:space="0" w:color="auto"/>
              </w:divBdr>
            </w:div>
            <w:div w:id="4594089">
              <w:marLeft w:val="0"/>
              <w:marRight w:val="0"/>
              <w:marTop w:val="0"/>
              <w:marBottom w:val="0"/>
              <w:divBdr>
                <w:top w:val="none" w:sz="0" w:space="0" w:color="auto"/>
                <w:left w:val="none" w:sz="0" w:space="0" w:color="auto"/>
                <w:bottom w:val="none" w:sz="0" w:space="0" w:color="auto"/>
                <w:right w:val="none" w:sz="0" w:space="0" w:color="auto"/>
              </w:divBdr>
            </w:div>
            <w:div w:id="1891644767">
              <w:marLeft w:val="0"/>
              <w:marRight w:val="0"/>
              <w:marTop w:val="0"/>
              <w:marBottom w:val="0"/>
              <w:divBdr>
                <w:top w:val="none" w:sz="0" w:space="0" w:color="auto"/>
                <w:left w:val="none" w:sz="0" w:space="0" w:color="auto"/>
                <w:bottom w:val="none" w:sz="0" w:space="0" w:color="auto"/>
                <w:right w:val="none" w:sz="0" w:space="0" w:color="auto"/>
              </w:divBdr>
            </w:div>
            <w:div w:id="419985961">
              <w:marLeft w:val="0"/>
              <w:marRight w:val="0"/>
              <w:marTop w:val="0"/>
              <w:marBottom w:val="0"/>
              <w:divBdr>
                <w:top w:val="none" w:sz="0" w:space="0" w:color="auto"/>
                <w:left w:val="none" w:sz="0" w:space="0" w:color="auto"/>
                <w:bottom w:val="none" w:sz="0" w:space="0" w:color="auto"/>
                <w:right w:val="none" w:sz="0" w:space="0" w:color="auto"/>
              </w:divBdr>
            </w:div>
            <w:div w:id="590284136">
              <w:marLeft w:val="0"/>
              <w:marRight w:val="0"/>
              <w:marTop w:val="0"/>
              <w:marBottom w:val="0"/>
              <w:divBdr>
                <w:top w:val="none" w:sz="0" w:space="0" w:color="auto"/>
                <w:left w:val="none" w:sz="0" w:space="0" w:color="auto"/>
                <w:bottom w:val="none" w:sz="0" w:space="0" w:color="auto"/>
                <w:right w:val="none" w:sz="0" w:space="0" w:color="auto"/>
              </w:divBdr>
            </w:div>
            <w:div w:id="2006669229">
              <w:marLeft w:val="0"/>
              <w:marRight w:val="0"/>
              <w:marTop w:val="0"/>
              <w:marBottom w:val="0"/>
              <w:divBdr>
                <w:top w:val="none" w:sz="0" w:space="0" w:color="auto"/>
                <w:left w:val="none" w:sz="0" w:space="0" w:color="auto"/>
                <w:bottom w:val="none" w:sz="0" w:space="0" w:color="auto"/>
                <w:right w:val="none" w:sz="0" w:space="0" w:color="auto"/>
              </w:divBdr>
            </w:div>
            <w:div w:id="543644060">
              <w:marLeft w:val="0"/>
              <w:marRight w:val="0"/>
              <w:marTop w:val="0"/>
              <w:marBottom w:val="0"/>
              <w:divBdr>
                <w:top w:val="none" w:sz="0" w:space="0" w:color="auto"/>
                <w:left w:val="none" w:sz="0" w:space="0" w:color="auto"/>
                <w:bottom w:val="none" w:sz="0" w:space="0" w:color="auto"/>
                <w:right w:val="none" w:sz="0" w:space="0" w:color="auto"/>
              </w:divBdr>
            </w:div>
            <w:div w:id="1291791061">
              <w:marLeft w:val="0"/>
              <w:marRight w:val="0"/>
              <w:marTop w:val="0"/>
              <w:marBottom w:val="0"/>
              <w:divBdr>
                <w:top w:val="none" w:sz="0" w:space="0" w:color="auto"/>
                <w:left w:val="none" w:sz="0" w:space="0" w:color="auto"/>
                <w:bottom w:val="none" w:sz="0" w:space="0" w:color="auto"/>
                <w:right w:val="none" w:sz="0" w:space="0" w:color="auto"/>
              </w:divBdr>
            </w:div>
            <w:div w:id="1029452572">
              <w:marLeft w:val="0"/>
              <w:marRight w:val="0"/>
              <w:marTop w:val="0"/>
              <w:marBottom w:val="0"/>
              <w:divBdr>
                <w:top w:val="none" w:sz="0" w:space="0" w:color="auto"/>
                <w:left w:val="none" w:sz="0" w:space="0" w:color="auto"/>
                <w:bottom w:val="none" w:sz="0" w:space="0" w:color="auto"/>
                <w:right w:val="none" w:sz="0" w:space="0" w:color="auto"/>
              </w:divBdr>
            </w:div>
            <w:div w:id="1664090330">
              <w:marLeft w:val="0"/>
              <w:marRight w:val="0"/>
              <w:marTop w:val="0"/>
              <w:marBottom w:val="0"/>
              <w:divBdr>
                <w:top w:val="none" w:sz="0" w:space="0" w:color="auto"/>
                <w:left w:val="none" w:sz="0" w:space="0" w:color="auto"/>
                <w:bottom w:val="none" w:sz="0" w:space="0" w:color="auto"/>
                <w:right w:val="none" w:sz="0" w:space="0" w:color="auto"/>
              </w:divBdr>
            </w:div>
            <w:div w:id="737091197">
              <w:marLeft w:val="0"/>
              <w:marRight w:val="0"/>
              <w:marTop w:val="0"/>
              <w:marBottom w:val="0"/>
              <w:divBdr>
                <w:top w:val="none" w:sz="0" w:space="0" w:color="auto"/>
                <w:left w:val="none" w:sz="0" w:space="0" w:color="auto"/>
                <w:bottom w:val="none" w:sz="0" w:space="0" w:color="auto"/>
                <w:right w:val="none" w:sz="0" w:space="0" w:color="auto"/>
              </w:divBdr>
            </w:div>
            <w:div w:id="715079356">
              <w:marLeft w:val="0"/>
              <w:marRight w:val="0"/>
              <w:marTop w:val="0"/>
              <w:marBottom w:val="0"/>
              <w:divBdr>
                <w:top w:val="none" w:sz="0" w:space="0" w:color="auto"/>
                <w:left w:val="none" w:sz="0" w:space="0" w:color="auto"/>
                <w:bottom w:val="none" w:sz="0" w:space="0" w:color="auto"/>
                <w:right w:val="none" w:sz="0" w:space="0" w:color="auto"/>
              </w:divBdr>
            </w:div>
            <w:div w:id="1406798934">
              <w:marLeft w:val="0"/>
              <w:marRight w:val="0"/>
              <w:marTop w:val="0"/>
              <w:marBottom w:val="0"/>
              <w:divBdr>
                <w:top w:val="none" w:sz="0" w:space="0" w:color="auto"/>
                <w:left w:val="none" w:sz="0" w:space="0" w:color="auto"/>
                <w:bottom w:val="none" w:sz="0" w:space="0" w:color="auto"/>
                <w:right w:val="none" w:sz="0" w:space="0" w:color="auto"/>
              </w:divBdr>
            </w:div>
            <w:div w:id="1028682932">
              <w:marLeft w:val="0"/>
              <w:marRight w:val="0"/>
              <w:marTop w:val="0"/>
              <w:marBottom w:val="0"/>
              <w:divBdr>
                <w:top w:val="none" w:sz="0" w:space="0" w:color="auto"/>
                <w:left w:val="none" w:sz="0" w:space="0" w:color="auto"/>
                <w:bottom w:val="none" w:sz="0" w:space="0" w:color="auto"/>
                <w:right w:val="none" w:sz="0" w:space="0" w:color="auto"/>
              </w:divBdr>
            </w:div>
            <w:div w:id="1076249436">
              <w:marLeft w:val="0"/>
              <w:marRight w:val="0"/>
              <w:marTop w:val="0"/>
              <w:marBottom w:val="0"/>
              <w:divBdr>
                <w:top w:val="none" w:sz="0" w:space="0" w:color="auto"/>
                <w:left w:val="none" w:sz="0" w:space="0" w:color="auto"/>
                <w:bottom w:val="none" w:sz="0" w:space="0" w:color="auto"/>
                <w:right w:val="none" w:sz="0" w:space="0" w:color="auto"/>
              </w:divBdr>
            </w:div>
            <w:div w:id="1172916668">
              <w:marLeft w:val="0"/>
              <w:marRight w:val="0"/>
              <w:marTop w:val="0"/>
              <w:marBottom w:val="0"/>
              <w:divBdr>
                <w:top w:val="none" w:sz="0" w:space="0" w:color="auto"/>
                <w:left w:val="none" w:sz="0" w:space="0" w:color="auto"/>
                <w:bottom w:val="none" w:sz="0" w:space="0" w:color="auto"/>
                <w:right w:val="none" w:sz="0" w:space="0" w:color="auto"/>
              </w:divBdr>
            </w:div>
            <w:div w:id="1333683262">
              <w:marLeft w:val="0"/>
              <w:marRight w:val="0"/>
              <w:marTop w:val="0"/>
              <w:marBottom w:val="0"/>
              <w:divBdr>
                <w:top w:val="none" w:sz="0" w:space="0" w:color="auto"/>
                <w:left w:val="none" w:sz="0" w:space="0" w:color="auto"/>
                <w:bottom w:val="none" w:sz="0" w:space="0" w:color="auto"/>
                <w:right w:val="none" w:sz="0" w:space="0" w:color="auto"/>
              </w:divBdr>
            </w:div>
            <w:div w:id="1096748228">
              <w:marLeft w:val="0"/>
              <w:marRight w:val="0"/>
              <w:marTop w:val="0"/>
              <w:marBottom w:val="0"/>
              <w:divBdr>
                <w:top w:val="none" w:sz="0" w:space="0" w:color="auto"/>
                <w:left w:val="none" w:sz="0" w:space="0" w:color="auto"/>
                <w:bottom w:val="none" w:sz="0" w:space="0" w:color="auto"/>
                <w:right w:val="none" w:sz="0" w:space="0" w:color="auto"/>
              </w:divBdr>
            </w:div>
            <w:div w:id="1165364930">
              <w:marLeft w:val="0"/>
              <w:marRight w:val="0"/>
              <w:marTop w:val="0"/>
              <w:marBottom w:val="0"/>
              <w:divBdr>
                <w:top w:val="none" w:sz="0" w:space="0" w:color="auto"/>
                <w:left w:val="none" w:sz="0" w:space="0" w:color="auto"/>
                <w:bottom w:val="none" w:sz="0" w:space="0" w:color="auto"/>
                <w:right w:val="none" w:sz="0" w:space="0" w:color="auto"/>
              </w:divBdr>
            </w:div>
            <w:div w:id="624190001">
              <w:marLeft w:val="0"/>
              <w:marRight w:val="0"/>
              <w:marTop w:val="0"/>
              <w:marBottom w:val="0"/>
              <w:divBdr>
                <w:top w:val="none" w:sz="0" w:space="0" w:color="auto"/>
                <w:left w:val="none" w:sz="0" w:space="0" w:color="auto"/>
                <w:bottom w:val="none" w:sz="0" w:space="0" w:color="auto"/>
                <w:right w:val="none" w:sz="0" w:space="0" w:color="auto"/>
              </w:divBdr>
            </w:div>
            <w:div w:id="623191800">
              <w:marLeft w:val="0"/>
              <w:marRight w:val="0"/>
              <w:marTop w:val="0"/>
              <w:marBottom w:val="0"/>
              <w:divBdr>
                <w:top w:val="none" w:sz="0" w:space="0" w:color="auto"/>
                <w:left w:val="none" w:sz="0" w:space="0" w:color="auto"/>
                <w:bottom w:val="none" w:sz="0" w:space="0" w:color="auto"/>
                <w:right w:val="none" w:sz="0" w:space="0" w:color="auto"/>
              </w:divBdr>
            </w:div>
            <w:div w:id="2035307849">
              <w:marLeft w:val="0"/>
              <w:marRight w:val="0"/>
              <w:marTop w:val="0"/>
              <w:marBottom w:val="0"/>
              <w:divBdr>
                <w:top w:val="none" w:sz="0" w:space="0" w:color="auto"/>
                <w:left w:val="none" w:sz="0" w:space="0" w:color="auto"/>
                <w:bottom w:val="none" w:sz="0" w:space="0" w:color="auto"/>
                <w:right w:val="none" w:sz="0" w:space="0" w:color="auto"/>
              </w:divBdr>
            </w:div>
            <w:div w:id="2141801357">
              <w:marLeft w:val="0"/>
              <w:marRight w:val="0"/>
              <w:marTop w:val="0"/>
              <w:marBottom w:val="0"/>
              <w:divBdr>
                <w:top w:val="none" w:sz="0" w:space="0" w:color="auto"/>
                <w:left w:val="none" w:sz="0" w:space="0" w:color="auto"/>
                <w:bottom w:val="none" w:sz="0" w:space="0" w:color="auto"/>
                <w:right w:val="none" w:sz="0" w:space="0" w:color="auto"/>
              </w:divBdr>
            </w:div>
            <w:div w:id="1945571679">
              <w:marLeft w:val="0"/>
              <w:marRight w:val="0"/>
              <w:marTop w:val="0"/>
              <w:marBottom w:val="0"/>
              <w:divBdr>
                <w:top w:val="none" w:sz="0" w:space="0" w:color="auto"/>
                <w:left w:val="none" w:sz="0" w:space="0" w:color="auto"/>
                <w:bottom w:val="none" w:sz="0" w:space="0" w:color="auto"/>
                <w:right w:val="none" w:sz="0" w:space="0" w:color="auto"/>
              </w:divBdr>
            </w:div>
            <w:div w:id="1895117202">
              <w:marLeft w:val="0"/>
              <w:marRight w:val="0"/>
              <w:marTop w:val="0"/>
              <w:marBottom w:val="0"/>
              <w:divBdr>
                <w:top w:val="none" w:sz="0" w:space="0" w:color="auto"/>
                <w:left w:val="none" w:sz="0" w:space="0" w:color="auto"/>
                <w:bottom w:val="none" w:sz="0" w:space="0" w:color="auto"/>
                <w:right w:val="none" w:sz="0" w:space="0" w:color="auto"/>
              </w:divBdr>
            </w:div>
            <w:div w:id="1384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1770">
      <w:bodyDiv w:val="1"/>
      <w:marLeft w:val="0"/>
      <w:marRight w:val="0"/>
      <w:marTop w:val="0"/>
      <w:marBottom w:val="0"/>
      <w:divBdr>
        <w:top w:val="none" w:sz="0" w:space="0" w:color="auto"/>
        <w:left w:val="none" w:sz="0" w:space="0" w:color="auto"/>
        <w:bottom w:val="none" w:sz="0" w:space="0" w:color="auto"/>
        <w:right w:val="none" w:sz="0" w:space="0" w:color="auto"/>
      </w:divBdr>
    </w:div>
    <w:div w:id="782193349">
      <w:bodyDiv w:val="1"/>
      <w:marLeft w:val="0"/>
      <w:marRight w:val="0"/>
      <w:marTop w:val="0"/>
      <w:marBottom w:val="0"/>
      <w:divBdr>
        <w:top w:val="none" w:sz="0" w:space="0" w:color="auto"/>
        <w:left w:val="none" w:sz="0" w:space="0" w:color="auto"/>
        <w:bottom w:val="none" w:sz="0" w:space="0" w:color="auto"/>
        <w:right w:val="none" w:sz="0" w:space="0" w:color="auto"/>
      </w:divBdr>
    </w:div>
    <w:div w:id="806583959">
      <w:bodyDiv w:val="1"/>
      <w:marLeft w:val="0"/>
      <w:marRight w:val="0"/>
      <w:marTop w:val="0"/>
      <w:marBottom w:val="0"/>
      <w:divBdr>
        <w:top w:val="none" w:sz="0" w:space="0" w:color="auto"/>
        <w:left w:val="none" w:sz="0" w:space="0" w:color="auto"/>
        <w:bottom w:val="none" w:sz="0" w:space="0" w:color="auto"/>
        <w:right w:val="none" w:sz="0" w:space="0" w:color="auto"/>
      </w:divBdr>
    </w:div>
    <w:div w:id="816187990">
      <w:bodyDiv w:val="1"/>
      <w:marLeft w:val="0"/>
      <w:marRight w:val="0"/>
      <w:marTop w:val="0"/>
      <w:marBottom w:val="0"/>
      <w:divBdr>
        <w:top w:val="none" w:sz="0" w:space="0" w:color="auto"/>
        <w:left w:val="none" w:sz="0" w:space="0" w:color="auto"/>
        <w:bottom w:val="none" w:sz="0" w:space="0" w:color="auto"/>
        <w:right w:val="none" w:sz="0" w:space="0" w:color="auto"/>
      </w:divBdr>
    </w:div>
    <w:div w:id="822358469">
      <w:bodyDiv w:val="1"/>
      <w:marLeft w:val="0"/>
      <w:marRight w:val="0"/>
      <w:marTop w:val="0"/>
      <w:marBottom w:val="0"/>
      <w:divBdr>
        <w:top w:val="none" w:sz="0" w:space="0" w:color="auto"/>
        <w:left w:val="none" w:sz="0" w:space="0" w:color="auto"/>
        <w:bottom w:val="none" w:sz="0" w:space="0" w:color="auto"/>
        <w:right w:val="none" w:sz="0" w:space="0" w:color="auto"/>
      </w:divBdr>
    </w:div>
    <w:div w:id="831484799">
      <w:bodyDiv w:val="1"/>
      <w:marLeft w:val="0"/>
      <w:marRight w:val="0"/>
      <w:marTop w:val="0"/>
      <w:marBottom w:val="0"/>
      <w:divBdr>
        <w:top w:val="none" w:sz="0" w:space="0" w:color="auto"/>
        <w:left w:val="none" w:sz="0" w:space="0" w:color="auto"/>
        <w:bottom w:val="none" w:sz="0" w:space="0" w:color="auto"/>
        <w:right w:val="none" w:sz="0" w:space="0" w:color="auto"/>
      </w:divBdr>
    </w:div>
    <w:div w:id="834881665">
      <w:bodyDiv w:val="1"/>
      <w:marLeft w:val="0"/>
      <w:marRight w:val="0"/>
      <w:marTop w:val="0"/>
      <w:marBottom w:val="0"/>
      <w:divBdr>
        <w:top w:val="none" w:sz="0" w:space="0" w:color="auto"/>
        <w:left w:val="none" w:sz="0" w:space="0" w:color="auto"/>
        <w:bottom w:val="none" w:sz="0" w:space="0" w:color="auto"/>
        <w:right w:val="none" w:sz="0" w:space="0" w:color="auto"/>
      </w:divBdr>
    </w:div>
    <w:div w:id="888107212">
      <w:bodyDiv w:val="1"/>
      <w:marLeft w:val="0"/>
      <w:marRight w:val="0"/>
      <w:marTop w:val="0"/>
      <w:marBottom w:val="0"/>
      <w:divBdr>
        <w:top w:val="none" w:sz="0" w:space="0" w:color="auto"/>
        <w:left w:val="none" w:sz="0" w:space="0" w:color="auto"/>
        <w:bottom w:val="none" w:sz="0" w:space="0" w:color="auto"/>
        <w:right w:val="none" w:sz="0" w:space="0" w:color="auto"/>
      </w:divBdr>
    </w:div>
    <w:div w:id="895359415">
      <w:bodyDiv w:val="1"/>
      <w:marLeft w:val="0"/>
      <w:marRight w:val="0"/>
      <w:marTop w:val="0"/>
      <w:marBottom w:val="0"/>
      <w:divBdr>
        <w:top w:val="none" w:sz="0" w:space="0" w:color="auto"/>
        <w:left w:val="none" w:sz="0" w:space="0" w:color="auto"/>
        <w:bottom w:val="none" w:sz="0" w:space="0" w:color="auto"/>
        <w:right w:val="none" w:sz="0" w:space="0" w:color="auto"/>
      </w:divBdr>
    </w:div>
    <w:div w:id="937952529">
      <w:bodyDiv w:val="1"/>
      <w:marLeft w:val="0"/>
      <w:marRight w:val="0"/>
      <w:marTop w:val="0"/>
      <w:marBottom w:val="0"/>
      <w:divBdr>
        <w:top w:val="none" w:sz="0" w:space="0" w:color="auto"/>
        <w:left w:val="none" w:sz="0" w:space="0" w:color="auto"/>
        <w:bottom w:val="none" w:sz="0" w:space="0" w:color="auto"/>
        <w:right w:val="none" w:sz="0" w:space="0" w:color="auto"/>
      </w:divBdr>
    </w:div>
    <w:div w:id="940527448">
      <w:bodyDiv w:val="1"/>
      <w:marLeft w:val="0"/>
      <w:marRight w:val="0"/>
      <w:marTop w:val="0"/>
      <w:marBottom w:val="0"/>
      <w:divBdr>
        <w:top w:val="none" w:sz="0" w:space="0" w:color="auto"/>
        <w:left w:val="none" w:sz="0" w:space="0" w:color="auto"/>
        <w:bottom w:val="none" w:sz="0" w:space="0" w:color="auto"/>
        <w:right w:val="none" w:sz="0" w:space="0" w:color="auto"/>
      </w:divBdr>
    </w:div>
    <w:div w:id="943420758">
      <w:bodyDiv w:val="1"/>
      <w:marLeft w:val="0"/>
      <w:marRight w:val="0"/>
      <w:marTop w:val="0"/>
      <w:marBottom w:val="0"/>
      <w:divBdr>
        <w:top w:val="none" w:sz="0" w:space="0" w:color="auto"/>
        <w:left w:val="none" w:sz="0" w:space="0" w:color="auto"/>
        <w:bottom w:val="none" w:sz="0" w:space="0" w:color="auto"/>
        <w:right w:val="none" w:sz="0" w:space="0" w:color="auto"/>
      </w:divBdr>
    </w:div>
    <w:div w:id="972560565">
      <w:bodyDiv w:val="1"/>
      <w:marLeft w:val="0"/>
      <w:marRight w:val="0"/>
      <w:marTop w:val="0"/>
      <w:marBottom w:val="0"/>
      <w:divBdr>
        <w:top w:val="none" w:sz="0" w:space="0" w:color="auto"/>
        <w:left w:val="none" w:sz="0" w:space="0" w:color="auto"/>
        <w:bottom w:val="none" w:sz="0" w:space="0" w:color="auto"/>
        <w:right w:val="none" w:sz="0" w:space="0" w:color="auto"/>
      </w:divBdr>
    </w:div>
    <w:div w:id="991713269">
      <w:bodyDiv w:val="1"/>
      <w:marLeft w:val="0"/>
      <w:marRight w:val="0"/>
      <w:marTop w:val="0"/>
      <w:marBottom w:val="0"/>
      <w:divBdr>
        <w:top w:val="none" w:sz="0" w:space="0" w:color="auto"/>
        <w:left w:val="none" w:sz="0" w:space="0" w:color="auto"/>
        <w:bottom w:val="none" w:sz="0" w:space="0" w:color="auto"/>
        <w:right w:val="none" w:sz="0" w:space="0" w:color="auto"/>
      </w:divBdr>
    </w:div>
    <w:div w:id="1007100604">
      <w:bodyDiv w:val="1"/>
      <w:marLeft w:val="0"/>
      <w:marRight w:val="0"/>
      <w:marTop w:val="0"/>
      <w:marBottom w:val="0"/>
      <w:divBdr>
        <w:top w:val="none" w:sz="0" w:space="0" w:color="auto"/>
        <w:left w:val="none" w:sz="0" w:space="0" w:color="auto"/>
        <w:bottom w:val="none" w:sz="0" w:space="0" w:color="auto"/>
        <w:right w:val="none" w:sz="0" w:space="0" w:color="auto"/>
      </w:divBdr>
    </w:div>
    <w:div w:id="1017467902">
      <w:bodyDiv w:val="1"/>
      <w:marLeft w:val="0"/>
      <w:marRight w:val="0"/>
      <w:marTop w:val="0"/>
      <w:marBottom w:val="0"/>
      <w:divBdr>
        <w:top w:val="none" w:sz="0" w:space="0" w:color="auto"/>
        <w:left w:val="none" w:sz="0" w:space="0" w:color="auto"/>
        <w:bottom w:val="none" w:sz="0" w:space="0" w:color="auto"/>
        <w:right w:val="none" w:sz="0" w:space="0" w:color="auto"/>
      </w:divBdr>
    </w:div>
    <w:div w:id="1020273992">
      <w:bodyDiv w:val="1"/>
      <w:marLeft w:val="0"/>
      <w:marRight w:val="0"/>
      <w:marTop w:val="0"/>
      <w:marBottom w:val="0"/>
      <w:divBdr>
        <w:top w:val="none" w:sz="0" w:space="0" w:color="auto"/>
        <w:left w:val="none" w:sz="0" w:space="0" w:color="auto"/>
        <w:bottom w:val="none" w:sz="0" w:space="0" w:color="auto"/>
        <w:right w:val="none" w:sz="0" w:space="0" w:color="auto"/>
      </w:divBdr>
    </w:div>
    <w:div w:id="1028334464">
      <w:bodyDiv w:val="1"/>
      <w:marLeft w:val="0"/>
      <w:marRight w:val="0"/>
      <w:marTop w:val="0"/>
      <w:marBottom w:val="0"/>
      <w:divBdr>
        <w:top w:val="none" w:sz="0" w:space="0" w:color="auto"/>
        <w:left w:val="none" w:sz="0" w:space="0" w:color="auto"/>
        <w:bottom w:val="none" w:sz="0" w:space="0" w:color="auto"/>
        <w:right w:val="none" w:sz="0" w:space="0" w:color="auto"/>
      </w:divBdr>
    </w:div>
    <w:div w:id="1029524714">
      <w:bodyDiv w:val="1"/>
      <w:marLeft w:val="0"/>
      <w:marRight w:val="0"/>
      <w:marTop w:val="0"/>
      <w:marBottom w:val="0"/>
      <w:divBdr>
        <w:top w:val="none" w:sz="0" w:space="0" w:color="auto"/>
        <w:left w:val="none" w:sz="0" w:space="0" w:color="auto"/>
        <w:bottom w:val="none" w:sz="0" w:space="0" w:color="auto"/>
        <w:right w:val="none" w:sz="0" w:space="0" w:color="auto"/>
      </w:divBdr>
    </w:div>
    <w:div w:id="1035959538">
      <w:bodyDiv w:val="1"/>
      <w:marLeft w:val="0"/>
      <w:marRight w:val="0"/>
      <w:marTop w:val="0"/>
      <w:marBottom w:val="0"/>
      <w:divBdr>
        <w:top w:val="none" w:sz="0" w:space="0" w:color="auto"/>
        <w:left w:val="none" w:sz="0" w:space="0" w:color="auto"/>
        <w:bottom w:val="none" w:sz="0" w:space="0" w:color="auto"/>
        <w:right w:val="none" w:sz="0" w:space="0" w:color="auto"/>
      </w:divBdr>
    </w:div>
    <w:div w:id="1053820138">
      <w:bodyDiv w:val="1"/>
      <w:marLeft w:val="0"/>
      <w:marRight w:val="0"/>
      <w:marTop w:val="0"/>
      <w:marBottom w:val="0"/>
      <w:divBdr>
        <w:top w:val="none" w:sz="0" w:space="0" w:color="auto"/>
        <w:left w:val="none" w:sz="0" w:space="0" w:color="auto"/>
        <w:bottom w:val="none" w:sz="0" w:space="0" w:color="auto"/>
        <w:right w:val="none" w:sz="0" w:space="0" w:color="auto"/>
      </w:divBdr>
    </w:div>
    <w:div w:id="1056247212">
      <w:bodyDiv w:val="1"/>
      <w:marLeft w:val="0"/>
      <w:marRight w:val="0"/>
      <w:marTop w:val="0"/>
      <w:marBottom w:val="0"/>
      <w:divBdr>
        <w:top w:val="none" w:sz="0" w:space="0" w:color="auto"/>
        <w:left w:val="none" w:sz="0" w:space="0" w:color="auto"/>
        <w:bottom w:val="none" w:sz="0" w:space="0" w:color="auto"/>
        <w:right w:val="none" w:sz="0" w:space="0" w:color="auto"/>
      </w:divBdr>
    </w:div>
    <w:div w:id="1074740743">
      <w:bodyDiv w:val="1"/>
      <w:marLeft w:val="0"/>
      <w:marRight w:val="0"/>
      <w:marTop w:val="0"/>
      <w:marBottom w:val="0"/>
      <w:divBdr>
        <w:top w:val="none" w:sz="0" w:space="0" w:color="auto"/>
        <w:left w:val="none" w:sz="0" w:space="0" w:color="auto"/>
        <w:bottom w:val="none" w:sz="0" w:space="0" w:color="auto"/>
        <w:right w:val="none" w:sz="0" w:space="0" w:color="auto"/>
      </w:divBdr>
      <w:divsChild>
        <w:div w:id="1657341173">
          <w:marLeft w:val="0"/>
          <w:marRight w:val="0"/>
          <w:marTop w:val="0"/>
          <w:marBottom w:val="0"/>
          <w:divBdr>
            <w:top w:val="none" w:sz="0" w:space="0" w:color="auto"/>
            <w:left w:val="none" w:sz="0" w:space="0" w:color="auto"/>
            <w:bottom w:val="none" w:sz="0" w:space="0" w:color="auto"/>
            <w:right w:val="none" w:sz="0" w:space="0" w:color="auto"/>
          </w:divBdr>
          <w:divsChild>
            <w:div w:id="1921325177">
              <w:marLeft w:val="0"/>
              <w:marRight w:val="0"/>
              <w:marTop w:val="0"/>
              <w:marBottom w:val="0"/>
              <w:divBdr>
                <w:top w:val="none" w:sz="0" w:space="0" w:color="auto"/>
                <w:left w:val="none" w:sz="0" w:space="0" w:color="auto"/>
                <w:bottom w:val="none" w:sz="0" w:space="0" w:color="auto"/>
                <w:right w:val="none" w:sz="0" w:space="0" w:color="auto"/>
              </w:divBdr>
            </w:div>
            <w:div w:id="1686440074">
              <w:marLeft w:val="0"/>
              <w:marRight w:val="0"/>
              <w:marTop w:val="0"/>
              <w:marBottom w:val="0"/>
              <w:divBdr>
                <w:top w:val="none" w:sz="0" w:space="0" w:color="auto"/>
                <w:left w:val="none" w:sz="0" w:space="0" w:color="auto"/>
                <w:bottom w:val="none" w:sz="0" w:space="0" w:color="auto"/>
                <w:right w:val="none" w:sz="0" w:space="0" w:color="auto"/>
              </w:divBdr>
            </w:div>
            <w:div w:id="565649580">
              <w:marLeft w:val="0"/>
              <w:marRight w:val="0"/>
              <w:marTop w:val="0"/>
              <w:marBottom w:val="0"/>
              <w:divBdr>
                <w:top w:val="none" w:sz="0" w:space="0" w:color="auto"/>
                <w:left w:val="none" w:sz="0" w:space="0" w:color="auto"/>
                <w:bottom w:val="none" w:sz="0" w:space="0" w:color="auto"/>
                <w:right w:val="none" w:sz="0" w:space="0" w:color="auto"/>
              </w:divBdr>
            </w:div>
            <w:div w:id="1876038894">
              <w:marLeft w:val="0"/>
              <w:marRight w:val="0"/>
              <w:marTop w:val="0"/>
              <w:marBottom w:val="0"/>
              <w:divBdr>
                <w:top w:val="none" w:sz="0" w:space="0" w:color="auto"/>
                <w:left w:val="none" w:sz="0" w:space="0" w:color="auto"/>
                <w:bottom w:val="none" w:sz="0" w:space="0" w:color="auto"/>
                <w:right w:val="none" w:sz="0" w:space="0" w:color="auto"/>
              </w:divBdr>
            </w:div>
            <w:div w:id="98763261">
              <w:marLeft w:val="0"/>
              <w:marRight w:val="0"/>
              <w:marTop w:val="0"/>
              <w:marBottom w:val="0"/>
              <w:divBdr>
                <w:top w:val="none" w:sz="0" w:space="0" w:color="auto"/>
                <w:left w:val="none" w:sz="0" w:space="0" w:color="auto"/>
                <w:bottom w:val="none" w:sz="0" w:space="0" w:color="auto"/>
                <w:right w:val="none" w:sz="0" w:space="0" w:color="auto"/>
              </w:divBdr>
            </w:div>
            <w:div w:id="1032417834">
              <w:marLeft w:val="0"/>
              <w:marRight w:val="0"/>
              <w:marTop w:val="0"/>
              <w:marBottom w:val="0"/>
              <w:divBdr>
                <w:top w:val="none" w:sz="0" w:space="0" w:color="auto"/>
                <w:left w:val="none" w:sz="0" w:space="0" w:color="auto"/>
                <w:bottom w:val="none" w:sz="0" w:space="0" w:color="auto"/>
                <w:right w:val="none" w:sz="0" w:space="0" w:color="auto"/>
              </w:divBdr>
            </w:div>
            <w:div w:id="1375693337">
              <w:marLeft w:val="0"/>
              <w:marRight w:val="0"/>
              <w:marTop w:val="0"/>
              <w:marBottom w:val="0"/>
              <w:divBdr>
                <w:top w:val="none" w:sz="0" w:space="0" w:color="auto"/>
                <w:left w:val="none" w:sz="0" w:space="0" w:color="auto"/>
                <w:bottom w:val="none" w:sz="0" w:space="0" w:color="auto"/>
                <w:right w:val="none" w:sz="0" w:space="0" w:color="auto"/>
              </w:divBdr>
            </w:div>
            <w:div w:id="1967462739">
              <w:marLeft w:val="0"/>
              <w:marRight w:val="0"/>
              <w:marTop w:val="0"/>
              <w:marBottom w:val="0"/>
              <w:divBdr>
                <w:top w:val="none" w:sz="0" w:space="0" w:color="auto"/>
                <w:left w:val="none" w:sz="0" w:space="0" w:color="auto"/>
                <w:bottom w:val="none" w:sz="0" w:space="0" w:color="auto"/>
                <w:right w:val="none" w:sz="0" w:space="0" w:color="auto"/>
              </w:divBdr>
            </w:div>
            <w:div w:id="50615243">
              <w:marLeft w:val="0"/>
              <w:marRight w:val="0"/>
              <w:marTop w:val="0"/>
              <w:marBottom w:val="0"/>
              <w:divBdr>
                <w:top w:val="none" w:sz="0" w:space="0" w:color="auto"/>
                <w:left w:val="none" w:sz="0" w:space="0" w:color="auto"/>
                <w:bottom w:val="none" w:sz="0" w:space="0" w:color="auto"/>
                <w:right w:val="none" w:sz="0" w:space="0" w:color="auto"/>
              </w:divBdr>
            </w:div>
            <w:div w:id="1171724215">
              <w:marLeft w:val="0"/>
              <w:marRight w:val="0"/>
              <w:marTop w:val="0"/>
              <w:marBottom w:val="0"/>
              <w:divBdr>
                <w:top w:val="none" w:sz="0" w:space="0" w:color="auto"/>
                <w:left w:val="none" w:sz="0" w:space="0" w:color="auto"/>
                <w:bottom w:val="none" w:sz="0" w:space="0" w:color="auto"/>
                <w:right w:val="none" w:sz="0" w:space="0" w:color="auto"/>
              </w:divBdr>
            </w:div>
            <w:div w:id="1255283806">
              <w:marLeft w:val="0"/>
              <w:marRight w:val="0"/>
              <w:marTop w:val="0"/>
              <w:marBottom w:val="0"/>
              <w:divBdr>
                <w:top w:val="none" w:sz="0" w:space="0" w:color="auto"/>
                <w:left w:val="none" w:sz="0" w:space="0" w:color="auto"/>
                <w:bottom w:val="none" w:sz="0" w:space="0" w:color="auto"/>
                <w:right w:val="none" w:sz="0" w:space="0" w:color="auto"/>
              </w:divBdr>
            </w:div>
            <w:div w:id="1578712972">
              <w:marLeft w:val="0"/>
              <w:marRight w:val="0"/>
              <w:marTop w:val="0"/>
              <w:marBottom w:val="0"/>
              <w:divBdr>
                <w:top w:val="none" w:sz="0" w:space="0" w:color="auto"/>
                <w:left w:val="none" w:sz="0" w:space="0" w:color="auto"/>
                <w:bottom w:val="none" w:sz="0" w:space="0" w:color="auto"/>
                <w:right w:val="none" w:sz="0" w:space="0" w:color="auto"/>
              </w:divBdr>
            </w:div>
            <w:div w:id="1967926876">
              <w:marLeft w:val="0"/>
              <w:marRight w:val="0"/>
              <w:marTop w:val="0"/>
              <w:marBottom w:val="0"/>
              <w:divBdr>
                <w:top w:val="none" w:sz="0" w:space="0" w:color="auto"/>
                <w:left w:val="none" w:sz="0" w:space="0" w:color="auto"/>
                <w:bottom w:val="none" w:sz="0" w:space="0" w:color="auto"/>
                <w:right w:val="none" w:sz="0" w:space="0" w:color="auto"/>
              </w:divBdr>
            </w:div>
            <w:div w:id="400713121">
              <w:marLeft w:val="0"/>
              <w:marRight w:val="0"/>
              <w:marTop w:val="0"/>
              <w:marBottom w:val="0"/>
              <w:divBdr>
                <w:top w:val="none" w:sz="0" w:space="0" w:color="auto"/>
                <w:left w:val="none" w:sz="0" w:space="0" w:color="auto"/>
                <w:bottom w:val="none" w:sz="0" w:space="0" w:color="auto"/>
                <w:right w:val="none" w:sz="0" w:space="0" w:color="auto"/>
              </w:divBdr>
            </w:div>
            <w:div w:id="99183006">
              <w:marLeft w:val="0"/>
              <w:marRight w:val="0"/>
              <w:marTop w:val="0"/>
              <w:marBottom w:val="0"/>
              <w:divBdr>
                <w:top w:val="none" w:sz="0" w:space="0" w:color="auto"/>
                <w:left w:val="none" w:sz="0" w:space="0" w:color="auto"/>
                <w:bottom w:val="none" w:sz="0" w:space="0" w:color="auto"/>
                <w:right w:val="none" w:sz="0" w:space="0" w:color="auto"/>
              </w:divBdr>
            </w:div>
            <w:div w:id="121194506">
              <w:marLeft w:val="0"/>
              <w:marRight w:val="0"/>
              <w:marTop w:val="0"/>
              <w:marBottom w:val="0"/>
              <w:divBdr>
                <w:top w:val="none" w:sz="0" w:space="0" w:color="auto"/>
                <w:left w:val="none" w:sz="0" w:space="0" w:color="auto"/>
                <w:bottom w:val="none" w:sz="0" w:space="0" w:color="auto"/>
                <w:right w:val="none" w:sz="0" w:space="0" w:color="auto"/>
              </w:divBdr>
            </w:div>
            <w:div w:id="1407192628">
              <w:marLeft w:val="0"/>
              <w:marRight w:val="0"/>
              <w:marTop w:val="0"/>
              <w:marBottom w:val="0"/>
              <w:divBdr>
                <w:top w:val="none" w:sz="0" w:space="0" w:color="auto"/>
                <w:left w:val="none" w:sz="0" w:space="0" w:color="auto"/>
                <w:bottom w:val="none" w:sz="0" w:space="0" w:color="auto"/>
                <w:right w:val="none" w:sz="0" w:space="0" w:color="auto"/>
              </w:divBdr>
            </w:div>
            <w:div w:id="1830292047">
              <w:marLeft w:val="0"/>
              <w:marRight w:val="0"/>
              <w:marTop w:val="0"/>
              <w:marBottom w:val="0"/>
              <w:divBdr>
                <w:top w:val="none" w:sz="0" w:space="0" w:color="auto"/>
                <w:left w:val="none" w:sz="0" w:space="0" w:color="auto"/>
                <w:bottom w:val="none" w:sz="0" w:space="0" w:color="auto"/>
                <w:right w:val="none" w:sz="0" w:space="0" w:color="auto"/>
              </w:divBdr>
            </w:div>
            <w:div w:id="236328570">
              <w:marLeft w:val="0"/>
              <w:marRight w:val="0"/>
              <w:marTop w:val="0"/>
              <w:marBottom w:val="0"/>
              <w:divBdr>
                <w:top w:val="none" w:sz="0" w:space="0" w:color="auto"/>
                <w:left w:val="none" w:sz="0" w:space="0" w:color="auto"/>
                <w:bottom w:val="none" w:sz="0" w:space="0" w:color="auto"/>
                <w:right w:val="none" w:sz="0" w:space="0" w:color="auto"/>
              </w:divBdr>
            </w:div>
            <w:div w:id="1737700336">
              <w:marLeft w:val="0"/>
              <w:marRight w:val="0"/>
              <w:marTop w:val="0"/>
              <w:marBottom w:val="0"/>
              <w:divBdr>
                <w:top w:val="none" w:sz="0" w:space="0" w:color="auto"/>
                <w:left w:val="none" w:sz="0" w:space="0" w:color="auto"/>
                <w:bottom w:val="none" w:sz="0" w:space="0" w:color="auto"/>
                <w:right w:val="none" w:sz="0" w:space="0" w:color="auto"/>
              </w:divBdr>
            </w:div>
            <w:div w:id="263078975">
              <w:marLeft w:val="0"/>
              <w:marRight w:val="0"/>
              <w:marTop w:val="0"/>
              <w:marBottom w:val="0"/>
              <w:divBdr>
                <w:top w:val="none" w:sz="0" w:space="0" w:color="auto"/>
                <w:left w:val="none" w:sz="0" w:space="0" w:color="auto"/>
                <w:bottom w:val="none" w:sz="0" w:space="0" w:color="auto"/>
                <w:right w:val="none" w:sz="0" w:space="0" w:color="auto"/>
              </w:divBdr>
            </w:div>
            <w:div w:id="1104493549">
              <w:marLeft w:val="0"/>
              <w:marRight w:val="0"/>
              <w:marTop w:val="0"/>
              <w:marBottom w:val="0"/>
              <w:divBdr>
                <w:top w:val="none" w:sz="0" w:space="0" w:color="auto"/>
                <w:left w:val="none" w:sz="0" w:space="0" w:color="auto"/>
                <w:bottom w:val="none" w:sz="0" w:space="0" w:color="auto"/>
                <w:right w:val="none" w:sz="0" w:space="0" w:color="auto"/>
              </w:divBdr>
            </w:div>
            <w:div w:id="14115161">
              <w:marLeft w:val="0"/>
              <w:marRight w:val="0"/>
              <w:marTop w:val="0"/>
              <w:marBottom w:val="0"/>
              <w:divBdr>
                <w:top w:val="none" w:sz="0" w:space="0" w:color="auto"/>
                <w:left w:val="none" w:sz="0" w:space="0" w:color="auto"/>
                <w:bottom w:val="none" w:sz="0" w:space="0" w:color="auto"/>
                <w:right w:val="none" w:sz="0" w:space="0" w:color="auto"/>
              </w:divBdr>
            </w:div>
            <w:div w:id="1061560172">
              <w:marLeft w:val="0"/>
              <w:marRight w:val="0"/>
              <w:marTop w:val="0"/>
              <w:marBottom w:val="0"/>
              <w:divBdr>
                <w:top w:val="none" w:sz="0" w:space="0" w:color="auto"/>
                <w:left w:val="none" w:sz="0" w:space="0" w:color="auto"/>
                <w:bottom w:val="none" w:sz="0" w:space="0" w:color="auto"/>
                <w:right w:val="none" w:sz="0" w:space="0" w:color="auto"/>
              </w:divBdr>
            </w:div>
            <w:div w:id="2104452945">
              <w:marLeft w:val="0"/>
              <w:marRight w:val="0"/>
              <w:marTop w:val="0"/>
              <w:marBottom w:val="0"/>
              <w:divBdr>
                <w:top w:val="none" w:sz="0" w:space="0" w:color="auto"/>
                <w:left w:val="none" w:sz="0" w:space="0" w:color="auto"/>
                <w:bottom w:val="none" w:sz="0" w:space="0" w:color="auto"/>
                <w:right w:val="none" w:sz="0" w:space="0" w:color="auto"/>
              </w:divBdr>
            </w:div>
            <w:div w:id="1117407255">
              <w:marLeft w:val="0"/>
              <w:marRight w:val="0"/>
              <w:marTop w:val="0"/>
              <w:marBottom w:val="0"/>
              <w:divBdr>
                <w:top w:val="none" w:sz="0" w:space="0" w:color="auto"/>
                <w:left w:val="none" w:sz="0" w:space="0" w:color="auto"/>
                <w:bottom w:val="none" w:sz="0" w:space="0" w:color="auto"/>
                <w:right w:val="none" w:sz="0" w:space="0" w:color="auto"/>
              </w:divBdr>
            </w:div>
            <w:div w:id="968122699">
              <w:marLeft w:val="0"/>
              <w:marRight w:val="0"/>
              <w:marTop w:val="0"/>
              <w:marBottom w:val="0"/>
              <w:divBdr>
                <w:top w:val="none" w:sz="0" w:space="0" w:color="auto"/>
                <w:left w:val="none" w:sz="0" w:space="0" w:color="auto"/>
                <w:bottom w:val="none" w:sz="0" w:space="0" w:color="auto"/>
                <w:right w:val="none" w:sz="0" w:space="0" w:color="auto"/>
              </w:divBdr>
            </w:div>
            <w:div w:id="482704275">
              <w:marLeft w:val="0"/>
              <w:marRight w:val="0"/>
              <w:marTop w:val="0"/>
              <w:marBottom w:val="0"/>
              <w:divBdr>
                <w:top w:val="none" w:sz="0" w:space="0" w:color="auto"/>
                <w:left w:val="none" w:sz="0" w:space="0" w:color="auto"/>
                <w:bottom w:val="none" w:sz="0" w:space="0" w:color="auto"/>
                <w:right w:val="none" w:sz="0" w:space="0" w:color="auto"/>
              </w:divBdr>
            </w:div>
            <w:div w:id="1798445659">
              <w:marLeft w:val="0"/>
              <w:marRight w:val="0"/>
              <w:marTop w:val="0"/>
              <w:marBottom w:val="0"/>
              <w:divBdr>
                <w:top w:val="none" w:sz="0" w:space="0" w:color="auto"/>
                <w:left w:val="none" w:sz="0" w:space="0" w:color="auto"/>
                <w:bottom w:val="none" w:sz="0" w:space="0" w:color="auto"/>
                <w:right w:val="none" w:sz="0" w:space="0" w:color="auto"/>
              </w:divBdr>
            </w:div>
            <w:div w:id="496962262">
              <w:marLeft w:val="0"/>
              <w:marRight w:val="0"/>
              <w:marTop w:val="0"/>
              <w:marBottom w:val="0"/>
              <w:divBdr>
                <w:top w:val="none" w:sz="0" w:space="0" w:color="auto"/>
                <w:left w:val="none" w:sz="0" w:space="0" w:color="auto"/>
                <w:bottom w:val="none" w:sz="0" w:space="0" w:color="auto"/>
                <w:right w:val="none" w:sz="0" w:space="0" w:color="auto"/>
              </w:divBdr>
            </w:div>
            <w:div w:id="1092047114">
              <w:marLeft w:val="0"/>
              <w:marRight w:val="0"/>
              <w:marTop w:val="0"/>
              <w:marBottom w:val="0"/>
              <w:divBdr>
                <w:top w:val="none" w:sz="0" w:space="0" w:color="auto"/>
                <w:left w:val="none" w:sz="0" w:space="0" w:color="auto"/>
                <w:bottom w:val="none" w:sz="0" w:space="0" w:color="auto"/>
                <w:right w:val="none" w:sz="0" w:space="0" w:color="auto"/>
              </w:divBdr>
            </w:div>
            <w:div w:id="235938961">
              <w:marLeft w:val="0"/>
              <w:marRight w:val="0"/>
              <w:marTop w:val="0"/>
              <w:marBottom w:val="0"/>
              <w:divBdr>
                <w:top w:val="none" w:sz="0" w:space="0" w:color="auto"/>
                <w:left w:val="none" w:sz="0" w:space="0" w:color="auto"/>
                <w:bottom w:val="none" w:sz="0" w:space="0" w:color="auto"/>
                <w:right w:val="none" w:sz="0" w:space="0" w:color="auto"/>
              </w:divBdr>
            </w:div>
            <w:div w:id="1578128819">
              <w:marLeft w:val="0"/>
              <w:marRight w:val="0"/>
              <w:marTop w:val="0"/>
              <w:marBottom w:val="0"/>
              <w:divBdr>
                <w:top w:val="none" w:sz="0" w:space="0" w:color="auto"/>
                <w:left w:val="none" w:sz="0" w:space="0" w:color="auto"/>
                <w:bottom w:val="none" w:sz="0" w:space="0" w:color="auto"/>
                <w:right w:val="none" w:sz="0" w:space="0" w:color="auto"/>
              </w:divBdr>
            </w:div>
            <w:div w:id="1537542635">
              <w:marLeft w:val="0"/>
              <w:marRight w:val="0"/>
              <w:marTop w:val="0"/>
              <w:marBottom w:val="0"/>
              <w:divBdr>
                <w:top w:val="none" w:sz="0" w:space="0" w:color="auto"/>
                <w:left w:val="none" w:sz="0" w:space="0" w:color="auto"/>
                <w:bottom w:val="none" w:sz="0" w:space="0" w:color="auto"/>
                <w:right w:val="none" w:sz="0" w:space="0" w:color="auto"/>
              </w:divBdr>
            </w:div>
            <w:div w:id="1980264719">
              <w:marLeft w:val="0"/>
              <w:marRight w:val="0"/>
              <w:marTop w:val="0"/>
              <w:marBottom w:val="0"/>
              <w:divBdr>
                <w:top w:val="none" w:sz="0" w:space="0" w:color="auto"/>
                <w:left w:val="none" w:sz="0" w:space="0" w:color="auto"/>
                <w:bottom w:val="none" w:sz="0" w:space="0" w:color="auto"/>
                <w:right w:val="none" w:sz="0" w:space="0" w:color="auto"/>
              </w:divBdr>
            </w:div>
            <w:div w:id="111439629">
              <w:marLeft w:val="0"/>
              <w:marRight w:val="0"/>
              <w:marTop w:val="0"/>
              <w:marBottom w:val="0"/>
              <w:divBdr>
                <w:top w:val="none" w:sz="0" w:space="0" w:color="auto"/>
                <w:left w:val="none" w:sz="0" w:space="0" w:color="auto"/>
                <w:bottom w:val="none" w:sz="0" w:space="0" w:color="auto"/>
                <w:right w:val="none" w:sz="0" w:space="0" w:color="auto"/>
              </w:divBdr>
            </w:div>
            <w:div w:id="1719890772">
              <w:marLeft w:val="0"/>
              <w:marRight w:val="0"/>
              <w:marTop w:val="0"/>
              <w:marBottom w:val="0"/>
              <w:divBdr>
                <w:top w:val="none" w:sz="0" w:space="0" w:color="auto"/>
                <w:left w:val="none" w:sz="0" w:space="0" w:color="auto"/>
                <w:bottom w:val="none" w:sz="0" w:space="0" w:color="auto"/>
                <w:right w:val="none" w:sz="0" w:space="0" w:color="auto"/>
              </w:divBdr>
            </w:div>
            <w:div w:id="146022328">
              <w:marLeft w:val="0"/>
              <w:marRight w:val="0"/>
              <w:marTop w:val="0"/>
              <w:marBottom w:val="0"/>
              <w:divBdr>
                <w:top w:val="none" w:sz="0" w:space="0" w:color="auto"/>
                <w:left w:val="none" w:sz="0" w:space="0" w:color="auto"/>
                <w:bottom w:val="none" w:sz="0" w:space="0" w:color="auto"/>
                <w:right w:val="none" w:sz="0" w:space="0" w:color="auto"/>
              </w:divBdr>
            </w:div>
            <w:div w:id="1613826196">
              <w:marLeft w:val="0"/>
              <w:marRight w:val="0"/>
              <w:marTop w:val="0"/>
              <w:marBottom w:val="0"/>
              <w:divBdr>
                <w:top w:val="none" w:sz="0" w:space="0" w:color="auto"/>
                <w:left w:val="none" w:sz="0" w:space="0" w:color="auto"/>
                <w:bottom w:val="none" w:sz="0" w:space="0" w:color="auto"/>
                <w:right w:val="none" w:sz="0" w:space="0" w:color="auto"/>
              </w:divBdr>
            </w:div>
            <w:div w:id="610866350">
              <w:marLeft w:val="0"/>
              <w:marRight w:val="0"/>
              <w:marTop w:val="0"/>
              <w:marBottom w:val="0"/>
              <w:divBdr>
                <w:top w:val="none" w:sz="0" w:space="0" w:color="auto"/>
                <w:left w:val="none" w:sz="0" w:space="0" w:color="auto"/>
                <w:bottom w:val="none" w:sz="0" w:space="0" w:color="auto"/>
                <w:right w:val="none" w:sz="0" w:space="0" w:color="auto"/>
              </w:divBdr>
            </w:div>
            <w:div w:id="1519587877">
              <w:marLeft w:val="0"/>
              <w:marRight w:val="0"/>
              <w:marTop w:val="0"/>
              <w:marBottom w:val="0"/>
              <w:divBdr>
                <w:top w:val="none" w:sz="0" w:space="0" w:color="auto"/>
                <w:left w:val="none" w:sz="0" w:space="0" w:color="auto"/>
                <w:bottom w:val="none" w:sz="0" w:space="0" w:color="auto"/>
                <w:right w:val="none" w:sz="0" w:space="0" w:color="auto"/>
              </w:divBdr>
            </w:div>
            <w:div w:id="747847882">
              <w:marLeft w:val="0"/>
              <w:marRight w:val="0"/>
              <w:marTop w:val="0"/>
              <w:marBottom w:val="0"/>
              <w:divBdr>
                <w:top w:val="none" w:sz="0" w:space="0" w:color="auto"/>
                <w:left w:val="none" w:sz="0" w:space="0" w:color="auto"/>
                <w:bottom w:val="none" w:sz="0" w:space="0" w:color="auto"/>
                <w:right w:val="none" w:sz="0" w:space="0" w:color="auto"/>
              </w:divBdr>
            </w:div>
            <w:div w:id="297297276">
              <w:marLeft w:val="0"/>
              <w:marRight w:val="0"/>
              <w:marTop w:val="0"/>
              <w:marBottom w:val="0"/>
              <w:divBdr>
                <w:top w:val="none" w:sz="0" w:space="0" w:color="auto"/>
                <w:left w:val="none" w:sz="0" w:space="0" w:color="auto"/>
                <w:bottom w:val="none" w:sz="0" w:space="0" w:color="auto"/>
                <w:right w:val="none" w:sz="0" w:space="0" w:color="auto"/>
              </w:divBdr>
            </w:div>
            <w:div w:id="1684167114">
              <w:marLeft w:val="0"/>
              <w:marRight w:val="0"/>
              <w:marTop w:val="0"/>
              <w:marBottom w:val="0"/>
              <w:divBdr>
                <w:top w:val="none" w:sz="0" w:space="0" w:color="auto"/>
                <w:left w:val="none" w:sz="0" w:space="0" w:color="auto"/>
                <w:bottom w:val="none" w:sz="0" w:space="0" w:color="auto"/>
                <w:right w:val="none" w:sz="0" w:space="0" w:color="auto"/>
              </w:divBdr>
            </w:div>
            <w:div w:id="1067074645">
              <w:marLeft w:val="0"/>
              <w:marRight w:val="0"/>
              <w:marTop w:val="0"/>
              <w:marBottom w:val="0"/>
              <w:divBdr>
                <w:top w:val="none" w:sz="0" w:space="0" w:color="auto"/>
                <w:left w:val="none" w:sz="0" w:space="0" w:color="auto"/>
                <w:bottom w:val="none" w:sz="0" w:space="0" w:color="auto"/>
                <w:right w:val="none" w:sz="0" w:space="0" w:color="auto"/>
              </w:divBdr>
            </w:div>
            <w:div w:id="333610999">
              <w:marLeft w:val="0"/>
              <w:marRight w:val="0"/>
              <w:marTop w:val="0"/>
              <w:marBottom w:val="0"/>
              <w:divBdr>
                <w:top w:val="none" w:sz="0" w:space="0" w:color="auto"/>
                <w:left w:val="none" w:sz="0" w:space="0" w:color="auto"/>
                <w:bottom w:val="none" w:sz="0" w:space="0" w:color="auto"/>
                <w:right w:val="none" w:sz="0" w:space="0" w:color="auto"/>
              </w:divBdr>
            </w:div>
            <w:div w:id="1380395525">
              <w:marLeft w:val="0"/>
              <w:marRight w:val="0"/>
              <w:marTop w:val="0"/>
              <w:marBottom w:val="0"/>
              <w:divBdr>
                <w:top w:val="none" w:sz="0" w:space="0" w:color="auto"/>
                <w:left w:val="none" w:sz="0" w:space="0" w:color="auto"/>
                <w:bottom w:val="none" w:sz="0" w:space="0" w:color="auto"/>
                <w:right w:val="none" w:sz="0" w:space="0" w:color="auto"/>
              </w:divBdr>
            </w:div>
            <w:div w:id="77336425">
              <w:marLeft w:val="0"/>
              <w:marRight w:val="0"/>
              <w:marTop w:val="0"/>
              <w:marBottom w:val="0"/>
              <w:divBdr>
                <w:top w:val="none" w:sz="0" w:space="0" w:color="auto"/>
                <w:left w:val="none" w:sz="0" w:space="0" w:color="auto"/>
                <w:bottom w:val="none" w:sz="0" w:space="0" w:color="auto"/>
                <w:right w:val="none" w:sz="0" w:space="0" w:color="auto"/>
              </w:divBdr>
            </w:div>
            <w:div w:id="757747318">
              <w:marLeft w:val="0"/>
              <w:marRight w:val="0"/>
              <w:marTop w:val="0"/>
              <w:marBottom w:val="0"/>
              <w:divBdr>
                <w:top w:val="none" w:sz="0" w:space="0" w:color="auto"/>
                <w:left w:val="none" w:sz="0" w:space="0" w:color="auto"/>
                <w:bottom w:val="none" w:sz="0" w:space="0" w:color="auto"/>
                <w:right w:val="none" w:sz="0" w:space="0" w:color="auto"/>
              </w:divBdr>
            </w:div>
            <w:div w:id="473261103">
              <w:marLeft w:val="0"/>
              <w:marRight w:val="0"/>
              <w:marTop w:val="0"/>
              <w:marBottom w:val="0"/>
              <w:divBdr>
                <w:top w:val="none" w:sz="0" w:space="0" w:color="auto"/>
                <w:left w:val="none" w:sz="0" w:space="0" w:color="auto"/>
                <w:bottom w:val="none" w:sz="0" w:space="0" w:color="auto"/>
                <w:right w:val="none" w:sz="0" w:space="0" w:color="auto"/>
              </w:divBdr>
            </w:div>
            <w:div w:id="196940219">
              <w:marLeft w:val="0"/>
              <w:marRight w:val="0"/>
              <w:marTop w:val="0"/>
              <w:marBottom w:val="0"/>
              <w:divBdr>
                <w:top w:val="none" w:sz="0" w:space="0" w:color="auto"/>
                <w:left w:val="none" w:sz="0" w:space="0" w:color="auto"/>
                <w:bottom w:val="none" w:sz="0" w:space="0" w:color="auto"/>
                <w:right w:val="none" w:sz="0" w:space="0" w:color="auto"/>
              </w:divBdr>
            </w:div>
            <w:div w:id="863977259">
              <w:marLeft w:val="0"/>
              <w:marRight w:val="0"/>
              <w:marTop w:val="0"/>
              <w:marBottom w:val="0"/>
              <w:divBdr>
                <w:top w:val="none" w:sz="0" w:space="0" w:color="auto"/>
                <w:left w:val="none" w:sz="0" w:space="0" w:color="auto"/>
                <w:bottom w:val="none" w:sz="0" w:space="0" w:color="auto"/>
                <w:right w:val="none" w:sz="0" w:space="0" w:color="auto"/>
              </w:divBdr>
            </w:div>
            <w:div w:id="2046057798">
              <w:marLeft w:val="0"/>
              <w:marRight w:val="0"/>
              <w:marTop w:val="0"/>
              <w:marBottom w:val="0"/>
              <w:divBdr>
                <w:top w:val="none" w:sz="0" w:space="0" w:color="auto"/>
                <w:left w:val="none" w:sz="0" w:space="0" w:color="auto"/>
                <w:bottom w:val="none" w:sz="0" w:space="0" w:color="auto"/>
                <w:right w:val="none" w:sz="0" w:space="0" w:color="auto"/>
              </w:divBdr>
            </w:div>
            <w:div w:id="1920141635">
              <w:marLeft w:val="0"/>
              <w:marRight w:val="0"/>
              <w:marTop w:val="0"/>
              <w:marBottom w:val="0"/>
              <w:divBdr>
                <w:top w:val="none" w:sz="0" w:space="0" w:color="auto"/>
                <w:left w:val="none" w:sz="0" w:space="0" w:color="auto"/>
                <w:bottom w:val="none" w:sz="0" w:space="0" w:color="auto"/>
                <w:right w:val="none" w:sz="0" w:space="0" w:color="auto"/>
              </w:divBdr>
            </w:div>
            <w:div w:id="1547057985">
              <w:marLeft w:val="0"/>
              <w:marRight w:val="0"/>
              <w:marTop w:val="0"/>
              <w:marBottom w:val="0"/>
              <w:divBdr>
                <w:top w:val="none" w:sz="0" w:space="0" w:color="auto"/>
                <w:left w:val="none" w:sz="0" w:space="0" w:color="auto"/>
                <w:bottom w:val="none" w:sz="0" w:space="0" w:color="auto"/>
                <w:right w:val="none" w:sz="0" w:space="0" w:color="auto"/>
              </w:divBdr>
            </w:div>
            <w:div w:id="1324360890">
              <w:marLeft w:val="0"/>
              <w:marRight w:val="0"/>
              <w:marTop w:val="0"/>
              <w:marBottom w:val="0"/>
              <w:divBdr>
                <w:top w:val="none" w:sz="0" w:space="0" w:color="auto"/>
                <w:left w:val="none" w:sz="0" w:space="0" w:color="auto"/>
                <w:bottom w:val="none" w:sz="0" w:space="0" w:color="auto"/>
                <w:right w:val="none" w:sz="0" w:space="0" w:color="auto"/>
              </w:divBdr>
            </w:div>
            <w:div w:id="1966813332">
              <w:marLeft w:val="0"/>
              <w:marRight w:val="0"/>
              <w:marTop w:val="0"/>
              <w:marBottom w:val="0"/>
              <w:divBdr>
                <w:top w:val="none" w:sz="0" w:space="0" w:color="auto"/>
                <w:left w:val="none" w:sz="0" w:space="0" w:color="auto"/>
                <w:bottom w:val="none" w:sz="0" w:space="0" w:color="auto"/>
                <w:right w:val="none" w:sz="0" w:space="0" w:color="auto"/>
              </w:divBdr>
            </w:div>
            <w:div w:id="846213763">
              <w:marLeft w:val="0"/>
              <w:marRight w:val="0"/>
              <w:marTop w:val="0"/>
              <w:marBottom w:val="0"/>
              <w:divBdr>
                <w:top w:val="none" w:sz="0" w:space="0" w:color="auto"/>
                <w:left w:val="none" w:sz="0" w:space="0" w:color="auto"/>
                <w:bottom w:val="none" w:sz="0" w:space="0" w:color="auto"/>
                <w:right w:val="none" w:sz="0" w:space="0" w:color="auto"/>
              </w:divBdr>
            </w:div>
            <w:div w:id="1727604647">
              <w:marLeft w:val="0"/>
              <w:marRight w:val="0"/>
              <w:marTop w:val="0"/>
              <w:marBottom w:val="0"/>
              <w:divBdr>
                <w:top w:val="none" w:sz="0" w:space="0" w:color="auto"/>
                <w:left w:val="none" w:sz="0" w:space="0" w:color="auto"/>
                <w:bottom w:val="none" w:sz="0" w:space="0" w:color="auto"/>
                <w:right w:val="none" w:sz="0" w:space="0" w:color="auto"/>
              </w:divBdr>
            </w:div>
            <w:div w:id="1336764380">
              <w:marLeft w:val="0"/>
              <w:marRight w:val="0"/>
              <w:marTop w:val="0"/>
              <w:marBottom w:val="0"/>
              <w:divBdr>
                <w:top w:val="none" w:sz="0" w:space="0" w:color="auto"/>
                <w:left w:val="none" w:sz="0" w:space="0" w:color="auto"/>
                <w:bottom w:val="none" w:sz="0" w:space="0" w:color="auto"/>
                <w:right w:val="none" w:sz="0" w:space="0" w:color="auto"/>
              </w:divBdr>
            </w:div>
            <w:div w:id="2120903263">
              <w:marLeft w:val="0"/>
              <w:marRight w:val="0"/>
              <w:marTop w:val="0"/>
              <w:marBottom w:val="0"/>
              <w:divBdr>
                <w:top w:val="none" w:sz="0" w:space="0" w:color="auto"/>
                <w:left w:val="none" w:sz="0" w:space="0" w:color="auto"/>
                <w:bottom w:val="none" w:sz="0" w:space="0" w:color="auto"/>
                <w:right w:val="none" w:sz="0" w:space="0" w:color="auto"/>
              </w:divBdr>
            </w:div>
            <w:div w:id="1875268475">
              <w:marLeft w:val="0"/>
              <w:marRight w:val="0"/>
              <w:marTop w:val="0"/>
              <w:marBottom w:val="0"/>
              <w:divBdr>
                <w:top w:val="none" w:sz="0" w:space="0" w:color="auto"/>
                <w:left w:val="none" w:sz="0" w:space="0" w:color="auto"/>
                <w:bottom w:val="none" w:sz="0" w:space="0" w:color="auto"/>
                <w:right w:val="none" w:sz="0" w:space="0" w:color="auto"/>
              </w:divBdr>
            </w:div>
            <w:div w:id="1149981038">
              <w:marLeft w:val="0"/>
              <w:marRight w:val="0"/>
              <w:marTop w:val="0"/>
              <w:marBottom w:val="0"/>
              <w:divBdr>
                <w:top w:val="none" w:sz="0" w:space="0" w:color="auto"/>
                <w:left w:val="none" w:sz="0" w:space="0" w:color="auto"/>
                <w:bottom w:val="none" w:sz="0" w:space="0" w:color="auto"/>
                <w:right w:val="none" w:sz="0" w:space="0" w:color="auto"/>
              </w:divBdr>
            </w:div>
            <w:div w:id="84231388">
              <w:marLeft w:val="0"/>
              <w:marRight w:val="0"/>
              <w:marTop w:val="0"/>
              <w:marBottom w:val="0"/>
              <w:divBdr>
                <w:top w:val="none" w:sz="0" w:space="0" w:color="auto"/>
                <w:left w:val="none" w:sz="0" w:space="0" w:color="auto"/>
                <w:bottom w:val="none" w:sz="0" w:space="0" w:color="auto"/>
                <w:right w:val="none" w:sz="0" w:space="0" w:color="auto"/>
              </w:divBdr>
            </w:div>
            <w:div w:id="1146704627">
              <w:marLeft w:val="0"/>
              <w:marRight w:val="0"/>
              <w:marTop w:val="0"/>
              <w:marBottom w:val="0"/>
              <w:divBdr>
                <w:top w:val="none" w:sz="0" w:space="0" w:color="auto"/>
                <w:left w:val="none" w:sz="0" w:space="0" w:color="auto"/>
                <w:bottom w:val="none" w:sz="0" w:space="0" w:color="auto"/>
                <w:right w:val="none" w:sz="0" w:space="0" w:color="auto"/>
              </w:divBdr>
            </w:div>
            <w:div w:id="1286888301">
              <w:marLeft w:val="0"/>
              <w:marRight w:val="0"/>
              <w:marTop w:val="0"/>
              <w:marBottom w:val="0"/>
              <w:divBdr>
                <w:top w:val="none" w:sz="0" w:space="0" w:color="auto"/>
                <w:left w:val="none" w:sz="0" w:space="0" w:color="auto"/>
                <w:bottom w:val="none" w:sz="0" w:space="0" w:color="auto"/>
                <w:right w:val="none" w:sz="0" w:space="0" w:color="auto"/>
              </w:divBdr>
            </w:div>
            <w:div w:id="2011440804">
              <w:marLeft w:val="0"/>
              <w:marRight w:val="0"/>
              <w:marTop w:val="0"/>
              <w:marBottom w:val="0"/>
              <w:divBdr>
                <w:top w:val="none" w:sz="0" w:space="0" w:color="auto"/>
                <w:left w:val="none" w:sz="0" w:space="0" w:color="auto"/>
                <w:bottom w:val="none" w:sz="0" w:space="0" w:color="auto"/>
                <w:right w:val="none" w:sz="0" w:space="0" w:color="auto"/>
              </w:divBdr>
            </w:div>
            <w:div w:id="1923951369">
              <w:marLeft w:val="0"/>
              <w:marRight w:val="0"/>
              <w:marTop w:val="0"/>
              <w:marBottom w:val="0"/>
              <w:divBdr>
                <w:top w:val="none" w:sz="0" w:space="0" w:color="auto"/>
                <w:left w:val="none" w:sz="0" w:space="0" w:color="auto"/>
                <w:bottom w:val="none" w:sz="0" w:space="0" w:color="auto"/>
                <w:right w:val="none" w:sz="0" w:space="0" w:color="auto"/>
              </w:divBdr>
            </w:div>
            <w:div w:id="2071463427">
              <w:marLeft w:val="0"/>
              <w:marRight w:val="0"/>
              <w:marTop w:val="0"/>
              <w:marBottom w:val="0"/>
              <w:divBdr>
                <w:top w:val="none" w:sz="0" w:space="0" w:color="auto"/>
                <w:left w:val="none" w:sz="0" w:space="0" w:color="auto"/>
                <w:bottom w:val="none" w:sz="0" w:space="0" w:color="auto"/>
                <w:right w:val="none" w:sz="0" w:space="0" w:color="auto"/>
              </w:divBdr>
            </w:div>
            <w:div w:id="780106692">
              <w:marLeft w:val="0"/>
              <w:marRight w:val="0"/>
              <w:marTop w:val="0"/>
              <w:marBottom w:val="0"/>
              <w:divBdr>
                <w:top w:val="none" w:sz="0" w:space="0" w:color="auto"/>
                <w:left w:val="none" w:sz="0" w:space="0" w:color="auto"/>
                <w:bottom w:val="none" w:sz="0" w:space="0" w:color="auto"/>
                <w:right w:val="none" w:sz="0" w:space="0" w:color="auto"/>
              </w:divBdr>
            </w:div>
            <w:div w:id="987326708">
              <w:marLeft w:val="0"/>
              <w:marRight w:val="0"/>
              <w:marTop w:val="0"/>
              <w:marBottom w:val="0"/>
              <w:divBdr>
                <w:top w:val="none" w:sz="0" w:space="0" w:color="auto"/>
                <w:left w:val="none" w:sz="0" w:space="0" w:color="auto"/>
                <w:bottom w:val="none" w:sz="0" w:space="0" w:color="auto"/>
                <w:right w:val="none" w:sz="0" w:space="0" w:color="auto"/>
              </w:divBdr>
            </w:div>
            <w:div w:id="116916995">
              <w:marLeft w:val="0"/>
              <w:marRight w:val="0"/>
              <w:marTop w:val="0"/>
              <w:marBottom w:val="0"/>
              <w:divBdr>
                <w:top w:val="none" w:sz="0" w:space="0" w:color="auto"/>
                <w:left w:val="none" w:sz="0" w:space="0" w:color="auto"/>
                <w:bottom w:val="none" w:sz="0" w:space="0" w:color="auto"/>
                <w:right w:val="none" w:sz="0" w:space="0" w:color="auto"/>
              </w:divBdr>
            </w:div>
            <w:div w:id="293028822">
              <w:marLeft w:val="0"/>
              <w:marRight w:val="0"/>
              <w:marTop w:val="0"/>
              <w:marBottom w:val="0"/>
              <w:divBdr>
                <w:top w:val="none" w:sz="0" w:space="0" w:color="auto"/>
                <w:left w:val="none" w:sz="0" w:space="0" w:color="auto"/>
                <w:bottom w:val="none" w:sz="0" w:space="0" w:color="auto"/>
                <w:right w:val="none" w:sz="0" w:space="0" w:color="auto"/>
              </w:divBdr>
            </w:div>
            <w:div w:id="2109157354">
              <w:marLeft w:val="0"/>
              <w:marRight w:val="0"/>
              <w:marTop w:val="0"/>
              <w:marBottom w:val="0"/>
              <w:divBdr>
                <w:top w:val="none" w:sz="0" w:space="0" w:color="auto"/>
                <w:left w:val="none" w:sz="0" w:space="0" w:color="auto"/>
                <w:bottom w:val="none" w:sz="0" w:space="0" w:color="auto"/>
                <w:right w:val="none" w:sz="0" w:space="0" w:color="auto"/>
              </w:divBdr>
            </w:div>
            <w:div w:id="999964746">
              <w:marLeft w:val="0"/>
              <w:marRight w:val="0"/>
              <w:marTop w:val="0"/>
              <w:marBottom w:val="0"/>
              <w:divBdr>
                <w:top w:val="none" w:sz="0" w:space="0" w:color="auto"/>
                <w:left w:val="none" w:sz="0" w:space="0" w:color="auto"/>
                <w:bottom w:val="none" w:sz="0" w:space="0" w:color="auto"/>
                <w:right w:val="none" w:sz="0" w:space="0" w:color="auto"/>
              </w:divBdr>
            </w:div>
            <w:div w:id="1638490966">
              <w:marLeft w:val="0"/>
              <w:marRight w:val="0"/>
              <w:marTop w:val="0"/>
              <w:marBottom w:val="0"/>
              <w:divBdr>
                <w:top w:val="none" w:sz="0" w:space="0" w:color="auto"/>
                <w:left w:val="none" w:sz="0" w:space="0" w:color="auto"/>
                <w:bottom w:val="none" w:sz="0" w:space="0" w:color="auto"/>
                <w:right w:val="none" w:sz="0" w:space="0" w:color="auto"/>
              </w:divBdr>
            </w:div>
            <w:div w:id="42220975">
              <w:marLeft w:val="0"/>
              <w:marRight w:val="0"/>
              <w:marTop w:val="0"/>
              <w:marBottom w:val="0"/>
              <w:divBdr>
                <w:top w:val="none" w:sz="0" w:space="0" w:color="auto"/>
                <w:left w:val="none" w:sz="0" w:space="0" w:color="auto"/>
                <w:bottom w:val="none" w:sz="0" w:space="0" w:color="auto"/>
                <w:right w:val="none" w:sz="0" w:space="0" w:color="auto"/>
              </w:divBdr>
            </w:div>
            <w:div w:id="55669850">
              <w:marLeft w:val="0"/>
              <w:marRight w:val="0"/>
              <w:marTop w:val="0"/>
              <w:marBottom w:val="0"/>
              <w:divBdr>
                <w:top w:val="none" w:sz="0" w:space="0" w:color="auto"/>
                <w:left w:val="none" w:sz="0" w:space="0" w:color="auto"/>
                <w:bottom w:val="none" w:sz="0" w:space="0" w:color="auto"/>
                <w:right w:val="none" w:sz="0" w:space="0" w:color="auto"/>
              </w:divBdr>
            </w:div>
            <w:div w:id="1509715091">
              <w:marLeft w:val="0"/>
              <w:marRight w:val="0"/>
              <w:marTop w:val="0"/>
              <w:marBottom w:val="0"/>
              <w:divBdr>
                <w:top w:val="none" w:sz="0" w:space="0" w:color="auto"/>
                <w:left w:val="none" w:sz="0" w:space="0" w:color="auto"/>
                <w:bottom w:val="none" w:sz="0" w:space="0" w:color="auto"/>
                <w:right w:val="none" w:sz="0" w:space="0" w:color="auto"/>
              </w:divBdr>
            </w:div>
            <w:div w:id="1800105387">
              <w:marLeft w:val="0"/>
              <w:marRight w:val="0"/>
              <w:marTop w:val="0"/>
              <w:marBottom w:val="0"/>
              <w:divBdr>
                <w:top w:val="none" w:sz="0" w:space="0" w:color="auto"/>
                <w:left w:val="none" w:sz="0" w:space="0" w:color="auto"/>
                <w:bottom w:val="none" w:sz="0" w:space="0" w:color="auto"/>
                <w:right w:val="none" w:sz="0" w:space="0" w:color="auto"/>
              </w:divBdr>
            </w:div>
            <w:div w:id="1537624465">
              <w:marLeft w:val="0"/>
              <w:marRight w:val="0"/>
              <w:marTop w:val="0"/>
              <w:marBottom w:val="0"/>
              <w:divBdr>
                <w:top w:val="none" w:sz="0" w:space="0" w:color="auto"/>
                <w:left w:val="none" w:sz="0" w:space="0" w:color="auto"/>
                <w:bottom w:val="none" w:sz="0" w:space="0" w:color="auto"/>
                <w:right w:val="none" w:sz="0" w:space="0" w:color="auto"/>
              </w:divBdr>
            </w:div>
            <w:div w:id="1659923700">
              <w:marLeft w:val="0"/>
              <w:marRight w:val="0"/>
              <w:marTop w:val="0"/>
              <w:marBottom w:val="0"/>
              <w:divBdr>
                <w:top w:val="none" w:sz="0" w:space="0" w:color="auto"/>
                <w:left w:val="none" w:sz="0" w:space="0" w:color="auto"/>
                <w:bottom w:val="none" w:sz="0" w:space="0" w:color="auto"/>
                <w:right w:val="none" w:sz="0" w:space="0" w:color="auto"/>
              </w:divBdr>
            </w:div>
            <w:div w:id="96759684">
              <w:marLeft w:val="0"/>
              <w:marRight w:val="0"/>
              <w:marTop w:val="0"/>
              <w:marBottom w:val="0"/>
              <w:divBdr>
                <w:top w:val="none" w:sz="0" w:space="0" w:color="auto"/>
                <w:left w:val="none" w:sz="0" w:space="0" w:color="auto"/>
                <w:bottom w:val="none" w:sz="0" w:space="0" w:color="auto"/>
                <w:right w:val="none" w:sz="0" w:space="0" w:color="auto"/>
              </w:divBdr>
            </w:div>
            <w:div w:id="1175270503">
              <w:marLeft w:val="0"/>
              <w:marRight w:val="0"/>
              <w:marTop w:val="0"/>
              <w:marBottom w:val="0"/>
              <w:divBdr>
                <w:top w:val="none" w:sz="0" w:space="0" w:color="auto"/>
                <w:left w:val="none" w:sz="0" w:space="0" w:color="auto"/>
                <w:bottom w:val="none" w:sz="0" w:space="0" w:color="auto"/>
                <w:right w:val="none" w:sz="0" w:space="0" w:color="auto"/>
              </w:divBdr>
            </w:div>
            <w:div w:id="2047564172">
              <w:marLeft w:val="0"/>
              <w:marRight w:val="0"/>
              <w:marTop w:val="0"/>
              <w:marBottom w:val="0"/>
              <w:divBdr>
                <w:top w:val="none" w:sz="0" w:space="0" w:color="auto"/>
                <w:left w:val="none" w:sz="0" w:space="0" w:color="auto"/>
                <w:bottom w:val="none" w:sz="0" w:space="0" w:color="auto"/>
                <w:right w:val="none" w:sz="0" w:space="0" w:color="auto"/>
              </w:divBdr>
            </w:div>
            <w:div w:id="2077970152">
              <w:marLeft w:val="0"/>
              <w:marRight w:val="0"/>
              <w:marTop w:val="0"/>
              <w:marBottom w:val="0"/>
              <w:divBdr>
                <w:top w:val="none" w:sz="0" w:space="0" w:color="auto"/>
                <w:left w:val="none" w:sz="0" w:space="0" w:color="auto"/>
                <w:bottom w:val="none" w:sz="0" w:space="0" w:color="auto"/>
                <w:right w:val="none" w:sz="0" w:space="0" w:color="auto"/>
              </w:divBdr>
            </w:div>
            <w:div w:id="693502038">
              <w:marLeft w:val="0"/>
              <w:marRight w:val="0"/>
              <w:marTop w:val="0"/>
              <w:marBottom w:val="0"/>
              <w:divBdr>
                <w:top w:val="none" w:sz="0" w:space="0" w:color="auto"/>
                <w:left w:val="none" w:sz="0" w:space="0" w:color="auto"/>
                <w:bottom w:val="none" w:sz="0" w:space="0" w:color="auto"/>
                <w:right w:val="none" w:sz="0" w:space="0" w:color="auto"/>
              </w:divBdr>
            </w:div>
            <w:div w:id="1692681289">
              <w:marLeft w:val="0"/>
              <w:marRight w:val="0"/>
              <w:marTop w:val="0"/>
              <w:marBottom w:val="0"/>
              <w:divBdr>
                <w:top w:val="none" w:sz="0" w:space="0" w:color="auto"/>
                <w:left w:val="none" w:sz="0" w:space="0" w:color="auto"/>
                <w:bottom w:val="none" w:sz="0" w:space="0" w:color="auto"/>
                <w:right w:val="none" w:sz="0" w:space="0" w:color="auto"/>
              </w:divBdr>
            </w:div>
            <w:div w:id="1132479861">
              <w:marLeft w:val="0"/>
              <w:marRight w:val="0"/>
              <w:marTop w:val="0"/>
              <w:marBottom w:val="0"/>
              <w:divBdr>
                <w:top w:val="none" w:sz="0" w:space="0" w:color="auto"/>
                <w:left w:val="none" w:sz="0" w:space="0" w:color="auto"/>
                <w:bottom w:val="none" w:sz="0" w:space="0" w:color="auto"/>
                <w:right w:val="none" w:sz="0" w:space="0" w:color="auto"/>
              </w:divBdr>
            </w:div>
            <w:div w:id="625042785">
              <w:marLeft w:val="0"/>
              <w:marRight w:val="0"/>
              <w:marTop w:val="0"/>
              <w:marBottom w:val="0"/>
              <w:divBdr>
                <w:top w:val="none" w:sz="0" w:space="0" w:color="auto"/>
                <w:left w:val="none" w:sz="0" w:space="0" w:color="auto"/>
                <w:bottom w:val="none" w:sz="0" w:space="0" w:color="auto"/>
                <w:right w:val="none" w:sz="0" w:space="0" w:color="auto"/>
              </w:divBdr>
            </w:div>
            <w:div w:id="1327634776">
              <w:marLeft w:val="0"/>
              <w:marRight w:val="0"/>
              <w:marTop w:val="0"/>
              <w:marBottom w:val="0"/>
              <w:divBdr>
                <w:top w:val="none" w:sz="0" w:space="0" w:color="auto"/>
                <w:left w:val="none" w:sz="0" w:space="0" w:color="auto"/>
                <w:bottom w:val="none" w:sz="0" w:space="0" w:color="auto"/>
                <w:right w:val="none" w:sz="0" w:space="0" w:color="auto"/>
              </w:divBdr>
            </w:div>
            <w:div w:id="1604219843">
              <w:marLeft w:val="0"/>
              <w:marRight w:val="0"/>
              <w:marTop w:val="0"/>
              <w:marBottom w:val="0"/>
              <w:divBdr>
                <w:top w:val="none" w:sz="0" w:space="0" w:color="auto"/>
                <w:left w:val="none" w:sz="0" w:space="0" w:color="auto"/>
                <w:bottom w:val="none" w:sz="0" w:space="0" w:color="auto"/>
                <w:right w:val="none" w:sz="0" w:space="0" w:color="auto"/>
              </w:divBdr>
            </w:div>
            <w:div w:id="983120108">
              <w:marLeft w:val="0"/>
              <w:marRight w:val="0"/>
              <w:marTop w:val="0"/>
              <w:marBottom w:val="0"/>
              <w:divBdr>
                <w:top w:val="none" w:sz="0" w:space="0" w:color="auto"/>
                <w:left w:val="none" w:sz="0" w:space="0" w:color="auto"/>
                <w:bottom w:val="none" w:sz="0" w:space="0" w:color="auto"/>
                <w:right w:val="none" w:sz="0" w:space="0" w:color="auto"/>
              </w:divBdr>
            </w:div>
            <w:div w:id="1578246043">
              <w:marLeft w:val="0"/>
              <w:marRight w:val="0"/>
              <w:marTop w:val="0"/>
              <w:marBottom w:val="0"/>
              <w:divBdr>
                <w:top w:val="none" w:sz="0" w:space="0" w:color="auto"/>
                <w:left w:val="none" w:sz="0" w:space="0" w:color="auto"/>
                <w:bottom w:val="none" w:sz="0" w:space="0" w:color="auto"/>
                <w:right w:val="none" w:sz="0" w:space="0" w:color="auto"/>
              </w:divBdr>
            </w:div>
            <w:div w:id="181826423">
              <w:marLeft w:val="0"/>
              <w:marRight w:val="0"/>
              <w:marTop w:val="0"/>
              <w:marBottom w:val="0"/>
              <w:divBdr>
                <w:top w:val="none" w:sz="0" w:space="0" w:color="auto"/>
                <w:left w:val="none" w:sz="0" w:space="0" w:color="auto"/>
                <w:bottom w:val="none" w:sz="0" w:space="0" w:color="auto"/>
                <w:right w:val="none" w:sz="0" w:space="0" w:color="auto"/>
              </w:divBdr>
            </w:div>
            <w:div w:id="1077895585">
              <w:marLeft w:val="0"/>
              <w:marRight w:val="0"/>
              <w:marTop w:val="0"/>
              <w:marBottom w:val="0"/>
              <w:divBdr>
                <w:top w:val="none" w:sz="0" w:space="0" w:color="auto"/>
                <w:left w:val="none" w:sz="0" w:space="0" w:color="auto"/>
                <w:bottom w:val="none" w:sz="0" w:space="0" w:color="auto"/>
                <w:right w:val="none" w:sz="0" w:space="0" w:color="auto"/>
              </w:divBdr>
            </w:div>
            <w:div w:id="2088724496">
              <w:marLeft w:val="0"/>
              <w:marRight w:val="0"/>
              <w:marTop w:val="0"/>
              <w:marBottom w:val="0"/>
              <w:divBdr>
                <w:top w:val="none" w:sz="0" w:space="0" w:color="auto"/>
                <w:left w:val="none" w:sz="0" w:space="0" w:color="auto"/>
                <w:bottom w:val="none" w:sz="0" w:space="0" w:color="auto"/>
                <w:right w:val="none" w:sz="0" w:space="0" w:color="auto"/>
              </w:divBdr>
            </w:div>
            <w:div w:id="1702316770">
              <w:marLeft w:val="0"/>
              <w:marRight w:val="0"/>
              <w:marTop w:val="0"/>
              <w:marBottom w:val="0"/>
              <w:divBdr>
                <w:top w:val="none" w:sz="0" w:space="0" w:color="auto"/>
                <w:left w:val="none" w:sz="0" w:space="0" w:color="auto"/>
                <w:bottom w:val="none" w:sz="0" w:space="0" w:color="auto"/>
                <w:right w:val="none" w:sz="0" w:space="0" w:color="auto"/>
              </w:divBdr>
            </w:div>
            <w:div w:id="1370573394">
              <w:marLeft w:val="0"/>
              <w:marRight w:val="0"/>
              <w:marTop w:val="0"/>
              <w:marBottom w:val="0"/>
              <w:divBdr>
                <w:top w:val="none" w:sz="0" w:space="0" w:color="auto"/>
                <w:left w:val="none" w:sz="0" w:space="0" w:color="auto"/>
                <w:bottom w:val="none" w:sz="0" w:space="0" w:color="auto"/>
                <w:right w:val="none" w:sz="0" w:space="0" w:color="auto"/>
              </w:divBdr>
            </w:div>
            <w:div w:id="1044015839">
              <w:marLeft w:val="0"/>
              <w:marRight w:val="0"/>
              <w:marTop w:val="0"/>
              <w:marBottom w:val="0"/>
              <w:divBdr>
                <w:top w:val="none" w:sz="0" w:space="0" w:color="auto"/>
                <w:left w:val="none" w:sz="0" w:space="0" w:color="auto"/>
                <w:bottom w:val="none" w:sz="0" w:space="0" w:color="auto"/>
                <w:right w:val="none" w:sz="0" w:space="0" w:color="auto"/>
              </w:divBdr>
            </w:div>
            <w:div w:id="501432196">
              <w:marLeft w:val="0"/>
              <w:marRight w:val="0"/>
              <w:marTop w:val="0"/>
              <w:marBottom w:val="0"/>
              <w:divBdr>
                <w:top w:val="none" w:sz="0" w:space="0" w:color="auto"/>
                <w:left w:val="none" w:sz="0" w:space="0" w:color="auto"/>
                <w:bottom w:val="none" w:sz="0" w:space="0" w:color="auto"/>
                <w:right w:val="none" w:sz="0" w:space="0" w:color="auto"/>
              </w:divBdr>
            </w:div>
            <w:div w:id="1459251787">
              <w:marLeft w:val="0"/>
              <w:marRight w:val="0"/>
              <w:marTop w:val="0"/>
              <w:marBottom w:val="0"/>
              <w:divBdr>
                <w:top w:val="none" w:sz="0" w:space="0" w:color="auto"/>
                <w:left w:val="none" w:sz="0" w:space="0" w:color="auto"/>
                <w:bottom w:val="none" w:sz="0" w:space="0" w:color="auto"/>
                <w:right w:val="none" w:sz="0" w:space="0" w:color="auto"/>
              </w:divBdr>
            </w:div>
            <w:div w:id="1578900440">
              <w:marLeft w:val="0"/>
              <w:marRight w:val="0"/>
              <w:marTop w:val="0"/>
              <w:marBottom w:val="0"/>
              <w:divBdr>
                <w:top w:val="none" w:sz="0" w:space="0" w:color="auto"/>
                <w:left w:val="none" w:sz="0" w:space="0" w:color="auto"/>
                <w:bottom w:val="none" w:sz="0" w:space="0" w:color="auto"/>
                <w:right w:val="none" w:sz="0" w:space="0" w:color="auto"/>
              </w:divBdr>
            </w:div>
            <w:div w:id="1273855526">
              <w:marLeft w:val="0"/>
              <w:marRight w:val="0"/>
              <w:marTop w:val="0"/>
              <w:marBottom w:val="0"/>
              <w:divBdr>
                <w:top w:val="none" w:sz="0" w:space="0" w:color="auto"/>
                <w:left w:val="none" w:sz="0" w:space="0" w:color="auto"/>
                <w:bottom w:val="none" w:sz="0" w:space="0" w:color="auto"/>
                <w:right w:val="none" w:sz="0" w:space="0" w:color="auto"/>
              </w:divBdr>
            </w:div>
            <w:div w:id="786238483">
              <w:marLeft w:val="0"/>
              <w:marRight w:val="0"/>
              <w:marTop w:val="0"/>
              <w:marBottom w:val="0"/>
              <w:divBdr>
                <w:top w:val="none" w:sz="0" w:space="0" w:color="auto"/>
                <w:left w:val="none" w:sz="0" w:space="0" w:color="auto"/>
                <w:bottom w:val="none" w:sz="0" w:space="0" w:color="auto"/>
                <w:right w:val="none" w:sz="0" w:space="0" w:color="auto"/>
              </w:divBdr>
            </w:div>
            <w:div w:id="896359961">
              <w:marLeft w:val="0"/>
              <w:marRight w:val="0"/>
              <w:marTop w:val="0"/>
              <w:marBottom w:val="0"/>
              <w:divBdr>
                <w:top w:val="none" w:sz="0" w:space="0" w:color="auto"/>
                <w:left w:val="none" w:sz="0" w:space="0" w:color="auto"/>
                <w:bottom w:val="none" w:sz="0" w:space="0" w:color="auto"/>
                <w:right w:val="none" w:sz="0" w:space="0" w:color="auto"/>
              </w:divBdr>
            </w:div>
            <w:div w:id="2131781965">
              <w:marLeft w:val="0"/>
              <w:marRight w:val="0"/>
              <w:marTop w:val="0"/>
              <w:marBottom w:val="0"/>
              <w:divBdr>
                <w:top w:val="none" w:sz="0" w:space="0" w:color="auto"/>
                <w:left w:val="none" w:sz="0" w:space="0" w:color="auto"/>
                <w:bottom w:val="none" w:sz="0" w:space="0" w:color="auto"/>
                <w:right w:val="none" w:sz="0" w:space="0" w:color="auto"/>
              </w:divBdr>
            </w:div>
            <w:div w:id="1426263764">
              <w:marLeft w:val="0"/>
              <w:marRight w:val="0"/>
              <w:marTop w:val="0"/>
              <w:marBottom w:val="0"/>
              <w:divBdr>
                <w:top w:val="none" w:sz="0" w:space="0" w:color="auto"/>
                <w:left w:val="none" w:sz="0" w:space="0" w:color="auto"/>
                <w:bottom w:val="none" w:sz="0" w:space="0" w:color="auto"/>
                <w:right w:val="none" w:sz="0" w:space="0" w:color="auto"/>
              </w:divBdr>
            </w:div>
            <w:div w:id="1634827388">
              <w:marLeft w:val="0"/>
              <w:marRight w:val="0"/>
              <w:marTop w:val="0"/>
              <w:marBottom w:val="0"/>
              <w:divBdr>
                <w:top w:val="none" w:sz="0" w:space="0" w:color="auto"/>
                <w:left w:val="none" w:sz="0" w:space="0" w:color="auto"/>
                <w:bottom w:val="none" w:sz="0" w:space="0" w:color="auto"/>
                <w:right w:val="none" w:sz="0" w:space="0" w:color="auto"/>
              </w:divBdr>
            </w:div>
            <w:div w:id="1469275168">
              <w:marLeft w:val="0"/>
              <w:marRight w:val="0"/>
              <w:marTop w:val="0"/>
              <w:marBottom w:val="0"/>
              <w:divBdr>
                <w:top w:val="none" w:sz="0" w:space="0" w:color="auto"/>
                <w:left w:val="none" w:sz="0" w:space="0" w:color="auto"/>
                <w:bottom w:val="none" w:sz="0" w:space="0" w:color="auto"/>
                <w:right w:val="none" w:sz="0" w:space="0" w:color="auto"/>
              </w:divBdr>
            </w:div>
            <w:div w:id="1761639721">
              <w:marLeft w:val="0"/>
              <w:marRight w:val="0"/>
              <w:marTop w:val="0"/>
              <w:marBottom w:val="0"/>
              <w:divBdr>
                <w:top w:val="none" w:sz="0" w:space="0" w:color="auto"/>
                <w:left w:val="none" w:sz="0" w:space="0" w:color="auto"/>
                <w:bottom w:val="none" w:sz="0" w:space="0" w:color="auto"/>
                <w:right w:val="none" w:sz="0" w:space="0" w:color="auto"/>
              </w:divBdr>
            </w:div>
            <w:div w:id="1282373603">
              <w:marLeft w:val="0"/>
              <w:marRight w:val="0"/>
              <w:marTop w:val="0"/>
              <w:marBottom w:val="0"/>
              <w:divBdr>
                <w:top w:val="none" w:sz="0" w:space="0" w:color="auto"/>
                <w:left w:val="none" w:sz="0" w:space="0" w:color="auto"/>
                <w:bottom w:val="none" w:sz="0" w:space="0" w:color="auto"/>
                <w:right w:val="none" w:sz="0" w:space="0" w:color="auto"/>
              </w:divBdr>
            </w:div>
            <w:div w:id="1806654841">
              <w:marLeft w:val="0"/>
              <w:marRight w:val="0"/>
              <w:marTop w:val="0"/>
              <w:marBottom w:val="0"/>
              <w:divBdr>
                <w:top w:val="none" w:sz="0" w:space="0" w:color="auto"/>
                <w:left w:val="none" w:sz="0" w:space="0" w:color="auto"/>
                <w:bottom w:val="none" w:sz="0" w:space="0" w:color="auto"/>
                <w:right w:val="none" w:sz="0" w:space="0" w:color="auto"/>
              </w:divBdr>
            </w:div>
            <w:div w:id="490946757">
              <w:marLeft w:val="0"/>
              <w:marRight w:val="0"/>
              <w:marTop w:val="0"/>
              <w:marBottom w:val="0"/>
              <w:divBdr>
                <w:top w:val="none" w:sz="0" w:space="0" w:color="auto"/>
                <w:left w:val="none" w:sz="0" w:space="0" w:color="auto"/>
                <w:bottom w:val="none" w:sz="0" w:space="0" w:color="auto"/>
                <w:right w:val="none" w:sz="0" w:space="0" w:color="auto"/>
              </w:divBdr>
            </w:div>
            <w:div w:id="1579635794">
              <w:marLeft w:val="0"/>
              <w:marRight w:val="0"/>
              <w:marTop w:val="0"/>
              <w:marBottom w:val="0"/>
              <w:divBdr>
                <w:top w:val="none" w:sz="0" w:space="0" w:color="auto"/>
                <w:left w:val="none" w:sz="0" w:space="0" w:color="auto"/>
                <w:bottom w:val="none" w:sz="0" w:space="0" w:color="auto"/>
                <w:right w:val="none" w:sz="0" w:space="0" w:color="auto"/>
              </w:divBdr>
            </w:div>
            <w:div w:id="1634630357">
              <w:marLeft w:val="0"/>
              <w:marRight w:val="0"/>
              <w:marTop w:val="0"/>
              <w:marBottom w:val="0"/>
              <w:divBdr>
                <w:top w:val="none" w:sz="0" w:space="0" w:color="auto"/>
                <w:left w:val="none" w:sz="0" w:space="0" w:color="auto"/>
                <w:bottom w:val="none" w:sz="0" w:space="0" w:color="auto"/>
                <w:right w:val="none" w:sz="0" w:space="0" w:color="auto"/>
              </w:divBdr>
            </w:div>
            <w:div w:id="1856386630">
              <w:marLeft w:val="0"/>
              <w:marRight w:val="0"/>
              <w:marTop w:val="0"/>
              <w:marBottom w:val="0"/>
              <w:divBdr>
                <w:top w:val="none" w:sz="0" w:space="0" w:color="auto"/>
                <w:left w:val="none" w:sz="0" w:space="0" w:color="auto"/>
                <w:bottom w:val="none" w:sz="0" w:space="0" w:color="auto"/>
                <w:right w:val="none" w:sz="0" w:space="0" w:color="auto"/>
              </w:divBdr>
            </w:div>
            <w:div w:id="1107774491">
              <w:marLeft w:val="0"/>
              <w:marRight w:val="0"/>
              <w:marTop w:val="0"/>
              <w:marBottom w:val="0"/>
              <w:divBdr>
                <w:top w:val="none" w:sz="0" w:space="0" w:color="auto"/>
                <w:left w:val="none" w:sz="0" w:space="0" w:color="auto"/>
                <w:bottom w:val="none" w:sz="0" w:space="0" w:color="auto"/>
                <w:right w:val="none" w:sz="0" w:space="0" w:color="auto"/>
              </w:divBdr>
            </w:div>
            <w:div w:id="1062556534">
              <w:marLeft w:val="0"/>
              <w:marRight w:val="0"/>
              <w:marTop w:val="0"/>
              <w:marBottom w:val="0"/>
              <w:divBdr>
                <w:top w:val="none" w:sz="0" w:space="0" w:color="auto"/>
                <w:left w:val="none" w:sz="0" w:space="0" w:color="auto"/>
                <w:bottom w:val="none" w:sz="0" w:space="0" w:color="auto"/>
                <w:right w:val="none" w:sz="0" w:space="0" w:color="auto"/>
              </w:divBdr>
            </w:div>
            <w:div w:id="1947737732">
              <w:marLeft w:val="0"/>
              <w:marRight w:val="0"/>
              <w:marTop w:val="0"/>
              <w:marBottom w:val="0"/>
              <w:divBdr>
                <w:top w:val="none" w:sz="0" w:space="0" w:color="auto"/>
                <w:left w:val="none" w:sz="0" w:space="0" w:color="auto"/>
                <w:bottom w:val="none" w:sz="0" w:space="0" w:color="auto"/>
                <w:right w:val="none" w:sz="0" w:space="0" w:color="auto"/>
              </w:divBdr>
            </w:div>
            <w:div w:id="1189903628">
              <w:marLeft w:val="0"/>
              <w:marRight w:val="0"/>
              <w:marTop w:val="0"/>
              <w:marBottom w:val="0"/>
              <w:divBdr>
                <w:top w:val="none" w:sz="0" w:space="0" w:color="auto"/>
                <w:left w:val="none" w:sz="0" w:space="0" w:color="auto"/>
                <w:bottom w:val="none" w:sz="0" w:space="0" w:color="auto"/>
                <w:right w:val="none" w:sz="0" w:space="0" w:color="auto"/>
              </w:divBdr>
            </w:div>
            <w:div w:id="1392000059">
              <w:marLeft w:val="0"/>
              <w:marRight w:val="0"/>
              <w:marTop w:val="0"/>
              <w:marBottom w:val="0"/>
              <w:divBdr>
                <w:top w:val="none" w:sz="0" w:space="0" w:color="auto"/>
                <w:left w:val="none" w:sz="0" w:space="0" w:color="auto"/>
                <w:bottom w:val="none" w:sz="0" w:space="0" w:color="auto"/>
                <w:right w:val="none" w:sz="0" w:space="0" w:color="auto"/>
              </w:divBdr>
            </w:div>
            <w:div w:id="1246307083">
              <w:marLeft w:val="0"/>
              <w:marRight w:val="0"/>
              <w:marTop w:val="0"/>
              <w:marBottom w:val="0"/>
              <w:divBdr>
                <w:top w:val="none" w:sz="0" w:space="0" w:color="auto"/>
                <w:left w:val="none" w:sz="0" w:space="0" w:color="auto"/>
                <w:bottom w:val="none" w:sz="0" w:space="0" w:color="auto"/>
                <w:right w:val="none" w:sz="0" w:space="0" w:color="auto"/>
              </w:divBdr>
            </w:div>
            <w:div w:id="1595895016">
              <w:marLeft w:val="0"/>
              <w:marRight w:val="0"/>
              <w:marTop w:val="0"/>
              <w:marBottom w:val="0"/>
              <w:divBdr>
                <w:top w:val="none" w:sz="0" w:space="0" w:color="auto"/>
                <w:left w:val="none" w:sz="0" w:space="0" w:color="auto"/>
                <w:bottom w:val="none" w:sz="0" w:space="0" w:color="auto"/>
                <w:right w:val="none" w:sz="0" w:space="0" w:color="auto"/>
              </w:divBdr>
            </w:div>
            <w:div w:id="743377060">
              <w:marLeft w:val="0"/>
              <w:marRight w:val="0"/>
              <w:marTop w:val="0"/>
              <w:marBottom w:val="0"/>
              <w:divBdr>
                <w:top w:val="none" w:sz="0" w:space="0" w:color="auto"/>
                <w:left w:val="none" w:sz="0" w:space="0" w:color="auto"/>
                <w:bottom w:val="none" w:sz="0" w:space="0" w:color="auto"/>
                <w:right w:val="none" w:sz="0" w:space="0" w:color="auto"/>
              </w:divBdr>
            </w:div>
            <w:div w:id="1949463375">
              <w:marLeft w:val="0"/>
              <w:marRight w:val="0"/>
              <w:marTop w:val="0"/>
              <w:marBottom w:val="0"/>
              <w:divBdr>
                <w:top w:val="none" w:sz="0" w:space="0" w:color="auto"/>
                <w:left w:val="none" w:sz="0" w:space="0" w:color="auto"/>
                <w:bottom w:val="none" w:sz="0" w:space="0" w:color="auto"/>
                <w:right w:val="none" w:sz="0" w:space="0" w:color="auto"/>
              </w:divBdr>
            </w:div>
            <w:div w:id="1243488834">
              <w:marLeft w:val="0"/>
              <w:marRight w:val="0"/>
              <w:marTop w:val="0"/>
              <w:marBottom w:val="0"/>
              <w:divBdr>
                <w:top w:val="none" w:sz="0" w:space="0" w:color="auto"/>
                <w:left w:val="none" w:sz="0" w:space="0" w:color="auto"/>
                <w:bottom w:val="none" w:sz="0" w:space="0" w:color="auto"/>
                <w:right w:val="none" w:sz="0" w:space="0" w:color="auto"/>
              </w:divBdr>
            </w:div>
            <w:div w:id="1084642119">
              <w:marLeft w:val="0"/>
              <w:marRight w:val="0"/>
              <w:marTop w:val="0"/>
              <w:marBottom w:val="0"/>
              <w:divBdr>
                <w:top w:val="none" w:sz="0" w:space="0" w:color="auto"/>
                <w:left w:val="none" w:sz="0" w:space="0" w:color="auto"/>
                <w:bottom w:val="none" w:sz="0" w:space="0" w:color="auto"/>
                <w:right w:val="none" w:sz="0" w:space="0" w:color="auto"/>
              </w:divBdr>
            </w:div>
            <w:div w:id="1611011620">
              <w:marLeft w:val="0"/>
              <w:marRight w:val="0"/>
              <w:marTop w:val="0"/>
              <w:marBottom w:val="0"/>
              <w:divBdr>
                <w:top w:val="none" w:sz="0" w:space="0" w:color="auto"/>
                <w:left w:val="none" w:sz="0" w:space="0" w:color="auto"/>
                <w:bottom w:val="none" w:sz="0" w:space="0" w:color="auto"/>
                <w:right w:val="none" w:sz="0" w:space="0" w:color="auto"/>
              </w:divBdr>
            </w:div>
            <w:div w:id="26831226">
              <w:marLeft w:val="0"/>
              <w:marRight w:val="0"/>
              <w:marTop w:val="0"/>
              <w:marBottom w:val="0"/>
              <w:divBdr>
                <w:top w:val="none" w:sz="0" w:space="0" w:color="auto"/>
                <w:left w:val="none" w:sz="0" w:space="0" w:color="auto"/>
                <w:bottom w:val="none" w:sz="0" w:space="0" w:color="auto"/>
                <w:right w:val="none" w:sz="0" w:space="0" w:color="auto"/>
              </w:divBdr>
            </w:div>
            <w:div w:id="546532955">
              <w:marLeft w:val="0"/>
              <w:marRight w:val="0"/>
              <w:marTop w:val="0"/>
              <w:marBottom w:val="0"/>
              <w:divBdr>
                <w:top w:val="none" w:sz="0" w:space="0" w:color="auto"/>
                <w:left w:val="none" w:sz="0" w:space="0" w:color="auto"/>
                <w:bottom w:val="none" w:sz="0" w:space="0" w:color="auto"/>
                <w:right w:val="none" w:sz="0" w:space="0" w:color="auto"/>
              </w:divBdr>
            </w:div>
            <w:div w:id="900287118">
              <w:marLeft w:val="0"/>
              <w:marRight w:val="0"/>
              <w:marTop w:val="0"/>
              <w:marBottom w:val="0"/>
              <w:divBdr>
                <w:top w:val="none" w:sz="0" w:space="0" w:color="auto"/>
                <w:left w:val="none" w:sz="0" w:space="0" w:color="auto"/>
                <w:bottom w:val="none" w:sz="0" w:space="0" w:color="auto"/>
                <w:right w:val="none" w:sz="0" w:space="0" w:color="auto"/>
              </w:divBdr>
            </w:div>
            <w:div w:id="1102216002">
              <w:marLeft w:val="0"/>
              <w:marRight w:val="0"/>
              <w:marTop w:val="0"/>
              <w:marBottom w:val="0"/>
              <w:divBdr>
                <w:top w:val="none" w:sz="0" w:space="0" w:color="auto"/>
                <w:left w:val="none" w:sz="0" w:space="0" w:color="auto"/>
                <w:bottom w:val="none" w:sz="0" w:space="0" w:color="auto"/>
                <w:right w:val="none" w:sz="0" w:space="0" w:color="auto"/>
              </w:divBdr>
            </w:div>
            <w:div w:id="867523146">
              <w:marLeft w:val="0"/>
              <w:marRight w:val="0"/>
              <w:marTop w:val="0"/>
              <w:marBottom w:val="0"/>
              <w:divBdr>
                <w:top w:val="none" w:sz="0" w:space="0" w:color="auto"/>
                <w:left w:val="none" w:sz="0" w:space="0" w:color="auto"/>
                <w:bottom w:val="none" w:sz="0" w:space="0" w:color="auto"/>
                <w:right w:val="none" w:sz="0" w:space="0" w:color="auto"/>
              </w:divBdr>
            </w:div>
            <w:div w:id="2023821969">
              <w:marLeft w:val="0"/>
              <w:marRight w:val="0"/>
              <w:marTop w:val="0"/>
              <w:marBottom w:val="0"/>
              <w:divBdr>
                <w:top w:val="none" w:sz="0" w:space="0" w:color="auto"/>
                <w:left w:val="none" w:sz="0" w:space="0" w:color="auto"/>
                <w:bottom w:val="none" w:sz="0" w:space="0" w:color="auto"/>
                <w:right w:val="none" w:sz="0" w:space="0" w:color="auto"/>
              </w:divBdr>
            </w:div>
            <w:div w:id="1335104756">
              <w:marLeft w:val="0"/>
              <w:marRight w:val="0"/>
              <w:marTop w:val="0"/>
              <w:marBottom w:val="0"/>
              <w:divBdr>
                <w:top w:val="none" w:sz="0" w:space="0" w:color="auto"/>
                <w:left w:val="none" w:sz="0" w:space="0" w:color="auto"/>
                <w:bottom w:val="none" w:sz="0" w:space="0" w:color="auto"/>
                <w:right w:val="none" w:sz="0" w:space="0" w:color="auto"/>
              </w:divBdr>
            </w:div>
            <w:div w:id="1549875609">
              <w:marLeft w:val="0"/>
              <w:marRight w:val="0"/>
              <w:marTop w:val="0"/>
              <w:marBottom w:val="0"/>
              <w:divBdr>
                <w:top w:val="none" w:sz="0" w:space="0" w:color="auto"/>
                <w:left w:val="none" w:sz="0" w:space="0" w:color="auto"/>
                <w:bottom w:val="none" w:sz="0" w:space="0" w:color="auto"/>
                <w:right w:val="none" w:sz="0" w:space="0" w:color="auto"/>
              </w:divBdr>
            </w:div>
            <w:div w:id="760610908">
              <w:marLeft w:val="0"/>
              <w:marRight w:val="0"/>
              <w:marTop w:val="0"/>
              <w:marBottom w:val="0"/>
              <w:divBdr>
                <w:top w:val="none" w:sz="0" w:space="0" w:color="auto"/>
                <w:left w:val="none" w:sz="0" w:space="0" w:color="auto"/>
                <w:bottom w:val="none" w:sz="0" w:space="0" w:color="auto"/>
                <w:right w:val="none" w:sz="0" w:space="0" w:color="auto"/>
              </w:divBdr>
            </w:div>
            <w:div w:id="1600484266">
              <w:marLeft w:val="0"/>
              <w:marRight w:val="0"/>
              <w:marTop w:val="0"/>
              <w:marBottom w:val="0"/>
              <w:divBdr>
                <w:top w:val="none" w:sz="0" w:space="0" w:color="auto"/>
                <w:left w:val="none" w:sz="0" w:space="0" w:color="auto"/>
                <w:bottom w:val="none" w:sz="0" w:space="0" w:color="auto"/>
                <w:right w:val="none" w:sz="0" w:space="0" w:color="auto"/>
              </w:divBdr>
            </w:div>
            <w:div w:id="1614746379">
              <w:marLeft w:val="0"/>
              <w:marRight w:val="0"/>
              <w:marTop w:val="0"/>
              <w:marBottom w:val="0"/>
              <w:divBdr>
                <w:top w:val="none" w:sz="0" w:space="0" w:color="auto"/>
                <w:left w:val="none" w:sz="0" w:space="0" w:color="auto"/>
                <w:bottom w:val="none" w:sz="0" w:space="0" w:color="auto"/>
                <w:right w:val="none" w:sz="0" w:space="0" w:color="auto"/>
              </w:divBdr>
            </w:div>
            <w:div w:id="590167101">
              <w:marLeft w:val="0"/>
              <w:marRight w:val="0"/>
              <w:marTop w:val="0"/>
              <w:marBottom w:val="0"/>
              <w:divBdr>
                <w:top w:val="none" w:sz="0" w:space="0" w:color="auto"/>
                <w:left w:val="none" w:sz="0" w:space="0" w:color="auto"/>
                <w:bottom w:val="none" w:sz="0" w:space="0" w:color="auto"/>
                <w:right w:val="none" w:sz="0" w:space="0" w:color="auto"/>
              </w:divBdr>
            </w:div>
            <w:div w:id="79789411">
              <w:marLeft w:val="0"/>
              <w:marRight w:val="0"/>
              <w:marTop w:val="0"/>
              <w:marBottom w:val="0"/>
              <w:divBdr>
                <w:top w:val="none" w:sz="0" w:space="0" w:color="auto"/>
                <w:left w:val="none" w:sz="0" w:space="0" w:color="auto"/>
                <w:bottom w:val="none" w:sz="0" w:space="0" w:color="auto"/>
                <w:right w:val="none" w:sz="0" w:space="0" w:color="auto"/>
              </w:divBdr>
            </w:div>
            <w:div w:id="1644114352">
              <w:marLeft w:val="0"/>
              <w:marRight w:val="0"/>
              <w:marTop w:val="0"/>
              <w:marBottom w:val="0"/>
              <w:divBdr>
                <w:top w:val="none" w:sz="0" w:space="0" w:color="auto"/>
                <w:left w:val="none" w:sz="0" w:space="0" w:color="auto"/>
                <w:bottom w:val="none" w:sz="0" w:space="0" w:color="auto"/>
                <w:right w:val="none" w:sz="0" w:space="0" w:color="auto"/>
              </w:divBdr>
            </w:div>
            <w:div w:id="1339500144">
              <w:marLeft w:val="0"/>
              <w:marRight w:val="0"/>
              <w:marTop w:val="0"/>
              <w:marBottom w:val="0"/>
              <w:divBdr>
                <w:top w:val="none" w:sz="0" w:space="0" w:color="auto"/>
                <w:left w:val="none" w:sz="0" w:space="0" w:color="auto"/>
                <w:bottom w:val="none" w:sz="0" w:space="0" w:color="auto"/>
                <w:right w:val="none" w:sz="0" w:space="0" w:color="auto"/>
              </w:divBdr>
            </w:div>
            <w:div w:id="856893470">
              <w:marLeft w:val="0"/>
              <w:marRight w:val="0"/>
              <w:marTop w:val="0"/>
              <w:marBottom w:val="0"/>
              <w:divBdr>
                <w:top w:val="none" w:sz="0" w:space="0" w:color="auto"/>
                <w:left w:val="none" w:sz="0" w:space="0" w:color="auto"/>
                <w:bottom w:val="none" w:sz="0" w:space="0" w:color="auto"/>
                <w:right w:val="none" w:sz="0" w:space="0" w:color="auto"/>
              </w:divBdr>
            </w:div>
            <w:div w:id="676074709">
              <w:marLeft w:val="0"/>
              <w:marRight w:val="0"/>
              <w:marTop w:val="0"/>
              <w:marBottom w:val="0"/>
              <w:divBdr>
                <w:top w:val="none" w:sz="0" w:space="0" w:color="auto"/>
                <w:left w:val="none" w:sz="0" w:space="0" w:color="auto"/>
                <w:bottom w:val="none" w:sz="0" w:space="0" w:color="auto"/>
                <w:right w:val="none" w:sz="0" w:space="0" w:color="auto"/>
              </w:divBdr>
            </w:div>
            <w:div w:id="1157259421">
              <w:marLeft w:val="0"/>
              <w:marRight w:val="0"/>
              <w:marTop w:val="0"/>
              <w:marBottom w:val="0"/>
              <w:divBdr>
                <w:top w:val="none" w:sz="0" w:space="0" w:color="auto"/>
                <w:left w:val="none" w:sz="0" w:space="0" w:color="auto"/>
                <w:bottom w:val="none" w:sz="0" w:space="0" w:color="auto"/>
                <w:right w:val="none" w:sz="0" w:space="0" w:color="auto"/>
              </w:divBdr>
            </w:div>
            <w:div w:id="211426624">
              <w:marLeft w:val="0"/>
              <w:marRight w:val="0"/>
              <w:marTop w:val="0"/>
              <w:marBottom w:val="0"/>
              <w:divBdr>
                <w:top w:val="none" w:sz="0" w:space="0" w:color="auto"/>
                <w:left w:val="none" w:sz="0" w:space="0" w:color="auto"/>
                <w:bottom w:val="none" w:sz="0" w:space="0" w:color="auto"/>
                <w:right w:val="none" w:sz="0" w:space="0" w:color="auto"/>
              </w:divBdr>
            </w:div>
            <w:div w:id="697050252">
              <w:marLeft w:val="0"/>
              <w:marRight w:val="0"/>
              <w:marTop w:val="0"/>
              <w:marBottom w:val="0"/>
              <w:divBdr>
                <w:top w:val="none" w:sz="0" w:space="0" w:color="auto"/>
                <w:left w:val="none" w:sz="0" w:space="0" w:color="auto"/>
                <w:bottom w:val="none" w:sz="0" w:space="0" w:color="auto"/>
                <w:right w:val="none" w:sz="0" w:space="0" w:color="auto"/>
              </w:divBdr>
            </w:div>
            <w:div w:id="872573308">
              <w:marLeft w:val="0"/>
              <w:marRight w:val="0"/>
              <w:marTop w:val="0"/>
              <w:marBottom w:val="0"/>
              <w:divBdr>
                <w:top w:val="none" w:sz="0" w:space="0" w:color="auto"/>
                <w:left w:val="none" w:sz="0" w:space="0" w:color="auto"/>
                <w:bottom w:val="none" w:sz="0" w:space="0" w:color="auto"/>
                <w:right w:val="none" w:sz="0" w:space="0" w:color="auto"/>
              </w:divBdr>
            </w:div>
            <w:div w:id="1558584823">
              <w:marLeft w:val="0"/>
              <w:marRight w:val="0"/>
              <w:marTop w:val="0"/>
              <w:marBottom w:val="0"/>
              <w:divBdr>
                <w:top w:val="none" w:sz="0" w:space="0" w:color="auto"/>
                <w:left w:val="none" w:sz="0" w:space="0" w:color="auto"/>
                <w:bottom w:val="none" w:sz="0" w:space="0" w:color="auto"/>
                <w:right w:val="none" w:sz="0" w:space="0" w:color="auto"/>
              </w:divBdr>
            </w:div>
            <w:div w:id="515703518">
              <w:marLeft w:val="0"/>
              <w:marRight w:val="0"/>
              <w:marTop w:val="0"/>
              <w:marBottom w:val="0"/>
              <w:divBdr>
                <w:top w:val="none" w:sz="0" w:space="0" w:color="auto"/>
                <w:left w:val="none" w:sz="0" w:space="0" w:color="auto"/>
                <w:bottom w:val="none" w:sz="0" w:space="0" w:color="auto"/>
                <w:right w:val="none" w:sz="0" w:space="0" w:color="auto"/>
              </w:divBdr>
            </w:div>
            <w:div w:id="2125154471">
              <w:marLeft w:val="0"/>
              <w:marRight w:val="0"/>
              <w:marTop w:val="0"/>
              <w:marBottom w:val="0"/>
              <w:divBdr>
                <w:top w:val="none" w:sz="0" w:space="0" w:color="auto"/>
                <w:left w:val="none" w:sz="0" w:space="0" w:color="auto"/>
                <w:bottom w:val="none" w:sz="0" w:space="0" w:color="auto"/>
                <w:right w:val="none" w:sz="0" w:space="0" w:color="auto"/>
              </w:divBdr>
            </w:div>
            <w:div w:id="1339388068">
              <w:marLeft w:val="0"/>
              <w:marRight w:val="0"/>
              <w:marTop w:val="0"/>
              <w:marBottom w:val="0"/>
              <w:divBdr>
                <w:top w:val="none" w:sz="0" w:space="0" w:color="auto"/>
                <w:left w:val="none" w:sz="0" w:space="0" w:color="auto"/>
                <w:bottom w:val="none" w:sz="0" w:space="0" w:color="auto"/>
                <w:right w:val="none" w:sz="0" w:space="0" w:color="auto"/>
              </w:divBdr>
            </w:div>
            <w:div w:id="1713841396">
              <w:marLeft w:val="0"/>
              <w:marRight w:val="0"/>
              <w:marTop w:val="0"/>
              <w:marBottom w:val="0"/>
              <w:divBdr>
                <w:top w:val="none" w:sz="0" w:space="0" w:color="auto"/>
                <w:left w:val="none" w:sz="0" w:space="0" w:color="auto"/>
                <w:bottom w:val="none" w:sz="0" w:space="0" w:color="auto"/>
                <w:right w:val="none" w:sz="0" w:space="0" w:color="auto"/>
              </w:divBdr>
            </w:div>
            <w:div w:id="900216204">
              <w:marLeft w:val="0"/>
              <w:marRight w:val="0"/>
              <w:marTop w:val="0"/>
              <w:marBottom w:val="0"/>
              <w:divBdr>
                <w:top w:val="none" w:sz="0" w:space="0" w:color="auto"/>
                <w:left w:val="none" w:sz="0" w:space="0" w:color="auto"/>
                <w:bottom w:val="none" w:sz="0" w:space="0" w:color="auto"/>
                <w:right w:val="none" w:sz="0" w:space="0" w:color="auto"/>
              </w:divBdr>
            </w:div>
            <w:div w:id="1341813185">
              <w:marLeft w:val="0"/>
              <w:marRight w:val="0"/>
              <w:marTop w:val="0"/>
              <w:marBottom w:val="0"/>
              <w:divBdr>
                <w:top w:val="none" w:sz="0" w:space="0" w:color="auto"/>
                <w:left w:val="none" w:sz="0" w:space="0" w:color="auto"/>
                <w:bottom w:val="none" w:sz="0" w:space="0" w:color="auto"/>
                <w:right w:val="none" w:sz="0" w:space="0" w:color="auto"/>
              </w:divBdr>
            </w:div>
            <w:div w:id="409234337">
              <w:marLeft w:val="0"/>
              <w:marRight w:val="0"/>
              <w:marTop w:val="0"/>
              <w:marBottom w:val="0"/>
              <w:divBdr>
                <w:top w:val="none" w:sz="0" w:space="0" w:color="auto"/>
                <w:left w:val="none" w:sz="0" w:space="0" w:color="auto"/>
                <w:bottom w:val="none" w:sz="0" w:space="0" w:color="auto"/>
                <w:right w:val="none" w:sz="0" w:space="0" w:color="auto"/>
              </w:divBdr>
            </w:div>
            <w:div w:id="728695039">
              <w:marLeft w:val="0"/>
              <w:marRight w:val="0"/>
              <w:marTop w:val="0"/>
              <w:marBottom w:val="0"/>
              <w:divBdr>
                <w:top w:val="none" w:sz="0" w:space="0" w:color="auto"/>
                <w:left w:val="none" w:sz="0" w:space="0" w:color="auto"/>
                <w:bottom w:val="none" w:sz="0" w:space="0" w:color="auto"/>
                <w:right w:val="none" w:sz="0" w:space="0" w:color="auto"/>
              </w:divBdr>
            </w:div>
            <w:div w:id="830604303">
              <w:marLeft w:val="0"/>
              <w:marRight w:val="0"/>
              <w:marTop w:val="0"/>
              <w:marBottom w:val="0"/>
              <w:divBdr>
                <w:top w:val="none" w:sz="0" w:space="0" w:color="auto"/>
                <w:left w:val="none" w:sz="0" w:space="0" w:color="auto"/>
                <w:bottom w:val="none" w:sz="0" w:space="0" w:color="auto"/>
                <w:right w:val="none" w:sz="0" w:space="0" w:color="auto"/>
              </w:divBdr>
            </w:div>
            <w:div w:id="1003239137">
              <w:marLeft w:val="0"/>
              <w:marRight w:val="0"/>
              <w:marTop w:val="0"/>
              <w:marBottom w:val="0"/>
              <w:divBdr>
                <w:top w:val="none" w:sz="0" w:space="0" w:color="auto"/>
                <w:left w:val="none" w:sz="0" w:space="0" w:color="auto"/>
                <w:bottom w:val="none" w:sz="0" w:space="0" w:color="auto"/>
                <w:right w:val="none" w:sz="0" w:space="0" w:color="auto"/>
              </w:divBdr>
            </w:div>
            <w:div w:id="1997681205">
              <w:marLeft w:val="0"/>
              <w:marRight w:val="0"/>
              <w:marTop w:val="0"/>
              <w:marBottom w:val="0"/>
              <w:divBdr>
                <w:top w:val="none" w:sz="0" w:space="0" w:color="auto"/>
                <w:left w:val="none" w:sz="0" w:space="0" w:color="auto"/>
                <w:bottom w:val="none" w:sz="0" w:space="0" w:color="auto"/>
                <w:right w:val="none" w:sz="0" w:space="0" w:color="auto"/>
              </w:divBdr>
            </w:div>
            <w:div w:id="727652149">
              <w:marLeft w:val="0"/>
              <w:marRight w:val="0"/>
              <w:marTop w:val="0"/>
              <w:marBottom w:val="0"/>
              <w:divBdr>
                <w:top w:val="none" w:sz="0" w:space="0" w:color="auto"/>
                <w:left w:val="none" w:sz="0" w:space="0" w:color="auto"/>
                <w:bottom w:val="none" w:sz="0" w:space="0" w:color="auto"/>
                <w:right w:val="none" w:sz="0" w:space="0" w:color="auto"/>
              </w:divBdr>
            </w:div>
            <w:div w:id="1221525638">
              <w:marLeft w:val="0"/>
              <w:marRight w:val="0"/>
              <w:marTop w:val="0"/>
              <w:marBottom w:val="0"/>
              <w:divBdr>
                <w:top w:val="none" w:sz="0" w:space="0" w:color="auto"/>
                <w:left w:val="none" w:sz="0" w:space="0" w:color="auto"/>
                <w:bottom w:val="none" w:sz="0" w:space="0" w:color="auto"/>
                <w:right w:val="none" w:sz="0" w:space="0" w:color="auto"/>
              </w:divBdr>
            </w:div>
            <w:div w:id="592592061">
              <w:marLeft w:val="0"/>
              <w:marRight w:val="0"/>
              <w:marTop w:val="0"/>
              <w:marBottom w:val="0"/>
              <w:divBdr>
                <w:top w:val="none" w:sz="0" w:space="0" w:color="auto"/>
                <w:left w:val="none" w:sz="0" w:space="0" w:color="auto"/>
                <w:bottom w:val="none" w:sz="0" w:space="0" w:color="auto"/>
                <w:right w:val="none" w:sz="0" w:space="0" w:color="auto"/>
              </w:divBdr>
            </w:div>
            <w:div w:id="1045299479">
              <w:marLeft w:val="0"/>
              <w:marRight w:val="0"/>
              <w:marTop w:val="0"/>
              <w:marBottom w:val="0"/>
              <w:divBdr>
                <w:top w:val="none" w:sz="0" w:space="0" w:color="auto"/>
                <w:left w:val="none" w:sz="0" w:space="0" w:color="auto"/>
                <w:bottom w:val="none" w:sz="0" w:space="0" w:color="auto"/>
                <w:right w:val="none" w:sz="0" w:space="0" w:color="auto"/>
              </w:divBdr>
            </w:div>
            <w:div w:id="1308170926">
              <w:marLeft w:val="0"/>
              <w:marRight w:val="0"/>
              <w:marTop w:val="0"/>
              <w:marBottom w:val="0"/>
              <w:divBdr>
                <w:top w:val="none" w:sz="0" w:space="0" w:color="auto"/>
                <w:left w:val="none" w:sz="0" w:space="0" w:color="auto"/>
                <w:bottom w:val="none" w:sz="0" w:space="0" w:color="auto"/>
                <w:right w:val="none" w:sz="0" w:space="0" w:color="auto"/>
              </w:divBdr>
            </w:div>
            <w:div w:id="667094021">
              <w:marLeft w:val="0"/>
              <w:marRight w:val="0"/>
              <w:marTop w:val="0"/>
              <w:marBottom w:val="0"/>
              <w:divBdr>
                <w:top w:val="none" w:sz="0" w:space="0" w:color="auto"/>
                <w:left w:val="none" w:sz="0" w:space="0" w:color="auto"/>
                <w:bottom w:val="none" w:sz="0" w:space="0" w:color="auto"/>
                <w:right w:val="none" w:sz="0" w:space="0" w:color="auto"/>
              </w:divBdr>
            </w:div>
            <w:div w:id="428938583">
              <w:marLeft w:val="0"/>
              <w:marRight w:val="0"/>
              <w:marTop w:val="0"/>
              <w:marBottom w:val="0"/>
              <w:divBdr>
                <w:top w:val="none" w:sz="0" w:space="0" w:color="auto"/>
                <w:left w:val="none" w:sz="0" w:space="0" w:color="auto"/>
                <w:bottom w:val="none" w:sz="0" w:space="0" w:color="auto"/>
                <w:right w:val="none" w:sz="0" w:space="0" w:color="auto"/>
              </w:divBdr>
            </w:div>
            <w:div w:id="693386520">
              <w:marLeft w:val="0"/>
              <w:marRight w:val="0"/>
              <w:marTop w:val="0"/>
              <w:marBottom w:val="0"/>
              <w:divBdr>
                <w:top w:val="none" w:sz="0" w:space="0" w:color="auto"/>
                <w:left w:val="none" w:sz="0" w:space="0" w:color="auto"/>
                <w:bottom w:val="none" w:sz="0" w:space="0" w:color="auto"/>
                <w:right w:val="none" w:sz="0" w:space="0" w:color="auto"/>
              </w:divBdr>
            </w:div>
            <w:div w:id="1828279120">
              <w:marLeft w:val="0"/>
              <w:marRight w:val="0"/>
              <w:marTop w:val="0"/>
              <w:marBottom w:val="0"/>
              <w:divBdr>
                <w:top w:val="none" w:sz="0" w:space="0" w:color="auto"/>
                <w:left w:val="none" w:sz="0" w:space="0" w:color="auto"/>
                <w:bottom w:val="none" w:sz="0" w:space="0" w:color="auto"/>
                <w:right w:val="none" w:sz="0" w:space="0" w:color="auto"/>
              </w:divBdr>
            </w:div>
            <w:div w:id="1437553608">
              <w:marLeft w:val="0"/>
              <w:marRight w:val="0"/>
              <w:marTop w:val="0"/>
              <w:marBottom w:val="0"/>
              <w:divBdr>
                <w:top w:val="none" w:sz="0" w:space="0" w:color="auto"/>
                <w:left w:val="none" w:sz="0" w:space="0" w:color="auto"/>
                <w:bottom w:val="none" w:sz="0" w:space="0" w:color="auto"/>
                <w:right w:val="none" w:sz="0" w:space="0" w:color="auto"/>
              </w:divBdr>
            </w:div>
            <w:div w:id="1277829067">
              <w:marLeft w:val="0"/>
              <w:marRight w:val="0"/>
              <w:marTop w:val="0"/>
              <w:marBottom w:val="0"/>
              <w:divBdr>
                <w:top w:val="none" w:sz="0" w:space="0" w:color="auto"/>
                <w:left w:val="none" w:sz="0" w:space="0" w:color="auto"/>
                <w:bottom w:val="none" w:sz="0" w:space="0" w:color="auto"/>
                <w:right w:val="none" w:sz="0" w:space="0" w:color="auto"/>
              </w:divBdr>
            </w:div>
            <w:div w:id="957028783">
              <w:marLeft w:val="0"/>
              <w:marRight w:val="0"/>
              <w:marTop w:val="0"/>
              <w:marBottom w:val="0"/>
              <w:divBdr>
                <w:top w:val="none" w:sz="0" w:space="0" w:color="auto"/>
                <w:left w:val="none" w:sz="0" w:space="0" w:color="auto"/>
                <w:bottom w:val="none" w:sz="0" w:space="0" w:color="auto"/>
                <w:right w:val="none" w:sz="0" w:space="0" w:color="auto"/>
              </w:divBdr>
            </w:div>
            <w:div w:id="1323847576">
              <w:marLeft w:val="0"/>
              <w:marRight w:val="0"/>
              <w:marTop w:val="0"/>
              <w:marBottom w:val="0"/>
              <w:divBdr>
                <w:top w:val="none" w:sz="0" w:space="0" w:color="auto"/>
                <w:left w:val="none" w:sz="0" w:space="0" w:color="auto"/>
                <w:bottom w:val="none" w:sz="0" w:space="0" w:color="auto"/>
                <w:right w:val="none" w:sz="0" w:space="0" w:color="auto"/>
              </w:divBdr>
            </w:div>
            <w:div w:id="671685153">
              <w:marLeft w:val="0"/>
              <w:marRight w:val="0"/>
              <w:marTop w:val="0"/>
              <w:marBottom w:val="0"/>
              <w:divBdr>
                <w:top w:val="none" w:sz="0" w:space="0" w:color="auto"/>
                <w:left w:val="none" w:sz="0" w:space="0" w:color="auto"/>
                <w:bottom w:val="none" w:sz="0" w:space="0" w:color="auto"/>
                <w:right w:val="none" w:sz="0" w:space="0" w:color="auto"/>
              </w:divBdr>
            </w:div>
            <w:div w:id="1867667813">
              <w:marLeft w:val="0"/>
              <w:marRight w:val="0"/>
              <w:marTop w:val="0"/>
              <w:marBottom w:val="0"/>
              <w:divBdr>
                <w:top w:val="none" w:sz="0" w:space="0" w:color="auto"/>
                <w:left w:val="none" w:sz="0" w:space="0" w:color="auto"/>
                <w:bottom w:val="none" w:sz="0" w:space="0" w:color="auto"/>
                <w:right w:val="none" w:sz="0" w:space="0" w:color="auto"/>
              </w:divBdr>
            </w:div>
            <w:div w:id="480728835">
              <w:marLeft w:val="0"/>
              <w:marRight w:val="0"/>
              <w:marTop w:val="0"/>
              <w:marBottom w:val="0"/>
              <w:divBdr>
                <w:top w:val="none" w:sz="0" w:space="0" w:color="auto"/>
                <w:left w:val="none" w:sz="0" w:space="0" w:color="auto"/>
                <w:bottom w:val="none" w:sz="0" w:space="0" w:color="auto"/>
                <w:right w:val="none" w:sz="0" w:space="0" w:color="auto"/>
              </w:divBdr>
            </w:div>
            <w:div w:id="590239711">
              <w:marLeft w:val="0"/>
              <w:marRight w:val="0"/>
              <w:marTop w:val="0"/>
              <w:marBottom w:val="0"/>
              <w:divBdr>
                <w:top w:val="none" w:sz="0" w:space="0" w:color="auto"/>
                <w:left w:val="none" w:sz="0" w:space="0" w:color="auto"/>
                <w:bottom w:val="none" w:sz="0" w:space="0" w:color="auto"/>
                <w:right w:val="none" w:sz="0" w:space="0" w:color="auto"/>
              </w:divBdr>
            </w:div>
            <w:div w:id="710494172">
              <w:marLeft w:val="0"/>
              <w:marRight w:val="0"/>
              <w:marTop w:val="0"/>
              <w:marBottom w:val="0"/>
              <w:divBdr>
                <w:top w:val="none" w:sz="0" w:space="0" w:color="auto"/>
                <w:left w:val="none" w:sz="0" w:space="0" w:color="auto"/>
                <w:bottom w:val="none" w:sz="0" w:space="0" w:color="auto"/>
                <w:right w:val="none" w:sz="0" w:space="0" w:color="auto"/>
              </w:divBdr>
            </w:div>
            <w:div w:id="1577015010">
              <w:marLeft w:val="0"/>
              <w:marRight w:val="0"/>
              <w:marTop w:val="0"/>
              <w:marBottom w:val="0"/>
              <w:divBdr>
                <w:top w:val="none" w:sz="0" w:space="0" w:color="auto"/>
                <w:left w:val="none" w:sz="0" w:space="0" w:color="auto"/>
                <w:bottom w:val="none" w:sz="0" w:space="0" w:color="auto"/>
                <w:right w:val="none" w:sz="0" w:space="0" w:color="auto"/>
              </w:divBdr>
            </w:div>
            <w:div w:id="1117483340">
              <w:marLeft w:val="0"/>
              <w:marRight w:val="0"/>
              <w:marTop w:val="0"/>
              <w:marBottom w:val="0"/>
              <w:divBdr>
                <w:top w:val="none" w:sz="0" w:space="0" w:color="auto"/>
                <w:left w:val="none" w:sz="0" w:space="0" w:color="auto"/>
                <w:bottom w:val="none" w:sz="0" w:space="0" w:color="auto"/>
                <w:right w:val="none" w:sz="0" w:space="0" w:color="auto"/>
              </w:divBdr>
            </w:div>
            <w:div w:id="174881169">
              <w:marLeft w:val="0"/>
              <w:marRight w:val="0"/>
              <w:marTop w:val="0"/>
              <w:marBottom w:val="0"/>
              <w:divBdr>
                <w:top w:val="none" w:sz="0" w:space="0" w:color="auto"/>
                <w:left w:val="none" w:sz="0" w:space="0" w:color="auto"/>
                <w:bottom w:val="none" w:sz="0" w:space="0" w:color="auto"/>
                <w:right w:val="none" w:sz="0" w:space="0" w:color="auto"/>
              </w:divBdr>
            </w:div>
            <w:div w:id="1514997773">
              <w:marLeft w:val="0"/>
              <w:marRight w:val="0"/>
              <w:marTop w:val="0"/>
              <w:marBottom w:val="0"/>
              <w:divBdr>
                <w:top w:val="none" w:sz="0" w:space="0" w:color="auto"/>
                <w:left w:val="none" w:sz="0" w:space="0" w:color="auto"/>
                <w:bottom w:val="none" w:sz="0" w:space="0" w:color="auto"/>
                <w:right w:val="none" w:sz="0" w:space="0" w:color="auto"/>
              </w:divBdr>
            </w:div>
            <w:div w:id="1485974547">
              <w:marLeft w:val="0"/>
              <w:marRight w:val="0"/>
              <w:marTop w:val="0"/>
              <w:marBottom w:val="0"/>
              <w:divBdr>
                <w:top w:val="none" w:sz="0" w:space="0" w:color="auto"/>
                <w:left w:val="none" w:sz="0" w:space="0" w:color="auto"/>
                <w:bottom w:val="none" w:sz="0" w:space="0" w:color="auto"/>
                <w:right w:val="none" w:sz="0" w:space="0" w:color="auto"/>
              </w:divBdr>
            </w:div>
            <w:div w:id="1723824837">
              <w:marLeft w:val="0"/>
              <w:marRight w:val="0"/>
              <w:marTop w:val="0"/>
              <w:marBottom w:val="0"/>
              <w:divBdr>
                <w:top w:val="none" w:sz="0" w:space="0" w:color="auto"/>
                <w:left w:val="none" w:sz="0" w:space="0" w:color="auto"/>
                <w:bottom w:val="none" w:sz="0" w:space="0" w:color="auto"/>
                <w:right w:val="none" w:sz="0" w:space="0" w:color="auto"/>
              </w:divBdr>
            </w:div>
            <w:div w:id="29229976">
              <w:marLeft w:val="0"/>
              <w:marRight w:val="0"/>
              <w:marTop w:val="0"/>
              <w:marBottom w:val="0"/>
              <w:divBdr>
                <w:top w:val="none" w:sz="0" w:space="0" w:color="auto"/>
                <w:left w:val="none" w:sz="0" w:space="0" w:color="auto"/>
                <w:bottom w:val="none" w:sz="0" w:space="0" w:color="auto"/>
                <w:right w:val="none" w:sz="0" w:space="0" w:color="auto"/>
              </w:divBdr>
            </w:div>
            <w:div w:id="1617101426">
              <w:marLeft w:val="0"/>
              <w:marRight w:val="0"/>
              <w:marTop w:val="0"/>
              <w:marBottom w:val="0"/>
              <w:divBdr>
                <w:top w:val="none" w:sz="0" w:space="0" w:color="auto"/>
                <w:left w:val="none" w:sz="0" w:space="0" w:color="auto"/>
                <w:bottom w:val="none" w:sz="0" w:space="0" w:color="auto"/>
                <w:right w:val="none" w:sz="0" w:space="0" w:color="auto"/>
              </w:divBdr>
            </w:div>
            <w:div w:id="1267495584">
              <w:marLeft w:val="0"/>
              <w:marRight w:val="0"/>
              <w:marTop w:val="0"/>
              <w:marBottom w:val="0"/>
              <w:divBdr>
                <w:top w:val="none" w:sz="0" w:space="0" w:color="auto"/>
                <w:left w:val="none" w:sz="0" w:space="0" w:color="auto"/>
                <w:bottom w:val="none" w:sz="0" w:space="0" w:color="auto"/>
                <w:right w:val="none" w:sz="0" w:space="0" w:color="auto"/>
              </w:divBdr>
            </w:div>
            <w:div w:id="4788381">
              <w:marLeft w:val="0"/>
              <w:marRight w:val="0"/>
              <w:marTop w:val="0"/>
              <w:marBottom w:val="0"/>
              <w:divBdr>
                <w:top w:val="none" w:sz="0" w:space="0" w:color="auto"/>
                <w:left w:val="none" w:sz="0" w:space="0" w:color="auto"/>
                <w:bottom w:val="none" w:sz="0" w:space="0" w:color="auto"/>
                <w:right w:val="none" w:sz="0" w:space="0" w:color="auto"/>
              </w:divBdr>
            </w:div>
            <w:div w:id="1964381891">
              <w:marLeft w:val="0"/>
              <w:marRight w:val="0"/>
              <w:marTop w:val="0"/>
              <w:marBottom w:val="0"/>
              <w:divBdr>
                <w:top w:val="none" w:sz="0" w:space="0" w:color="auto"/>
                <w:left w:val="none" w:sz="0" w:space="0" w:color="auto"/>
                <w:bottom w:val="none" w:sz="0" w:space="0" w:color="auto"/>
                <w:right w:val="none" w:sz="0" w:space="0" w:color="auto"/>
              </w:divBdr>
            </w:div>
            <w:div w:id="1134256487">
              <w:marLeft w:val="0"/>
              <w:marRight w:val="0"/>
              <w:marTop w:val="0"/>
              <w:marBottom w:val="0"/>
              <w:divBdr>
                <w:top w:val="none" w:sz="0" w:space="0" w:color="auto"/>
                <w:left w:val="none" w:sz="0" w:space="0" w:color="auto"/>
                <w:bottom w:val="none" w:sz="0" w:space="0" w:color="auto"/>
                <w:right w:val="none" w:sz="0" w:space="0" w:color="auto"/>
              </w:divBdr>
            </w:div>
            <w:div w:id="1482966647">
              <w:marLeft w:val="0"/>
              <w:marRight w:val="0"/>
              <w:marTop w:val="0"/>
              <w:marBottom w:val="0"/>
              <w:divBdr>
                <w:top w:val="none" w:sz="0" w:space="0" w:color="auto"/>
                <w:left w:val="none" w:sz="0" w:space="0" w:color="auto"/>
                <w:bottom w:val="none" w:sz="0" w:space="0" w:color="auto"/>
                <w:right w:val="none" w:sz="0" w:space="0" w:color="auto"/>
              </w:divBdr>
            </w:div>
            <w:div w:id="1660765916">
              <w:marLeft w:val="0"/>
              <w:marRight w:val="0"/>
              <w:marTop w:val="0"/>
              <w:marBottom w:val="0"/>
              <w:divBdr>
                <w:top w:val="none" w:sz="0" w:space="0" w:color="auto"/>
                <w:left w:val="none" w:sz="0" w:space="0" w:color="auto"/>
                <w:bottom w:val="none" w:sz="0" w:space="0" w:color="auto"/>
                <w:right w:val="none" w:sz="0" w:space="0" w:color="auto"/>
              </w:divBdr>
            </w:div>
            <w:div w:id="1998680778">
              <w:marLeft w:val="0"/>
              <w:marRight w:val="0"/>
              <w:marTop w:val="0"/>
              <w:marBottom w:val="0"/>
              <w:divBdr>
                <w:top w:val="none" w:sz="0" w:space="0" w:color="auto"/>
                <w:left w:val="none" w:sz="0" w:space="0" w:color="auto"/>
                <w:bottom w:val="none" w:sz="0" w:space="0" w:color="auto"/>
                <w:right w:val="none" w:sz="0" w:space="0" w:color="auto"/>
              </w:divBdr>
            </w:div>
            <w:div w:id="1697731452">
              <w:marLeft w:val="0"/>
              <w:marRight w:val="0"/>
              <w:marTop w:val="0"/>
              <w:marBottom w:val="0"/>
              <w:divBdr>
                <w:top w:val="none" w:sz="0" w:space="0" w:color="auto"/>
                <w:left w:val="none" w:sz="0" w:space="0" w:color="auto"/>
                <w:bottom w:val="none" w:sz="0" w:space="0" w:color="auto"/>
                <w:right w:val="none" w:sz="0" w:space="0" w:color="auto"/>
              </w:divBdr>
            </w:div>
            <w:div w:id="1720014329">
              <w:marLeft w:val="0"/>
              <w:marRight w:val="0"/>
              <w:marTop w:val="0"/>
              <w:marBottom w:val="0"/>
              <w:divBdr>
                <w:top w:val="none" w:sz="0" w:space="0" w:color="auto"/>
                <w:left w:val="none" w:sz="0" w:space="0" w:color="auto"/>
                <w:bottom w:val="none" w:sz="0" w:space="0" w:color="auto"/>
                <w:right w:val="none" w:sz="0" w:space="0" w:color="auto"/>
              </w:divBdr>
            </w:div>
            <w:div w:id="1085149072">
              <w:marLeft w:val="0"/>
              <w:marRight w:val="0"/>
              <w:marTop w:val="0"/>
              <w:marBottom w:val="0"/>
              <w:divBdr>
                <w:top w:val="none" w:sz="0" w:space="0" w:color="auto"/>
                <w:left w:val="none" w:sz="0" w:space="0" w:color="auto"/>
                <w:bottom w:val="none" w:sz="0" w:space="0" w:color="auto"/>
                <w:right w:val="none" w:sz="0" w:space="0" w:color="auto"/>
              </w:divBdr>
            </w:div>
            <w:div w:id="128285447">
              <w:marLeft w:val="0"/>
              <w:marRight w:val="0"/>
              <w:marTop w:val="0"/>
              <w:marBottom w:val="0"/>
              <w:divBdr>
                <w:top w:val="none" w:sz="0" w:space="0" w:color="auto"/>
                <w:left w:val="none" w:sz="0" w:space="0" w:color="auto"/>
                <w:bottom w:val="none" w:sz="0" w:space="0" w:color="auto"/>
                <w:right w:val="none" w:sz="0" w:space="0" w:color="auto"/>
              </w:divBdr>
            </w:div>
            <w:div w:id="1986543971">
              <w:marLeft w:val="0"/>
              <w:marRight w:val="0"/>
              <w:marTop w:val="0"/>
              <w:marBottom w:val="0"/>
              <w:divBdr>
                <w:top w:val="none" w:sz="0" w:space="0" w:color="auto"/>
                <w:left w:val="none" w:sz="0" w:space="0" w:color="auto"/>
                <w:bottom w:val="none" w:sz="0" w:space="0" w:color="auto"/>
                <w:right w:val="none" w:sz="0" w:space="0" w:color="auto"/>
              </w:divBdr>
            </w:div>
            <w:div w:id="368652273">
              <w:marLeft w:val="0"/>
              <w:marRight w:val="0"/>
              <w:marTop w:val="0"/>
              <w:marBottom w:val="0"/>
              <w:divBdr>
                <w:top w:val="none" w:sz="0" w:space="0" w:color="auto"/>
                <w:left w:val="none" w:sz="0" w:space="0" w:color="auto"/>
                <w:bottom w:val="none" w:sz="0" w:space="0" w:color="auto"/>
                <w:right w:val="none" w:sz="0" w:space="0" w:color="auto"/>
              </w:divBdr>
            </w:div>
            <w:div w:id="1375277066">
              <w:marLeft w:val="0"/>
              <w:marRight w:val="0"/>
              <w:marTop w:val="0"/>
              <w:marBottom w:val="0"/>
              <w:divBdr>
                <w:top w:val="none" w:sz="0" w:space="0" w:color="auto"/>
                <w:left w:val="none" w:sz="0" w:space="0" w:color="auto"/>
                <w:bottom w:val="none" w:sz="0" w:space="0" w:color="auto"/>
                <w:right w:val="none" w:sz="0" w:space="0" w:color="auto"/>
              </w:divBdr>
            </w:div>
            <w:div w:id="16392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4165">
      <w:bodyDiv w:val="1"/>
      <w:marLeft w:val="0"/>
      <w:marRight w:val="0"/>
      <w:marTop w:val="0"/>
      <w:marBottom w:val="0"/>
      <w:divBdr>
        <w:top w:val="none" w:sz="0" w:space="0" w:color="auto"/>
        <w:left w:val="none" w:sz="0" w:space="0" w:color="auto"/>
        <w:bottom w:val="none" w:sz="0" w:space="0" w:color="auto"/>
        <w:right w:val="none" w:sz="0" w:space="0" w:color="auto"/>
      </w:divBdr>
    </w:div>
    <w:div w:id="1115566358">
      <w:bodyDiv w:val="1"/>
      <w:marLeft w:val="0"/>
      <w:marRight w:val="0"/>
      <w:marTop w:val="0"/>
      <w:marBottom w:val="0"/>
      <w:divBdr>
        <w:top w:val="none" w:sz="0" w:space="0" w:color="auto"/>
        <w:left w:val="none" w:sz="0" w:space="0" w:color="auto"/>
        <w:bottom w:val="none" w:sz="0" w:space="0" w:color="auto"/>
        <w:right w:val="none" w:sz="0" w:space="0" w:color="auto"/>
      </w:divBdr>
    </w:div>
    <w:div w:id="1121261435">
      <w:bodyDiv w:val="1"/>
      <w:marLeft w:val="0"/>
      <w:marRight w:val="0"/>
      <w:marTop w:val="0"/>
      <w:marBottom w:val="0"/>
      <w:divBdr>
        <w:top w:val="none" w:sz="0" w:space="0" w:color="auto"/>
        <w:left w:val="none" w:sz="0" w:space="0" w:color="auto"/>
        <w:bottom w:val="none" w:sz="0" w:space="0" w:color="auto"/>
        <w:right w:val="none" w:sz="0" w:space="0" w:color="auto"/>
      </w:divBdr>
    </w:div>
    <w:div w:id="1146044291">
      <w:bodyDiv w:val="1"/>
      <w:marLeft w:val="0"/>
      <w:marRight w:val="0"/>
      <w:marTop w:val="0"/>
      <w:marBottom w:val="0"/>
      <w:divBdr>
        <w:top w:val="none" w:sz="0" w:space="0" w:color="auto"/>
        <w:left w:val="none" w:sz="0" w:space="0" w:color="auto"/>
        <w:bottom w:val="none" w:sz="0" w:space="0" w:color="auto"/>
        <w:right w:val="none" w:sz="0" w:space="0" w:color="auto"/>
      </w:divBdr>
    </w:div>
    <w:div w:id="1157839275">
      <w:bodyDiv w:val="1"/>
      <w:marLeft w:val="0"/>
      <w:marRight w:val="0"/>
      <w:marTop w:val="0"/>
      <w:marBottom w:val="0"/>
      <w:divBdr>
        <w:top w:val="none" w:sz="0" w:space="0" w:color="auto"/>
        <w:left w:val="none" w:sz="0" w:space="0" w:color="auto"/>
        <w:bottom w:val="none" w:sz="0" w:space="0" w:color="auto"/>
        <w:right w:val="none" w:sz="0" w:space="0" w:color="auto"/>
      </w:divBdr>
    </w:div>
    <w:div w:id="1168011164">
      <w:bodyDiv w:val="1"/>
      <w:marLeft w:val="0"/>
      <w:marRight w:val="0"/>
      <w:marTop w:val="0"/>
      <w:marBottom w:val="0"/>
      <w:divBdr>
        <w:top w:val="none" w:sz="0" w:space="0" w:color="auto"/>
        <w:left w:val="none" w:sz="0" w:space="0" w:color="auto"/>
        <w:bottom w:val="none" w:sz="0" w:space="0" w:color="auto"/>
        <w:right w:val="none" w:sz="0" w:space="0" w:color="auto"/>
      </w:divBdr>
    </w:div>
    <w:div w:id="1179585701">
      <w:bodyDiv w:val="1"/>
      <w:marLeft w:val="0"/>
      <w:marRight w:val="0"/>
      <w:marTop w:val="0"/>
      <w:marBottom w:val="0"/>
      <w:divBdr>
        <w:top w:val="none" w:sz="0" w:space="0" w:color="auto"/>
        <w:left w:val="none" w:sz="0" w:space="0" w:color="auto"/>
        <w:bottom w:val="none" w:sz="0" w:space="0" w:color="auto"/>
        <w:right w:val="none" w:sz="0" w:space="0" w:color="auto"/>
      </w:divBdr>
    </w:div>
    <w:div w:id="1225027466">
      <w:bodyDiv w:val="1"/>
      <w:marLeft w:val="0"/>
      <w:marRight w:val="0"/>
      <w:marTop w:val="0"/>
      <w:marBottom w:val="0"/>
      <w:divBdr>
        <w:top w:val="none" w:sz="0" w:space="0" w:color="auto"/>
        <w:left w:val="none" w:sz="0" w:space="0" w:color="auto"/>
        <w:bottom w:val="none" w:sz="0" w:space="0" w:color="auto"/>
        <w:right w:val="none" w:sz="0" w:space="0" w:color="auto"/>
      </w:divBdr>
      <w:divsChild>
        <w:div w:id="555311980">
          <w:marLeft w:val="0"/>
          <w:marRight w:val="0"/>
          <w:marTop w:val="0"/>
          <w:marBottom w:val="0"/>
          <w:divBdr>
            <w:top w:val="none" w:sz="0" w:space="0" w:color="auto"/>
            <w:left w:val="none" w:sz="0" w:space="0" w:color="auto"/>
            <w:bottom w:val="none" w:sz="0" w:space="0" w:color="auto"/>
            <w:right w:val="none" w:sz="0" w:space="0" w:color="auto"/>
          </w:divBdr>
          <w:divsChild>
            <w:div w:id="702174620">
              <w:marLeft w:val="0"/>
              <w:marRight w:val="0"/>
              <w:marTop w:val="0"/>
              <w:marBottom w:val="0"/>
              <w:divBdr>
                <w:top w:val="none" w:sz="0" w:space="0" w:color="auto"/>
                <w:left w:val="none" w:sz="0" w:space="0" w:color="auto"/>
                <w:bottom w:val="none" w:sz="0" w:space="0" w:color="auto"/>
                <w:right w:val="none" w:sz="0" w:space="0" w:color="auto"/>
              </w:divBdr>
            </w:div>
            <w:div w:id="1389189027">
              <w:marLeft w:val="0"/>
              <w:marRight w:val="0"/>
              <w:marTop w:val="0"/>
              <w:marBottom w:val="0"/>
              <w:divBdr>
                <w:top w:val="none" w:sz="0" w:space="0" w:color="auto"/>
                <w:left w:val="none" w:sz="0" w:space="0" w:color="auto"/>
                <w:bottom w:val="none" w:sz="0" w:space="0" w:color="auto"/>
                <w:right w:val="none" w:sz="0" w:space="0" w:color="auto"/>
              </w:divBdr>
            </w:div>
            <w:div w:id="608659539">
              <w:marLeft w:val="0"/>
              <w:marRight w:val="0"/>
              <w:marTop w:val="0"/>
              <w:marBottom w:val="0"/>
              <w:divBdr>
                <w:top w:val="none" w:sz="0" w:space="0" w:color="auto"/>
                <w:left w:val="none" w:sz="0" w:space="0" w:color="auto"/>
                <w:bottom w:val="none" w:sz="0" w:space="0" w:color="auto"/>
                <w:right w:val="none" w:sz="0" w:space="0" w:color="auto"/>
              </w:divBdr>
            </w:div>
            <w:div w:id="1629893764">
              <w:marLeft w:val="0"/>
              <w:marRight w:val="0"/>
              <w:marTop w:val="0"/>
              <w:marBottom w:val="0"/>
              <w:divBdr>
                <w:top w:val="none" w:sz="0" w:space="0" w:color="auto"/>
                <w:left w:val="none" w:sz="0" w:space="0" w:color="auto"/>
                <w:bottom w:val="none" w:sz="0" w:space="0" w:color="auto"/>
                <w:right w:val="none" w:sz="0" w:space="0" w:color="auto"/>
              </w:divBdr>
            </w:div>
            <w:div w:id="1442340485">
              <w:marLeft w:val="0"/>
              <w:marRight w:val="0"/>
              <w:marTop w:val="0"/>
              <w:marBottom w:val="0"/>
              <w:divBdr>
                <w:top w:val="none" w:sz="0" w:space="0" w:color="auto"/>
                <w:left w:val="none" w:sz="0" w:space="0" w:color="auto"/>
                <w:bottom w:val="none" w:sz="0" w:space="0" w:color="auto"/>
                <w:right w:val="none" w:sz="0" w:space="0" w:color="auto"/>
              </w:divBdr>
            </w:div>
            <w:div w:id="819422217">
              <w:marLeft w:val="0"/>
              <w:marRight w:val="0"/>
              <w:marTop w:val="0"/>
              <w:marBottom w:val="0"/>
              <w:divBdr>
                <w:top w:val="none" w:sz="0" w:space="0" w:color="auto"/>
                <w:left w:val="none" w:sz="0" w:space="0" w:color="auto"/>
                <w:bottom w:val="none" w:sz="0" w:space="0" w:color="auto"/>
                <w:right w:val="none" w:sz="0" w:space="0" w:color="auto"/>
              </w:divBdr>
            </w:div>
            <w:div w:id="1492209359">
              <w:marLeft w:val="0"/>
              <w:marRight w:val="0"/>
              <w:marTop w:val="0"/>
              <w:marBottom w:val="0"/>
              <w:divBdr>
                <w:top w:val="none" w:sz="0" w:space="0" w:color="auto"/>
                <w:left w:val="none" w:sz="0" w:space="0" w:color="auto"/>
                <w:bottom w:val="none" w:sz="0" w:space="0" w:color="auto"/>
                <w:right w:val="none" w:sz="0" w:space="0" w:color="auto"/>
              </w:divBdr>
            </w:div>
            <w:div w:id="1915503947">
              <w:marLeft w:val="0"/>
              <w:marRight w:val="0"/>
              <w:marTop w:val="0"/>
              <w:marBottom w:val="0"/>
              <w:divBdr>
                <w:top w:val="none" w:sz="0" w:space="0" w:color="auto"/>
                <w:left w:val="none" w:sz="0" w:space="0" w:color="auto"/>
                <w:bottom w:val="none" w:sz="0" w:space="0" w:color="auto"/>
                <w:right w:val="none" w:sz="0" w:space="0" w:color="auto"/>
              </w:divBdr>
            </w:div>
            <w:div w:id="1921478327">
              <w:marLeft w:val="0"/>
              <w:marRight w:val="0"/>
              <w:marTop w:val="0"/>
              <w:marBottom w:val="0"/>
              <w:divBdr>
                <w:top w:val="none" w:sz="0" w:space="0" w:color="auto"/>
                <w:left w:val="none" w:sz="0" w:space="0" w:color="auto"/>
                <w:bottom w:val="none" w:sz="0" w:space="0" w:color="auto"/>
                <w:right w:val="none" w:sz="0" w:space="0" w:color="auto"/>
              </w:divBdr>
            </w:div>
            <w:div w:id="2098553700">
              <w:marLeft w:val="0"/>
              <w:marRight w:val="0"/>
              <w:marTop w:val="0"/>
              <w:marBottom w:val="0"/>
              <w:divBdr>
                <w:top w:val="none" w:sz="0" w:space="0" w:color="auto"/>
                <w:left w:val="none" w:sz="0" w:space="0" w:color="auto"/>
                <w:bottom w:val="none" w:sz="0" w:space="0" w:color="auto"/>
                <w:right w:val="none" w:sz="0" w:space="0" w:color="auto"/>
              </w:divBdr>
            </w:div>
            <w:div w:id="245191877">
              <w:marLeft w:val="0"/>
              <w:marRight w:val="0"/>
              <w:marTop w:val="0"/>
              <w:marBottom w:val="0"/>
              <w:divBdr>
                <w:top w:val="none" w:sz="0" w:space="0" w:color="auto"/>
                <w:left w:val="none" w:sz="0" w:space="0" w:color="auto"/>
                <w:bottom w:val="none" w:sz="0" w:space="0" w:color="auto"/>
                <w:right w:val="none" w:sz="0" w:space="0" w:color="auto"/>
              </w:divBdr>
            </w:div>
            <w:div w:id="783311590">
              <w:marLeft w:val="0"/>
              <w:marRight w:val="0"/>
              <w:marTop w:val="0"/>
              <w:marBottom w:val="0"/>
              <w:divBdr>
                <w:top w:val="none" w:sz="0" w:space="0" w:color="auto"/>
                <w:left w:val="none" w:sz="0" w:space="0" w:color="auto"/>
                <w:bottom w:val="none" w:sz="0" w:space="0" w:color="auto"/>
                <w:right w:val="none" w:sz="0" w:space="0" w:color="auto"/>
              </w:divBdr>
            </w:div>
            <w:div w:id="749304690">
              <w:marLeft w:val="0"/>
              <w:marRight w:val="0"/>
              <w:marTop w:val="0"/>
              <w:marBottom w:val="0"/>
              <w:divBdr>
                <w:top w:val="none" w:sz="0" w:space="0" w:color="auto"/>
                <w:left w:val="none" w:sz="0" w:space="0" w:color="auto"/>
                <w:bottom w:val="none" w:sz="0" w:space="0" w:color="auto"/>
                <w:right w:val="none" w:sz="0" w:space="0" w:color="auto"/>
              </w:divBdr>
            </w:div>
            <w:div w:id="2041781660">
              <w:marLeft w:val="0"/>
              <w:marRight w:val="0"/>
              <w:marTop w:val="0"/>
              <w:marBottom w:val="0"/>
              <w:divBdr>
                <w:top w:val="none" w:sz="0" w:space="0" w:color="auto"/>
                <w:left w:val="none" w:sz="0" w:space="0" w:color="auto"/>
                <w:bottom w:val="none" w:sz="0" w:space="0" w:color="auto"/>
                <w:right w:val="none" w:sz="0" w:space="0" w:color="auto"/>
              </w:divBdr>
            </w:div>
            <w:div w:id="43991427">
              <w:marLeft w:val="0"/>
              <w:marRight w:val="0"/>
              <w:marTop w:val="0"/>
              <w:marBottom w:val="0"/>
              <w:divBdr>
                <w:top w:val="none" w:sz="0" w:space="0" w:color="auto"/>
                <w:left w:val="none" w:sz="0" w:space="0" w:color="auto"/>
                <w:bottom w:val="none" w:sz="0" w:space="0" w:color="auto"/>
                <w:right w:val="none" w:sz="0" w:space="0" w:color="auto"/>
              </w:divBdr>
            </w:div>
            <w:div w:id="1399086359">
              <w:marLeft w:val="0"/>
              <w:marRight w:val="0"/>
              <w:marTop w:val="0"/>
              <w:marBottom w:val="0"/>
              <w:divBdr>
                <w:top w:val="none" w:sz="0" w:space="0" w:color="auto"/>
                <w:left w:val="none" w:sz="0" w:space="0" w:color="auto"/>
                <w:bottom w:val="none" w:sz="0" w:space="0" w:color="auto"/>
                <w:right w:val="none" w:sz="0" w:space="0" w:color="auto"/>
              </w:divBdr>
            </w:div>
            <w:div w:id="1715764040">
              <w:marLeft w:val="0"/>
              <w:marRight w:val="0"/>
              <w:marTop w:val="0"/>
              <w:marBottom w:val="0"/>
              <w:divBdr>
                <w:top w:val="none" w:sz="0" w:space="0" w:color="auto"/>
                <w:left w:val="none" w:sz="0" w:space="0" w:color="auto"/>
                <w:bottom w:val="none" w:sz="0" w:space="0" w:color="auto"/>
                <w:right w:val="none" w:sz="0" w:space="0" w:color="auto"/>
              </w:divBdr>
            </w:div>
            <w:div w:id="942884995">
              <w:marLeft w:val="0"/>
              <w:marRight w:val="0"/>
              <w:marTop w:val="0"/>
              <w:marBottom w:val="0"/>
              <w:divBdr>
                <w:top w:val="none" w:sz="0" w:space="0" w:color="auto"/>
                <w:left w:val="none" w:sz="0" w:space="0" w:color="auto"/>
                <w:bottom w:val="none" w:sz="0" w:space="0" w:color="auto"/>
                <w:right w:val="none" w:sz="0" w:space="0" w:color="auto"/>
              </w:divBdr>
            </w:div>
            <w:div w:id="1827436000">
              <w:marLeft w:val="0"/>
              <w:marRight w:val="0"/>
              <w:marTop w:val="0"/>
              <w:marBottom w:val="0"/>
              <w:divBdr>
                <w:top w:val="none" w:sz="0" w:space="0" w:color="auto"/>
                <w:left w:val="none" w:sz="0" w:space="0" w:color="auto"/>
                <w:bottom w:val="none" w:sz="0" w:space="0" w:color="auto"/>
                <w:right w:val="none" w:sz="0" w:space="0" w:color="auto"/>
              </w:divBdr>
            </w:div>
            <w:div w:id="890383287">
              <w:marLeft w:val="0"/>
              <w:marRight w:val="0"/>
              <w:marTop w:val="0"/>
              <w:marBottom w:val="0"/>
              <w:divBdr>
                <w:top w:val="none" w:sz="0" w:space="0" w:color="auto"/>
                <w:left w:val="none" w:sz="0" w:space="0" w:color="auto"/>
                <w:bottom w:val="none" w:sz="0" w:space="0" w:color="auto"/>
                <w:right w:val="none" w:sz="0" w:space="0" w:color="auto"/>
              </w:divBdr>
            </w:div>
            <w:div w:id="504827670">
              <w:marLeft w:val="0"/>
              <w:marRight w:val="0"/>
              <w:marTop w:val="0"/>
              <w:marBottom w:val="0"/>
              <w:divBdr>
                <w:top w:val="none" w:sz="0" w:space="0" w:color="auto"/>
                <w:left w:val="none" w:sz="0" w:space="0" w:color="auto"/>
                <w:bottom w:val="none" w:sz="0" w:space="0" w:color="auto"/>
                <w:right w:val="none" w:sz="0" w:space="0" w:color="auto"/>
              </w:divBdr>
            </w:div>
            <w:div w:id="1265073656">
              <w:marLeft w:val="0"/>
              <w:marRight w:val="0"/>
              <w:marTop w:val="0"/>
              <w:marBottom w:val="0"/>
              <w:divBdr>
                <w:top w:val="none" w:sz="0" w:space="0" w:color="auto"/>
                <w:left w:val="none" w:sz="0" w:space="0" w:color="auto"/>
                <w:bottom w:val="none" w:sz="0" w:space="0" w:color="auto"/>
                <w:right w:val="none" w:sz="0" w:space="0" w:color="auto"/>
              </w:divBdr>
            </w:div>
            <w:div w:id="1035616697">
              <w:marLeft w:val="0"/>
              <w:marRight w:val="0"/>
              <w:marTop w:val="0"/>
              <w:marBottom w:val="0"/>
              <w:divBdr>
                <w:top w:val="none" w:sz="0" w:space="0" w:color="auto"/>
                <w:left w:val="none" w:sz="0" w:space="0" w:color="auto"/>
                <w:bottom w:val="none" w:sz="0" w:space="0" w:color="auto"/>
                <w:right w:val="none" w:sz="0" w:space="0" w:color="auto"/>
              </w:divBdr>
            </w:div>
            <w:div w:id="1989019591">
              <w:marLeft w:val="0"/>
              <w:marRight w:val="0"/>
              <w:marTop w:val="0"/>
              <w:marBottom w:val="0"/>
              <w:divBdr>
                <w:top w:val="none" w:sz="0" w:space="0" w:color="auto"/>
                <w:left w:val="none" w:sz="0" w:space="0" w:color="auto"/>
                <w:bottom w:val="none" w:sz="0" w:space="0" w:color="auto"/>
                <w:right w:val="none" w:sz="0" w:space="0" w:color="auto"/>
              </w:divBdr>
            </w:div>
            <w:div w:id="1753547073">
              <w:marLeft w:val="0"/>
              <w:marRight w:val="0"/>
              <w:marTop w:val="0"/>
              <w:marBottom w:val="0"/>
              <w:divBdr>
                <w:top w:val="none" w:sz="0" w:space="0" w:color="auto"/>
                <w:left w:val="none" w:sz="0" w:space="0" w:color="auto"/>
                <w:bottom w:val="none" w:sz="0" w:space="0" w:color="auto"/>
                <w:right w:val="none" w:sz="0" w:space="0" w:color="auto"/>
              </w:divBdr>
            </w:div>
            <w:div w:id="717169380">
              <w:marLeft w:val="0"/>
              <w:marRight w:val="0"/>
              <w:marTop w:val="0"/>
              <w:marBottom w:val="0"/>
              <w:divBdr>
                <w:top w:val="none" w:sz="0" w:space="0" w:color="auto"/>
                <w:left w:val="none" w:sz="0" w:space="0" w:color="auto"/>
                <w:bottom w:val="none" w:sz="0" w:space="0" w:color="auto"/>
                <w:right w:val="none" w:sz="0" w:space="0" w:color="auto"/>
              </w:divBdr>
            </w:div>
            <w:div w:id="560405319">
              <w:marLeft w:val="0"/>
              <w:marRight w:val="0"/>
              <w:marTop w:val="0"/>
              <w:marBottom w:val="0"/>
              <w:divBdr>
                <w:top w:val="none" w:sz="0" w:space="0" w:color="auto"/>
                <w:left w:val="none" w:sz="0" w:space="0" w:color="auto"/>
                <w:bottom w:val="none" w:sz="0" w:space="0" w:color="auto"/>
                <w:right w:val="none" w:sz="0" w:space="0" w:color="auto"/>
              </w:divBdr>
            </w:div>
            <w:div w:id="4477206">
              <w:marLeft w:val="0"/>
              <w:marRight w:val="0"/>
              <w:marTop w:val="0"/>
              <w:marBottom w:val="0"/>
              <w:divBdr>
                <w:top w:val="none" w:sz="0" w:space="0" w:color="auto"/>
                <w:left w:val="none" w:sz="0" w:space="0" w:color="auto"/>
                <w:bottom w:val="none" w:sz="0" w:space="0" w:color="auto"/>
                <w:right w:val="none" w:sz="0" w:space="0" w:color="auto"/>
              </w:divBdr>
            </w:div>
            <w:div w:id="1567759296">
              <w:marLeft w:val="0"/>
              <w:marRight w:val="0"/>
              <w:marTop w:val="0"/>
              <w:marBottom w:val="0"/>
              <w:divBdr>
                <w:top w:val="none" w:sz="0" w:space="0" w:color="auto"/>
                <w:left w:val="none" w:sz="0" w:space="0" w:color="auto"/>
                <w:bottom w:val="none" w:sz="0" w:space="0" w:color="auto"/>
                <w:right w:val="none" w:sz="0" w:space="0" w:color="auto"/>
              </w:divBdr>
            </w:div>
            <w:div w:id="298844929">
              <w:marLeft w:val="0"/>
              <w:marRight w:val="0"/>
              <w:marTop w:val="0"/>
              <w:marBottom w:val="0"/>
              <w:divBdr>
                <w:top w:val="none" w:sz="0" w:space="0" w:color="auto"/>
                <w:left w:val="none" w:sz="0" w:space="0" w:color="auto"/>
                <w:bottom w:val="none" w:sz="0" w:space="0" w:color="auto"/>
                <w:right w:val="none" w:sz="0" w:space="0" w:color="auto"/>
              </w:divBdr>
            </w:div>
            <w:div w:id="1168909263">
              <w:marLeft w:val="0"/>
              <w:marRight w:val="0"/>
              <w:marTop w:val="0"/>
              <w:marBottom w:val="0"/>
              <w:divBdr>
                <w:top w:val="none" w:sz="0" w:space="0" w:color="auto"/>
                <w:left w:val="none" w:sz="0" w:space="0" w:color="auto"/>
                <w:bottom w:val="none" w:sz="0" w:space="0" w:color="auto"/>
                <w:right w:val="none" w:sz="0" w:space="0" w:color="auto"/>
              </w:divBdr>
            </w:div>
            <w:div w:id="1204169883">
              <w:marLeft w:val="0"/>
              <w:marRight w:val="0"/>
              <w:marTop w:val="0"/>
              <w:marBottom w:val="0"/>
              <w:divBdr>
                <w:top w:val="none" w:sz="0" w:space="0" w:color="auto"/>
                <w:left w:val="none" w:sz="0" w:space="0" w:color="auto"/>
                <w:bottom w:val="none" w:sz="0" w:space="0" w:color="auto"/>
                <w:right w:val="none" w:sz="0" w:space="0" w:color="auto"/>
              </w:divBdr>
            </w:div>
            <w:div w:id="1402557980">
              <w:marLeft w:val="0"/>
              <w:marRight w:val="0"/>
              <w:marTop w:val="0"/>
              <w:marBottom w:val="0"/>
              <w:divBdr>
                <w:top w:val="none" w:sz="0" w:space="0" w:color="auto"/>
                <w:left w:val="none" w:sz="0" w:space="0" w:color="auto"/>
                <w:bottom w:val="none" w:sz="0" w:space="0" w:color="auto"/>
                <w:right w:val="none" w:sz="0" w:space="0" w:color="auto"/>
              </w:divBdr>
            </w:div>
            <w:div w:id="115219526">
              <w:marLeft w:val="0"/>
              <w:marRight w:val="0"/>
              <w:marTop w:val="0"/>
              <w:marBottom w:val="0"/>
              <w:divBdr>
                <w:top w:val="none" w:sz="0" w:space="0" w:color="auto"/>
                <w:left w:val="none" w:sz="0" w:space="0" w:color="auto"/>
                <w:bottom w:val="none" w:sz="0" w:space="0" w:color="auto"/>
                <w:right w:val="none" w:sz="0" w:space="0" w:color="auto"/>
              </w:divBdr>
            </w:div>
            <w:div w:id="1272395596">
              <w:marLeft w:val="0"/>
              <w:marRight w:val="0"/>
              <w:marTop w:val="0"/>
              <w:marBottom w:val="0"/>
              <w:divBdr>
                <w:top w:val="none" w:sz="0" w:space="0" w:color="auto"/>
                <w:left w:val="none" w:sz="0" w:space="0" w:color="auto"/>
                <w:bottom w:val="none" w:sz="0" w:space="0" w:color="auto"/>
                <w:right w:val="none" w:sz="0" w:space="0" w:color="auto"/>
              </w:divBdr>
            </w:div>
            <w:div w:id="1826585986">
              <w:marLeft w:val="0"/>
              <w:marRight w:val="0"/>
              <w:marTop w:val="0"/>
              <w:marBottom w:val="0"/>
              <w:divBdr>
                <w:top w:val="none" w:sz="0" w:space="0" w:color="auto"/>
                <w:left w:val="none" w:sz="0" w:space="0" w:color="auto"/>
                <w:bottom w:val="none" w:sz="0" w:space="0" w:color="auto"/>
                <w:right w:val="none" w:sz="0" w:space="0" w:color="auto"/>
              </w:divBdr>
            </w:div>
            <w:div w:id="50345676">
              <w:marLeft w:val="0"/>
              <w:marRight w:val="0"/>
              <w:marTop w:val="0"/>
              <w:marBottom w:val="0"/>
              <w:divBdr>
                <w:top w:val="none" w:sz="0" w:space="0" w:color="auto"/>
                <w:left w:val="none" w:sz="0" w:space="0" w:color="auto"/>
                <w:bottom w:val="none" w:sz="0" w:space="0" w:color="auto"/>
                <w:right w:val="none" w:sz="0" w:space="0" w:color="auto"/>
              </w:divBdr>
            </w:div>
            <w:div w:id="955986100">
              <w:marLeft w:val="0"/>
              <w:marRight w:val="0"/>
              <w:marTop w:val="0"/>
              <w:marBottom w:val="0"/>
              <w:divBdr>
                <w:top w:val="none" w:sz="0" w:space="0" w:color="auto"/>
                <w:left w:val="none" w:sz="0" w:space="0" w:color="auto"/>
                <w:bottom w:val="none" w:sz="0" w:space="0" w:color="auto"/>
                <w:right w:val="none" w:sz="0" w:space="0" w:color="auto"/>
              </w:divBdr>
            </w:div>
            <w:div w:id="170491648">
              <w:marLeft w:val="0"/>
              <w:marRight w:val="0"/>
              <w:marTop w:val="0"/>
              <w:marBottom w:val="0"/>
              <w:divBdr>
                <w:top w:val="none" w:sz="0" w:space="0" w:color="auto"/>
                <w:left w:val="none" w:sz="0" w:space="0" w:color="auto"/>
                <w:bottom w:val="none" w:sz="0" w:space="0" w:color="auto"/>
                <w:right w:val="none" w:sz="0" w:space="0" w:color="auto"/>
              </w:divBdr>
            </w:div>
            <w:div w:id="1329602369">
              <w:marLeft w:val="0"/>
              <w:marRight w:val="0"/>
              <w:marTop w:val="0"/>
              <w:marBottom w:val="0"/>
              <w:divBdr>
                <w:top w:val="none" w:sz="0" w:space="0" w:color="auto"/>
                <w:left w:val="none" w:sz="0" w:space="0" w:color="auto"/>
                <w:bottom w:val="none" w:sz="0" w:space="0" w:color="auto"/>
                <w:right w:val="none" w:sz="0" w:space="0" w:color="auto"/>
              </w:divBdr>
            </w:div>
            <w:div w:id="591816849">
              <w:marLeft w:val="0"/>
              <w:marRight w:val="0"/>
              <w:marTop w:val="0"/>
              <w:marBottom w:val="0"/>
              <w:divBdr>
                <w:top w:val="none" w:sz="0" w:space="0" w:color="auto"/>
                <w:left w:val="none" w:sz="0" w:space="0" w:color="auto"/>
                <w:bottom w:val="none" w:sz="0" w:space="0" w:color="auto"/>
                <w:right w:val="none" w:sz="0" w:space="0" w:color="auto"/>
              </w:divBdr>
            </w:div>
            <w:div w:id="576137074">
              <w:marLeft w:val="0"/>
              <w:marRight w:val="0"/>
              <w:marTop w:val="0"/>
              <w:marBottom w:val="0"/>
              <w:divBdr>
                <w:top w:val="none" w:sz="0" w:space="0" w:color="auto"/>
                <w:left w:val="none" w:sz="0" w:space="0" w:color="auto"/>
                <w:bottom w:val="none" w:sz="0" w:space="0" w:color="auto"/>
                <w:right w:val="none" w:sz="0" w:space="0" w:color="auto"/>
              </w:divBdr>
            </w:div>
            <w:div w:id="1535926032">
              <w:marLeft w:val="0"/>
              <w:marRight w:val="0"/>
              <w:marTop w:val="0"/>
              <w:marBottom w:val="0"/>
              <w:divBdr>
                <w:top w:val="none" w:sz="0" w:space="0" w:color="auto"/>
                <w:left w:val="none" w:sz="0" w:space="0" w:color="auto"/>
                <w:bottom w:val="none" w:sz="0" w:space="0" w:color="auto"/>
                <w:right w:val="none" w:sz="0" w:space="0" w:color="auto"/>
              </w:divBdr>
            </w:div>
            <w:div w:id="145636549">
              <w:marLeft w:val="0"/>
              <w:marRight w:val="0"/>
              <w:marTop w:val="0"/>
              <w:marBottom w:val="0"/>
              <w:divBdr>
                <w:top w:val="none" w:sz="0" w:space="0" w:color="auto"/>
                <w:left w:val="none" w:sz="0" w:space="0" w:color="auto"/>
                <w:bottom w:val="none" w:sz="0" w:space="0" w:color="auto"/>
                <w:right w:val="none" w:sz="0" w:space="0" w:color="auto"/>
              </w:divBdr>
            </w:div>
            <w:div w:id="1727755868">
              <w:marLeft w:val="0"/>
              <w:marRight w:val="0"/>
              <w:marTop w:val="0"/>
              <w:marBottom w:val="0"/>
              <w:divBdr>
                <w:top w:val="none" w:sz="0" w:space="0" w:color="auto"/>
                <w:left w:val="none" w:sz="0" w:space="0" w:color="auto"/>
                <w:bottom w:val="none" w:sz="0" w:space="0" w:color="auto"/>
                <w:right w:val="none" w:sz="0" w:space="0" w:color="auto"/>
              </w:divBdr>
            </w:div>
            <w:div w:id="1072629520">
              <w:marLeft w:val="0"/>
              <w:marRight w:val="0"/>
              <w:marTop w:val="0"/>
              <w:marBottom w:val="0"/>
              <w:divBdr>
                <w:top w:val="none" w:sz="0" w:space="0" w:color="auto"/>
                <w:left w:val="none" w:sz="0" w:space="0" w:color="auto"/>
                <w:bottom w:val="none" w:sz="0" w:space="0" w:color="auto"/>
                <w:right w:val="none" w:sz="0" w:space="0" w:color="auto"/>
              </w:divBdr>
            </w:div>
            <w:div w:id="2093887251">
              <w:marLeft w:val="0"/>
              <w:marRight w:val="0"/>
              <w:marTop w:val="0"/>
              <w:marBottom w:val="0"/>
              <w:divBdr>
                <w:top w:val="none" w:sz="0" w:space="0" w:color="auto"/>
                <w:left w:val="none" w:sz="0" w:space="0" w:color="auto"/>
                <w:bottom w:val="none" w:sz="0" w:space="0" w:color="auto"/>
                <w:right w:val="none" w:sz="0" w:space="0" w:color="auto"/>
              </w:divBdr>
            </w:div>
            <w:div w:id="2004550807">
              <w:marLeft w:val="0"/>
              <w:marRight w:val="0"/>
              <w:marTop w:val="0"/>
              <w:marBottom w:val="0"/>
              <w:divBdr>
                <w:top w:val="none" w:sz="0" w:space="0" w:color="auto"/>
                <w:left w:val="none" w:sz="0" w:space="0" w:color="auto"/>
                <w:bottom w:val="none" w:sz="0" w:space="0" w:color="auto"/>
                <w:right w:val="none" w:sz="0" w:space="0" w:color="auto"/>
              </w:divBdr>
            </w:div>
            <w:div w:id="261496685">
              <w:marLeft w:val="0"/>
              <w:marRight w:val="0"/>
              <w:marTop w:val="0"/>
              <w:marBottom w:val="0"/>
              <w:divBdr>
                <w:top w:val="none" w:sz="0" w:space="0" w:color="auto"/>
                <w:left w:val="none" w:sz="0" w:space="0" w:color="auto"/>
                <w:bottom w:val="none" w:sz="0" w:space="0" w:color="auto"/>
                <w:right w:val="none" w:sz="0" w:space="0" w:color="auto"/>
              </w:divBdr>
            </w:div>
            <w:div w:id="846288657">
              <w:marLeft w:val="0"/>
              <w:marRight w:val="0"/>
              <w:marTop w:val="0"/>
              <w:marBottom w:val="0"/>
              <w:divBdr>
                <w:top w:val="none" w:sz="0" w:space="0" w:color="auto"/>
                <w:left w:val="none" w:sz="0" w:space="0" w:color="auto"/>
                <w:bottom w:val="none" w:sz="0" w:space="0" w:color="auto"/>
                <w:right w:val="none" w:sz="0" w:space="0" w:color="auto"/>
              </w:divBdr>
            </w:div>
            <w:div w:id="1511525703">
              <w:marLeft w:val="0"/>
              <w:marRight w:val="0"/>
              <w:marTop w:val="0"/>
              <w:marBottom w:val="0"/>
              <w:divBdr>
                <w:top w:val="none" w:sz="0" w:space="0" w:color="auto"/>
                <w:left w:val="none" w:sz="0" w:space="0" w:color="auto"/>
                <w:bottom w:val="none" w:sz="0" w:space="0" w:color="auto"/>
                <w:right w:val="none" w:sz="0" w:space="0" w:color="auto"/>
              </w:divBdr>
            </w:div>
            <w:div w:id="2013143147">
              <w:marLeft w:val="0"/>
              <w:marRight w:val="0"/>
              <w:marTop w:val="0"/>
              <w:marBottom w:val="0"/>
              <w:divBdr>
                <w:top w:val="none" w:sz="0" w:space="0" w:color="auto"/>
                <w:left w:val="none" w:sz="0" w:space="0" w:color="auto"/>
                <w:bottom w:val="none" w:sz="0" w:space="0" w:color="auto"/>
                <w:right w:val="none" w:sz="0" w:space="0" w:color="auto"/>
              </w:divBdr>
            </w:div>
            <w:div w:id="1243368025">
              <w:marLeft w:val="0"/>
              <w:marRight w:val="0"/>
              <w:marTop w:val="0"/>
              <w:marBottom w:val="0"/>
              <w:divBdr>
                <w:top w:val="none" w:sz="0" w:space="0" w:color="auto"/>
                <w:left w:val="none" w:sz="0" w:space="0" w:color="auto"/>
                <w:bottom w:val="none" w:sz="0" w:space="0" w:color="auto"/>
                <w:right w:val="none" w:sz="0" w:space="0" w:color="auto"/>
              </w:divBdr>
            </w:div>
            <w:div w:id="1344749442">
              <w:marLeft w:val="0"/>
              <w:marRight w:val="0"/>
              <w:marTop w:val="0"/>
              <w:marBottom w:val="0"/>
              <w:divBdr>
                <w:top w:val="none" w:sz="0" w:space="0" w:color="auto"/>
                <w:left w:val="none" w:sz="0" w:space="0" w:color="auto"/>
                <w:bottom w:val="none" w:sz="0" w:space="0" w:color="auto"/>
                <w:right w:val="none" w:sz="0" w:space="0" w:color="auto"/>
              </w:divBdr>
            </w:div>
            <w:div w:id="1744137525">
              <w:marLeft w:val="0"/>
              <w:marRight w:val="0"/>
              <w:marTop w:val="0"/>
              <w:marBottom w:val="0"/>
              <w:divBdr>
                <w:top w:val="none" w:sz="0" w:space="0" w:color="auto"/>
                <w:left w:val="none" w:sz="0" w:space="0" w:color="auto"/>
                <w:bottom w:val="none" w:sz="0" w:space="0" w:color="auto"/>
                <w:right w:val="none" w:sz="0" w:space="0" w:color="auto"/>
              </w:divBdr>
            </w:div>
            <w:div w:id="953828646">
              <w:marLeft w:val="0"/>
              <w:marRight w:val="0"/>
              <w:marTop w:val="0"/>
              <w:marBottom w:val="0"/>
              <w:divBdr>
                <w:top w:val="none" w:sz="0" w:space="0" w:color="auto"/>
                <w:left w:val="none" w:sz="0" w:space="0" w:color="auto"/>
                <w:bottom w:val="none" w:sz="0" w:space="0" w:color="auto"/>
                <w:right w:val="none" w:sz="0" w:space="0" w:color="auto"/>
              </w:divBdr>
            </w:div>
            <w:div w:id="1402365997">
              <w:marLeft w:val="0"/>
              <w:marRight w:val="0"/>
              <w:marTop w:val="0"/>
              <w:marBottom w:val="0"/>
              <w:divBdr>
                <w:top w:val="none" w:sz="0" w:space="0" w:color="auto"/>
                <w:left w:val="none" w:sz="0" w:space="0" w:color="auto"/>
                <w:bottom w:val="none" w:sz="0" w:space="0" w:color="auto"/>
                <w:right w:val="none" w:sz="0" w:space="0" w:color="auto"/>
              </w:divBdr>
            </w:div>
            <w:div w:id="667444084">
              <w:marLeft w:val="0"/>
              <w:marRight w:val="0"/>
              <w:marTop w:val="0"/>
              <w:marBottom w:val="0"/>
              <w:divBdr>
                <w:top w:val="none" w:sz="0" w:space="0" w:color="auto"/>
                <w:left w:val="none" w:sz="0" w:space="0" w:color="auto"/>
                <w:bottom w:val="none" w:sz="0" w:space="0" w:color="auto"/>
                <w:right w:val="none" w:sz="0" w:space="0" w:color="auto"/>
              </w:divBdr>
            </w:div>
            <w:div w:id="279444">
              <w:marLeft w:val="0"/>
              <w:marRight w:val="0"/>
              <w:marTop w:val="0"/>
              <w:marBottom w:val="0"/>
              <w:divBdr>
                <w:top w:val="none" w:sz="0" w:space="0" w:color="auto"/>
                <w:left w:val="none" w:sz="0" w:space="0" w:color="auto"/>
                <w:bottom w:val="none" w:sz="0" w:space="0" w:color="auto"/>
                <w:right w:val="none" w:sz="0" w:space="0" w:color="auto"/>
              </w:divBdr>
            </w:div>
            <w:div w:id="354774264">
              <w:marLeft w:val="0"/>
              <w:marRight w:val="0"/>
              <w:marTop w:val="0"/>
              <w:marBottom w:val="0"/>
              <w:divBdr>
                <w:top w:val="none" w:sz="0" w:space="0" w:color="auto"/>
                <w:left w:val="none" w:sz="0" w:space="0" w:color="auto"/>
                <w:bottom w:val="none" w:sz="0" w:space="0" w:color="auto"/>
                <w:right w:val="none" w:sz="0" w:space="0" w:color="auto"/>
              </w:divBdr>
            </w:div>
            <w:div w:id="357123287">
              <w:marLeft w:val="0"/>
              <w:marRight w:val="0"/>
              <w:marTop w:val="0"/>
              <w:marBottom w:val="0"/>
              <w:divBdr>
                <w:top w:val="none" w:sz="0" w:space="0" w:color="auto"/>
                <w:left w:val="none" w:sz="0" w:space="0" w:color="auto"/>
                <w:bottom w:val="none" w:sz="0" w:space="0" w:color="auto"/>
                <w:right w:val="none" w:sz="0" w:space="0" w:color="auto"/>
              </w:divBdr>
            </w:div>
            <w:div w:id="1971088515">
              <w:marLeft w:val="0"/>
              <w:marRight w:val="0"/>
              <w:marTop w:val="0"/>
              <w:marBottom w:val="0"/>
              <w:divBdr>
                <w:top w:val="none" w:sz="0" w:space="0" w:color="auto"/>
                <w:left w:val="none" w:sz="0" w:space="0" w:color="auto"/>
                <w:bottom w:val="none" w:sz="0" w:space="0" w:color="auto"/>
                <w:right w:val="none" w:sz="0" w:space="0" w:color="auto"/>
              </w:divBdr>
            </w:div>
            <w:div w:id="338312436">
              <w:marLeft w:val="0"/>
              <w:marRight w:val="0"/>
              <w:marTop w:val="0"/>
              <w:marBottom w:val="0"/>
              <w:divBdr>
                <w:top w:val="none" w:sz="0" w:space="0" w:color="auto"/>
                <w:left w:val="none" w:sz="0" w:space="0" w:color="auto"/>
                <w:bottom w:val="none" w:sz="0" w:space="0" w:color="auto"/>
                <w:right w:val="none" w:sz="0" w:space="0" w:color="auto"/>
              </w:divBdr>
            </w:div>
            <w:div w:id="125315678">
              <w:marLeft w:val="0"/>
              <w:marRight w:val="0"/>
              <w:marTop w:val="0"/>
              <w:marBottom w:val="0"/>
              <w:divBdr>
                <w:top w:val="none" w:sz="0" w:space="0" w:color="auto"/>
                <w:left w:val="none" w:sz="0" w:space="0" w:color="auto"/>
                <w:bottom w:val="none" w:sz="0" w:space="0" w:color="auto"/>
                <w:right w:val="none" w:sz="0" w:space="0" w:color="auto"/>
              </w:divBdr>
            </w:div>
            <w:div w:id="1965041190">
              <w:marLeft w:val="0"/>
              <w:marRight w:val="0"/>
              <w:marTop w:val="0"/>
              <w:marBottom w:val="0"/>
              <w:divBdr>
                <w:top w:val="none" w:sz="0" w:space="0" w:color="auto"/>
                <w:left w:val="none" w:sz="0" w:space="0" w:color="auto"/>
                <w:bottom w:val="none" w:sz="0" w:space="0" w:color="auto"/>
                <w:right w:val="none" w:sz="0" w:space="0" w:color="auto"/>
              </w:divBdr>
            </w:div>
            <w:div w:id="297103046">
              <w:marLeft w:val="0"/>
              <w:marRight w:val="0"/>
              <w:marTop w:val="0"/>
              <w:marBottom w:val="0"/>
              <w:divBdr>
                <w:top w:val="none" w:sz="0" w:space="0" w:color="auto"/>
                <w:left w:val="none" w:sz="0" w:space="0" w:color="auto"/>
                <w:bottom w:val="none" w:sz="0" w:space="0" w:color="auto"/>
                <w:right w:val="none" w:sz="0" w:space="0" w:color="auto"/>
              </w:divBdr>
            </w:div>
            <w:div w:id="1074745628">
              <w:marLeft w:val="0"/>
              <w:marRight w:val="0"/>
              <w:marTop w:val="0"/>
              <w:marBottom w:val="0"/>
              <w:divBdr>
                <w:top w:val="none" w:sz="0" w:space="0" w:color="auto"/>
                <w:left w:val="none" w:sz="0" w:space="0" w:color="auto"/>
                <w:bottom w:val="none" w:sz="0" w:space="0" w:color="auto"/>
                <w:right w:val="none" w:sz="0" w:space="0" w:color="auto"/>
              </w:divBdr>
            </w:div>
            <w:div w:id="1183938856">
              <w:marLeft w:val="0"/>
              <w:marRight w:val="0"/>
              <w:marTop w:val="0"/>
              <w:marBottom w:val="0"/>
              <w:divBdr>
                <w:top w:val="none" w:sz="0" w:space="0" w:color="auto"/>
                <w:left w:val="none" w:sz="0" w:space="0" w:color="auto"/>
                <w:bottom w:val="none" w:sz="0" w:space="0" w:color="auto"/>
                <w:right w:val="none" w:sz="0" w:space="0" w:color="auto"/>
              </w:divBdr>
            </w:div>
            <w:div w:id="526993385">
              <w:marLeft w:val="0"/>
              <w:marRight w:val="0"/>
              <w:marTop w:val="0"/>
              <w:marBottom w:val="0"/>
              <w:divBdr>
                <w:top w:val="none" w:sz="0" w:space="0" w:color="auto"/>
                <w:left w:val="none" w:sz="0" w:space="0" w:color="auto"/>
                <w:bottom w:val="none" w:sz="0" w:space="0" w:color="auto"/>
                <w:right w:val="none" w:sz="0" w:space="0" w:color="auto"/>
              </w:divBdr>
            </w:div>
            <w:div w:id="1414203279">
              <w:marLeft w:val="0"/>
              <w:marRight w:val="0"/>
              <w:marTop w:val="0"/>
              <w:marBottom w:val="0"/>
              <w:divBdr>
                <w:top w:val="none" w:sz="0" w:space="0" w:color="auto"/>
                <w:left w:val="none" w:sz="0" w:space="0" w:color="auto"/>
                <w:bottom w:val="none" w:sz="0" w:space="0" w:color="auto"/>
                <w:right w:val="none" w:sz="0" w:space="0" w:color="auto"/>
              </w:divBdr>
            </w:div>
            <w:div w:id="110172559">
              <w:marLeft w:val="0"/>
              <w:marRight w:val="0"/>
              <w:marTop w:val="0"/>
              <w:marBottom w:val="0"/>
              <w:divBdr>
                <w:top w:val="none" w:sz="0" w:space="0" w:color="auto"/>
                <w:left w:val="none" w:sz="0" w:space="0" w:color="auto"/>
                <w:bottom w:val="none" w:sz="0" w:space="0" w:color="auto"/>
                <w:right w:val="none" w:sz="0" w:space="0" w:color="auto"/>
              </w:divBdr>
            </w:div>
            <w:div w:id="312493810">
              <w:marLeft w:val="0"/>
              <w:marRight w:val="0"/>
              <w:marTop w:val="0"/>
              <w:marBottom w:val="0"/>
              <w:divBdr>
                <w:top w:val="none" w:sz="0" w:space="0" w:color="auto"/>
                <w:left w:val="none" w:sz="0" w:space="0" w:color="auto"/>
                <w:bottom w:val="none" w:sz="0" w:space="0" w:color="auto"/>
                <w:right w:val="none" w:sz="0" w:space="0" w:color="auto"/>
              </w:divBdr>
            </w:div>
            <w:div w:id="1321427072">
              <w:marLeft w:val="0"/>
              <w:marRight w:val="0"/>
              <w:marTop w:val="0"/>
              <w:marBottom w:val="0"/>
              <w:divBdr>
                <w:top w:val="none" w:sz="0" w:space="0" w:color="auto"/>
                <w:left w:val="none" w:sz="0" w:space="0" w:color="auto"/>
                <w:bottom w:val="none" w:sz="0" w:space="0" w:color="auto"/>
                <w:right w:val="none" w:sz="0" w:space="0" w:color="auto"/>
              </w:divBdr>
            </w:div>
            <w:div w:id="744111329">
              <w:marLeft w:val="0"/>
              <w:marRight w:val="0"/>
              <w:marTop w:val="0"/>
              <w:marBottom w:val="0"/>
              <w:divBdr>
                <w:top w:val="none" w:sz="0" w:space="0" w:color="auto"/>
                <w:left w:val="none" w:sz="0" w:space="0" w:color="auto"/>
                <w:bottom w:val="none" w:sz="0" w:space="0" w:color="auto"/>
                <w:right w:val="none" w:sz="0" w:space="0" w:color="auto"/>
              </w:divBdr>
            </w:div>
            <w:div w:id="419107458">
              <w:marLeft w:val="0"/>
              <w:marRight w:val="0"/>
              <w:marTop w:val="0"/>
              <w:marBottom w:val="0"/>
              <w:divBdr>
                <w:top w:val="none" w:sz="0" w:space="0" w:color="auto"/>
                <w:left w:val="none" w:sz="0" w:space="0" w:color="auto"/>
                <w:bottom w:val="none" w:sz="0" w:space="0" w:color="auto"/>
                <w:right w:val="none" w:sz="0" w:space="0" w:color="auto"/>
              </w:divBdr>
            </w:div>
            <w:div w:id="542064864">
              <w:marLeft w:val="0"/>
              <w:marRight w:val="0"/>
              <w:marTop w:val="0"/>
              <w:marBottom w:val="0"/>
              <w:divBdr>
                <w:top w:val="none" w:sz="0" w:space="0" w:color="auto"/>
                <w:left w:val="none" w:sz="0" w:space="0" w:color="auto"/>
                <w:bottom w:val="none" w:sz="0" w:space="0" w:color="auto"/>
                <w:right w:val="none" w:sz="0" w:space="0" w:color="auto"/>
              </w:divBdr>
            </w:div>
            <w:div w:id="1696544190">
              <w:marLeft w:val="0"/>
              <w:marRight w:val="0"/>
              <w:marTop w:val="0"/>
              <w:marBottom w:val="0"/>
              <w:divBdr>
                <w:top w:val="none" w:sz="0" w:space="0" w:color="auto"/>
                <w:left w:val="none" w:sz="0" w:space="0" w:color="auto"/>
                <w:bottom w:val="none" w:sz="0" w:space="0" w:color="auto"/>
                <w:right w:val="none" w:sz="0" w:space="0" w:color="auto"/>
              </w:divBdr>
            </w:div>
            <w:div w:id="1440375887">
              <w:marLeft w:val="0"/>
              <w:marRight w:val="0"/>
              <w:marTop w:val="0"/>
              <w:marBottom w:val="0"/>
              <w:divBdr>
                <w:top w:val="none" w:sz="0" w:space="0" w:color="auto"/>
                <w:left w:val="none" w:sz="0" w:space="0" w:color="auto"/>
                <w:bottom w:val="none" w:sz="0" w:space="0" w:color="auto"/>
                <w:right w:val="none" w:sz="0" w:space="0" w:color="auto"/>
              </w:divBdr>
            </w:div>
            <w:div w:id="1181503052">
              <w:marLeft w:val="0"/>
              <w:marRight w:val="0"/>
              <w:marTop w:val="0"/>
              <w:marBottom w:val="0"/>
              <w:divBdr>
                <w:top w:val="none" w:sz="0" w:space="0" w:color="auto"/>
                <w:left w:val="none" w:sz="0" w:space="0" w:color="auto"/>
                <w:bottom w:val="none" w:sz="0" w:space="0" w:color="auto"/>
                <w:right w:val="none" w:sz="0" w:space="0" w:color="auto"/>
              </w:divBdr>
            </w:div>
            <w:div w:id="1501652959">
              <w:marLeft w:val="0"/>
              <w:marRight w:val="0"/>
              <w:marTop w:val="0"/>
              <w:marBottom w:val="0"/>
              <w:divBdr>
                <w:top w:val="none" w:sz="0" w:space="0" w:color="auto"/>
                <w:left w:val="none" w:sz="0" w:space="0" w:color="auto"/>
                <w:bottom w:val="none" w:sz="0" w:space="0" w:color="auto"/>
                <w:right w:val="none" w:sz="0" w:space="0" w:color="auto"/>
              </w:divBdr>
            </w:div>
            <w:div w:id="1852405113">
              <w:marLeft w:val="0"/>
              <w:marRight w:val="0"/>
              <w:marTop w:val="0"/>
              <w:marBottom w:val="0"/>
              <w:divBdr>
                <w:top w:val="none" w:sz="0" w:space="0" w:color="auto"/>
                <w:left w:val="none" w:sz="0" w:space="0" w:color="auto"/>
                <w:bottom w:val="none" w:sz="0" w:space="0" w:color="auto"/>
                <w:right w:val="none" w:sz="0" w:space="0" w:color="auto"/>
              </w:divBdr>
            </w:div>
            <w:div w:id="1443526438">
              <w:marLeft w:val="0"/>
              <w:marRight w:val="0"/>
              <w:marTop w:val="0"/>
              <w:marBottom w:val="0"/>
              <w:divBdr>
                <w:top w:val="none" w:sz="0" w:space="0" w:color="auto"/>
                <w:left w:val="none" w:sz="0" w:space="0" w:color="auto"/>
                <w:bottom w:val="none" w:sz="0" w:space="0" w:color="auto"/>
                <w:right w:val="none" w:sz="0" w:space="0" w:color="auto"/>
              </w:divBdr>
            </w:div>
            <w:div w:id="401608170">
              <w:marLeft w:val="0"/>
              <w:marRight w:val="0"/>
              <w:marTop w:val="0"/>
              <w:marBottom w:val="0"/>
              <w:divBdr>
                <w:top w:val="none" w:sz="0" w:space="0" w:color="auto"/>
                <w:left w:val="none" w:sz="0" w:space="0" w:color="auto"/>
                <w:bottom w:val="none" w:sz="0" w:space="0" w:color="auto"/>
                <w:right w:val="none" w:sz="0" w:space="0" w:color="auto"/>
              </w:divBdr>
            </w:div>
            <w:div w:id="1596091699">
              <w:marLeft w:val="0"/>
              <w:marRight w:val="0"/>
              <w:marTop w:val="0"/>
              <w:marBottom w:val="0"/>
              <w:divBdr>
                <w:top w:val="none" w:sz="0" w:space="0" w:color="auto"/>
                <w:left w:val="none" w:sz="0" w:space="0" w:color="auto"/>
                <w:bottom w:val="none" w:sz="0" w:space="0" w:color="auto"/>
                <w:right w:val="none" w:sz="0" w:space="0" w:color="auto"/>
              </w:divBdr>
            </w:div>
            <w:div w:id="1876890782">
              <w:marLeft w:val="0"/>
              <w:marRight w:val="0"/>
              <w:marTop w:val="0"/>
              <w:marBottom w:val="0"/>
              <w:divBdr>
                <w:top w:val="none" w:sz="0" w:space="0" w:color="auto"/>
                <w:left w:val="none" w:sz="0" w:space="0" w:color="auto"/>
                <w:bottom w:val="none" w:sz="0" w:space="0" w:color="auto"/>
                <w:right w:val="none" w:sz="0" w:space="0" w:color="auto"/>
              </w:divBdr>
            </w:div>
            <w:div w:id="14772775">
              <w:marLeft w:val="0"/>
              <w:marRight w:val="0"/>
              <w:marTop w:val="0"/>
              <w:marBottom w:val="0"/>
              <w:divBdr>
                <w:top w:val="none" w:sz="0" w:space="0" w:color="auto"/>
                <w:left w:val="none" w:sz="0" w:space="0" w:color="auto"/>
                <w:bottom w:val="none" w:sz="0" w:space="0" w:color="auto"/>
                <w:right w:val="none" w:sz="0" w:space="0" w:color="auto"/>
              </w:divBdr>
            </w:div>
            <w:div w:id="115030018">
              <w:marLeft w:val="0"/>
              <w:marRight w:val="0"/>
              <w:marTop w:val="0"/>
              <w:marBottom w:val="0"/>
              <w:divBdr>
                <w:top w:val="none" w:sz="0" w:space="0" w:color="auto"/>
                <w:left w:val="none" w:sz="0" w:space="0" w:color="auto"/>
                <w:bottom w:val="none" w:sz="0" w:space="0" w:color="auto"/>
                <w:right w:val="none" w:sz="0" w:space="0" w:color="auto"/>
              </w:divBdr>
            </w:div>
            <w:div w:id="887302742">
              <w:marLeft w:val="0"/>
              <w:marRight w:val="0"/>
              <w:marTop w:val="0"/>
              <w:marBottom w:val="0"/>
              <w:divBdr>
                <w:top w:val="none" w:sz="0" w:space="0" w:color="auto"/>
                <w:left w:val="none" w:sz="0" w:space="0" w:color="auto"/>
                <w:bottom w:val="none" w:sz="0" w:space="0" w:color="auto"/>
                <w:right w:val="none" w:sz="0" w:space="0" w:color="auto"/>
              </w:divBdr>
            </w:div>
            <w:div w:id="1282178633">
              <w:marLeft w:val="0"/>
              <w:marRight w:val="0"/>
              <w:marTop w:val="0"/>
              <w:marBottom w:val="0"/>
              <w:divBdr>
                <w:top w:val="none" w:sz="0" w:space="0" w:color="auto"/>
                <w:left w:val="none" w:sz="0" w:space="0" w:color="auto"/>
                <w:bottom w:val="none" w:sz="0" w:space="0" w:color="auto"/>
                <w:right w:val="none" w:sz="0" w:space="0" w:color="auto"/>
              </w:divBdr>
            </w:div>
            <w:div w:id="1653294670">
              <w:marLeft w:val="0"/>
              <w:marRight w:val="0"/>
              <w:marTop w:val="0"/>
              <w:marBottom w:val="0"/>
              <w:divBdr>
                <w:top w:val="none" w:sz="0" w:space="0" w:color="auto"/>
                <w:left w:val="none" w:sz="0" w:space="0" w:color="auto"/>
                <w:bottom w:val="none" w:sz="0" w:space="0" w:color="auto"/>
                <w:right w:val="none" w:sz="0" w:space="0" w:color="auto"/>
              </w:divBdr>
            </w:div>
            <w:div w:id="1158808388">
              <w:marLeft w:val="0"/>
              <w:marRight w:val="0"/>
              <w:marTop w:val="0"/>
              <w:marBottom w:val="0"/>
              <w:divBdr>
                <w:top w:val="none" w:sz="0" w:space="0" w:color="auto"/>
                <w:left w:val="none" w:sz="0" w:space="0" w:color="auto"/>
                <w:bottom w:val="none" w:sz="0" w:space="0" w:color="auto"/>
                <w:right w:val="none" w:sz="0" w:space="0" w:color="auto"/>
              </w:divBdr>
            </w:div>
            <w:div w:id="1100612847">
              <w:marLeft w:val="0"/>
              <w:marRight w:val="0"/>
              <w:marTop w:val="0"/>
              <w:marBottom w:val="0"/>
              <w:divBdr>
                <w:top w:val="none" w:sz="0" w:space="0" w:color="auto"/>
                <w:left w:val="none" w:sz="0" w:space="0" w:color="auto"/>
                <w:bottom w:val="none" w:sz="0" w:space="0" w:color="auto"/>
                <w:right w:val="none" w:sz="0" w:space="0" w:color="auto"/>
              </w:divBdr>
            </w:div>
            <w:div w:id="1575314089">
              <w:marLeft w:val="0"/>
              <w:marRight w:val="0"/>
              <w:marTop w:val="0"/>
              <w:marBottom w:val="0"/>
              <w:divBdr>
                <w:top w:val="none" w:sz="0" w:space="0" w:color="auto"/>
                <w:left w:val="none" w:sz="0" w:space="0" w:color="auto"/>
                <w:bottom w:val="none" w:sz="0" w:space="0" w:color="auto"/>
                <w:right w:val="none" w:sz="0" w:space="0" w:color="auto"/>
              </w:divBdr>
            </w:div>
            <w:div w:id="398485498">
              <w:marLeft w:val="0"/>
              <w:marRight w:val="0"/>
              <w:marTop w:val="0"/>
              <w:marBottom w:val="0"/>
              <w:divBdr>
                <w:top w:val="none" w:sz="0" w:space="0" w:color="auto"/>
                <w:left w:val="none" w:sz="0" w:space="0" w:color="auto"/>
                <w:bottom w:val="none" w:sz="0" w:space="0" w:color="auto"/>
                <w:right w:val="none" w:sz="0" w:space="0" w:color="auto"/>
              </w:divBdr>
            </w:div>
            <w:div w:id="382364054">
              <w:marLeft w:val="0"/>
              <w:marRight w:val="0"/>
              <w:marTop w:val="0"/>
              <w:marBottom w:val="0"/>
              <w:divBdr>
                <w:top w:val="none" w:sz="0" w:space="0" w:color="auto"/>
                <w:left w:val="none" w:sz="0" w:space="0" w:color="auto"/>
                <w:bottom w:val="none" w:sz="0" w:space="0" w:color="auto"/>
                <w:right w:val="none" w:sz="0" w:space="0" w:color="auto"/>
              </w:divBdr>
            </w:div>
            <w:div w:id="1228107577">
              <w:marLeft w:val="0"/>
              <w:marRight w:val="0"/>
              <w:marTop w:val="0"/>
              <w:marBottom w:val="0"/>
              <w:divBdr>
                <w:top w:val="none" w:sz="0" w:space="0" w:color="auto"/>
                <w:left w:val="none" w:sz="0" w:space="0" w:color="auto"/>
                <w:bottom w:val="none" w:sz="0" w:space="0" w:color="auto"/>
                <w:right w:val="none" w:sz="0" w:space="0" w:color="auto"/>
              </w:divBdr>
            </w:div>
            <w:div w:id="367485699">
              <w:marLeft w:val="0"/>
              <w:marRight w:val="0"/>
              <w:marTop w:val="0"/>
              <w:marBottom w:val="0"/>
              <w:divBdr>
                <w:top w:val="none" w:sz="0" w:space="0" w:color="auto"/>
                <w:left w:val="none" w:sz="0" w:space="0" w:color="auto"/>
                <w:bottom w:val="none" w:sz="0" w:space="0" w:color="auto"/>
                <w:right w:val="none" w:sz="0" w:space="0" w:color="auto"/>
              </w:divBdr>
            </w:div>
            <w:div w:id="282659094">
              <w:marLeft w:val="0"/>
              <w:marRight w:val="0"/>
              <w:marTop w:val="0"/>
              <w:marBottom w:val="0"/>
              <w:divBdr>
                <w:top w:val="none" w:sz="0" w:space="0" w:color="auto"/>
                <w:left w:val="none" w:sz="0" w:space="0" w:color="auto"/>
                <w:bottom w:val="none" w:sz="0" w:space="0" w:color="auto"/>
                <w:right w:val="none" w:sz="0" w:space="0" w:color="auto"/>
              </w:divBdr>
            </w:div>
            <w:div w:id="446773266">
              <w:marLeft w:val="0"/>
              <w:marRight w:val="0"/>
              <w:marTop w:val="0"/>
              <w:marBottom w:val="0"/>
              <w:divBdr>
                <w:top w:val="none" w:sz="0" w:space="0" w:color="auto"/>
                <w:left w:val="none" w:sz="0" w:space="0" w:color="auto"/>
                <w:bottom w:val="none" w:sz="0" w:space="0" w:color="auto"/>
                <w:right w:val="none" w:sz="0" w:space="0" w:color="auto"/>
              </w:divBdr>
            </w:div>
            <w:div w:id="792285578">
              <w:marLeft w:val="0"/>
              <w:marRight w:val="0"/>
              <w:marTop w:val="0"/>
              <w:marBottom w:val="0"/>
              <w:divBdr>
                <w:top w:val="none" w:sz="0" w:space="0" w:color="auto"/>
                <w:left w:val="none" w:sz="0" w:space="0" w:color="auto"/>
                <w:bottom w:val="none" w:sz="0" w:space="0" w:color="auto"/>
                <w:right w:val="none" w:sz="0" w:space="0" w:color="auto"/>
              </w:divBdr>
            </w:div>
            <w:div w:id="1274827770">
              <w:marLeft w:val="0"/>
              <w:marRight w:val="0"/>
              <w:marTop w:val="0"/>
              <w:marBottom w:val="0"/>
              <w:divBdr>
                <w:top w:val="none" w:sz="0" w:space="0" w:color="auto"/>
                <w:left w:val="none" w:sz="0" w:space="0" w:color="auto"/>
                <w:bottom w:val="none" w:sz="0" w:space="0" w:color="auto"/>
                <w:right w:val="none" w:sz="0" w:space="0" w:color="auto"/>
              </w:divBdr>
            </w:div>
            <w:div w:id="1283195337">
              <w:marLeft w:val="0"/>
              <w:marRight w:val="0"/>
              <w:marTop w:val="0"/>
              <w:marBottom w:val="0"/>
              <w:divBdr>
                <w:top w:val="none" w:sz="0" w:space="0" w:color="auto"/>
                <w:left w:val="none" w:sz="0" w:space="0" w:color="auto"/>
                <w:bottom w:val="none" w:sz="0" w:space="0" w:color="auto"/>
                <w:right w:val="none" w:sz="0" w:space="0" w:color="auto"/>
              </w:divBdr>
            </w:div>
            <w:div w:id="290481025">
              <w:marLeft w:val="0"/>
              <w:marRight w:val="0"/>
              <w:marTop w:val="0"/>
              <w:marBottom w:val="0"/>
              <w:divBdr>
                <w:top w:val="none" w:sz="0" w:space="0" w:color="auto"/>
                <w:left w:val="none" w:sz="0" w:space="0" w:color="auto"/>
                <w:bottom w:val="none" w:sz="0" w:space="0" w:color="auto"/>
                <w:right w:val="none" w:sz="0" w:space="0" w:color="auto"/>
              </w:divBdr>
            </w:div>
            <w:div w:id="1718624497">
              <w:marLeft w:val="0"/>
              <w:marRight w:val="0"/>
              <w:marTop w:val="0"/>
              <w:marBottom w:val="0"/>
              <w:divBdr>
                <w:top w:val="none" w:sz="0" w:space="0" w:color="auto"/>
                <w:left w:val="none" w:sz="0" w:space="0" w:color="auto"/>
                <w:bottom w:val="none" w:sz="0" w:space="0" w:color="auto"/>
                <w:right w:val="none" w:sz="0" w:space="0" w:color="auto"/>
              </w:divBdr>
            </w:div>
            <w:div w:id="1525438732">
              <w:marLeft w:val="0"/>
              <w:marRight w:val="0"/>
              <w:marTop w:val="0"/>
              <w:marBottom w:val="0"/>
              <w:divBdr>
                <w:top w:val="none" w:sz="0" w:space="0" w:color="auto"/>
                <w:left w:val="none" w:sz="0" w:space="0" w:color="auto"/>
                <w:bottom w:val="none" w:sz="0" w:space="0" w:color="auto"/>
                <w:right w:val="none" w:sz="0" w:space="0" w:color="auto"/>
              </w:divBdr>
            </w:div>
            <w:div w:id="1039432027">
              <w:marLeft w:val="0"/>
              <w:marRight w:val="0"/>
              <w:marTop w:val="0"/>
              <w:marBottom w:val="0"/>
              <w:divBdr>
                <w:top w:val="none" w:sz="0" w:space="0" w:color="auto"/>
                <w:left w:val="none" w:sz="0" w:space="0" w:color="auto"/>
                <w:bottom w:val="none" w:sz="0" w:space="0" w:color="auto"/>
                <w:right w:val="none" w:sz="0" w:space="0" w:color="auto"/>
              </w:divBdr>
            </w:div>
            <w:div w:id="1304776003">
              <w:marLeft w:val="0"/>
              <w:marRight w:val="0"/>
              <w:marTop w:val="0"/>
              <w:marBottom w:val="0"/>
              <w:divBdr>
                <w:top w:val="none" w:sz="0" w:space="0" w:color="auto"/>
                <w:left w:val="none" w:sz="0" w:space="0" w:color="auto"/>
                <w:bottom w:val="none" w:sz="0" w:space="0" w:color="auto"/>
                <w:right w:val="none" w:sz="0" w:space="0" w:color="auto"/>
              </w:divBdr>
            </w:div>
            <w:div w:id="266352554">
              <w:marLeft w:val="0"/>
              <w:marRight w:val="0"/>
              <w:marTop w:val="0"/>
              <w:marBottom w:val="0"/>
              <w:divBdr>
                <w:top w:val="none" w:sz="0" w:space="0" w:color="auto"/>
                <w:left w:val="none" w:sz="0" w:space="0" w:color="auto"/>
                <w:bottom w:val="none" w:sz="0" w:space="0" w:color="auto"/>
                <w:right w:val="none" w:sz="0" w:space="0" w:color="auto"/>
              </w:divBdr>
            </w:div>
            <w:div w:id="69548694">
              <w:marLeft w:val="0"/>
              <w:marRight w:val="0"/>
              <w:marTop w:val="0"/>
              <w:marBottom w:val="0"/>
              <w:divBdr>
                <w:top w:val="none" w:sz="0" w:space="0" w:color="auto"/>
                <w:left w:val="none" w:sz="0" w:space="0" w:color="auto"/>
                <w:bottom w:val="none" w:sz="0" w:space="0" w:color="auto"/>
                <w:right w:val="none" w:sz="0" w:space="0" w:color="auto"/>
              </w:divBdr>
            </w:div>
            <w:div w:id="738018796">
              <w:marLeft w:val="0"/>
              <w:marRight w:val="0"/>
              <w:marTop w:val="0"/>
              <w:marBottom w:val="0"/>
              <w:divBdr>
                <w:top w:val="none" w:sz="0" w:space="0" w:color="auto"/>
                <w:left w:val="none" w:sz="0" w:space="0" w:color="auto"/>
                <w:bottom w:val="none" w:sz="0" w:space="0" w:color="auto"/>
                <w:right w:val="none" w:sz="0" w:space="0" w:color="auto"/>
              </w:divBdr>
            </w:div>
            <w:div w:id="20859396">
              <w:marLeft w:val="0"/>
              <w:marRight w:val="0"/>
              <w:marTop w:val="0"/>
              <w:marBottom w:val="0"/>
              <w:divBdr>
                <w:top w:val="none" w:sz="0" w:space="0" w:color="auto"/>
                <w:left w:val="none" w:sz="0" w:space="0" w:color="auto"/>
                <w:bottom w:val="none" w:sz="0" w:space="0" w:color="auto"/>
                <w:right w:val="none" w:sz="0" w:space="0" w:color="auto"/>
              </w:divBdr>
            </w:div>
            <w:div w:id="155389531">
              <w:marLeft w:val="0"/>
              <w:marRight w:val="0"/>
              <w:marTop w:val="0"/>
              <w:marBottom w:val="0"/>
              <w:divBdr>
                <w:top w:val="none" w:sz="0" w:space="0" w:color="auto"/>
                <w:left w:val="none" w:sz="0" w:space="0" w:color="auto"/>
                <w:bottom w:val="none" w:sz="0" w:space="0" w:color="auto"/>
                <w:right w:val="none" w:sz="0" w:space="0" w:color="auto"/>
              </w:divBdr>
            </w:div>
            <w:div w:id="1114246264">
              <w:marLeft w:val="0"/>
              <w:marRight w:val="0"/>
              <w:marTop w:val="0"/>
              <w:marBottom w:val="0"/>
              <w:divBdr>
                <w:top w:val="none" w:sz="0" w:space="0" w:color="auto"/>
                <w:left w:val="none" w:sz="0" w:space="0" w:color="auto"/>
                <w:bottom w:val="none" w:sz="0" w:space="0" w:color="auto"/>
                <w:right w:val="none" w:sz="0" w:space="0" w:color="auto"/>
              </w:divBdr>
            </w:div>
            <w:div w:id="1878857089">
              <w:marLeft w:val="0"/>
              <w:marRight w:val="0"/>
              <w:marTop w:val="0"/>
              <w:marBottom w:val="0"/>
              <w:divBdr>
                <w:top w:val="none" w:sz="0" w:space="0" w:color="auto"/>
                <w:left w:val="none" w:sz="0" w:space="0" w:color="auto"/>
                <w:bottom w:val="none" w:sz="0" w:space="0" w:color="auto"/>
                <w:right w:val="none" w:sz="0" w:space="0" w:color="auto"/>
              </w:divBdr>
            </w:div>
            <w:div w:id="136267787">
              <w:marLeft w:val="0"/>
              <w:marRight w:val="0"/>
              <w:marTop w:val="0"/>
              <w:marBottom w:val="0"/>
              <w:divBdr>
                <w:top w:val="none" w:sz="0" w:space="0" w:color="auto"/>
                <w:left w:val="none" w:sz="0" w:space="0" w:color="auto"/>
                <w:bottom w:val="none" w:sz="0" w:space="0" w:color="auto"/>
                <w:right w:val="none" w:sz="0" w:space="0" w:color="auto"/>
              </w:divBdr>
            </w:div>
            <w:div w:id="2020230888">
              <w:marLeft w:val="0"/>
              <w:marRight w:val="0"/>
              <w:marTop w:val="0"/>
              <w:marBottom w:val="0"/>
              <w:divBdr>
                <w:top w:val="none" w:sz="0" w:space="0" w:color="auto"/>
                <w:left w:val="none" w:sz="0" w:space="0" w:color="auto"/>
                <w:bottom w:val="none" w:sz="0" w:space="0" w:color="auto"/>
                <w:right w:val="none" w:sz="0" w:space="0" w:color="auto"/>
              </w:divBdr>
            </w:div>
            <w:div w:id="1346981783">
              <w:marLeft w:val="0"/>
              <w:marRight w:val="0"/>
              <w:marTop w:val="0"/>
              <w:marBottom w:val="0"/>
              <w:divBdr>
                <w:top w:val="none" w:sz="0" w:space="0" w:color="auto"/>
                <w:left w:val="none" w:sz="0" w:space="0" w:color="auto"/>
                <w:bottom w:val="none" w:sz="0" w:space="0" w:color="auto"/>
                <w:right w:val="none" w:sz="0" w:space="0" w:color="auto"/>
              </w:divBdr>
            </w:div>
            <w:div w:id="1809132119">
              <w:marLeft w:val="0"/>
              <w:marRight w:val="0"/>
              <w:marTop w:val="0"/>
              <w:marBottom w:val="0"/>
              <w:divBdr>
                <w:top w:val="none" w:sz="0" w:space="0" w:color="auto"/>
                <w:left w:val="none" w:sz="0" w:space="0" w:color="auto"/>
                <w:bottom w:val="none" w:sz="0" w:space="0" w:color="auto"/>
                <w:right w:val="none" w:sz="0" w:space="0" w:color="auto"/>
              </w:divBdr>
            </w:div>
            <w:div w:id="1800025892">
              <w:marLeft w:val="0"/>
              <w:marRight w:val="0"/>
              <w:marTop w:val="0"/>
              <w:marBottom w:val="0"/>
              <w:divBdr>
                <w:top w:val="none" w:sz="0" w:space="0" w:color="auto"/>
                <w:left w:val="none" w:sz="0" w:space="0" w:color="auto"/>
                <w:bottom w:val="none" w:sz="0" w:space="0" w:color="auto"/>
                <w:right w:val="none" w:sz="0" w:space="0" w:color="auto"/>
              </w:divBdr>
            </w:div>
            <w:div w:id="1977834136">
              <w:marLeft w:val="0"/>
              <w:marRight w:val="0"/>
              <w:marTop w:val="0"/>
              <w:marBottom w:val="0"/>
              <w:divBdr>
                <w:top w:val="none" w:sz="0" w:space="0" w:color="auto"/>
                <w:left w:val="none" w:sz="0" w:space="0" w:color="auto"/>
                <w:bottom w:val="none" w:sz="0" w:space="0" w:color="auto"/>
                <w:right w:val="none" w:sz="0" w:space="0" w:color="auto"/>
              </w:divBdr>
            </w:div>
            <w:div w:id="202064844">
              <w:marLeft w:val="0"/>
              <w:marRight w:val="0"/>
              <w:marTop w:val="0"/>
              <w:marBottom w:val="0"/>
              <w:divBdr>
                <w:top w:val="none" w:sz="0" w:space="0" w:color="auto"/>
                <w:left w:val="none" w:sz="0" w:space="0" w:color="auto"/>
                <w:bottom w:val="none" w:sz="0" w:space="0" w:color="auto"/>
                <w:right w:val="none" w:sz="0" w:space="0" w:color="auto"/>
              </w:divBdr>
            </w:div>
            <w:div w:id="2098555450">
              <w:marLeft w:val="0"/>
              <w:marRight w:val="0"/>
              <w:marTop w:val="0"/>
              <w:marBottom w:val="0"/>
              <w:divBdr>
                <w:top w:val="none" w:sz="0" w:space="0" w:color="auto"/>
                <w:left w:val="none" w:sz="0" w:space="0" w:color="auto"/>
                <w:bottom w:val="none" w:sz="0" w:space="0" w:color="auto"/>
                <w:right w:val="none" w:sz="0" w:space="0" w:color="auto"/>
              </w:divBdr>
            </w:div>
            <w:div w:id="1286422270">
              <w:marLeft w:val="0"/>
              <w:marRight w:val="0"/>
              <w:marTop w:val="0"/>
              <w:marBottom w:val="0"/>
              <w:divBdr>
                <w:top w:val="none" w:sz="0" w:space="0" w:color="auto"/>
                <w:left w:val="none" w:sz="0" w:space="0" w:color="auto"/>
                <w:bottom w:val="none" w:sz="0" w:space="0" w:color="auto"/>
                <w:right w:val="none" w:sz="0" w:space="0" w:color="auto"/>
              </w:divBdr>
            </w:div>
            <w:div w:id="513542915">
              <w:marLeft w:val="0"/>
              <w:marRight w:val="0"/>
              <w:marTop w:val="0"/>
              <w:marBottom w:val="0"/>
              <w:divBdr>
                <w:top w:val="none" w:sz="0" w:space="0" w:color="auto"/>
                <w:left w:val="none" w:sz="0" w:space="0" w:color="auto"/>
                <w:bottom w:val="none" w:sz="0" w:space="0" w:color="auto"/>
                <w:right w:val="none" w:sz="0" w:space="0" w:color="auto"/>
              </w:divBdr>
            </w:div>
            <w:div w:id="1884512791">
              <w:marLeft w:val="0"/>
              <w:marRight w:val="0"/>
              <w:marTop w:val="0"/>
              <w:marBottom w:val="0"/>
              <w:divBdr>
                <w:top w:val="none" w:sz="0" w:space="0" w:color="auto"/>
                <w:left w:val="none" w:sz="0" w:space="0" w:color="auto"/>
                <w:bottom w:val="none" w:sz="0" w:space="0" w:color="auto"/>
                <w:right w:val="none" w:sz="0" w:space="0" w:color="auto"/>
              </w:divBdr>
            </w:div>
            <w:div w:id="1002662593">
              <w:marLeft w:val="0"/>
              <w:marRight w:val="0"/>
              <w:marTop w:val="0"/>
              <w:marBottom w:val="0"/>
              <w:divBdr>
                <w:top w:val="none" w:sz="0" w:space="0" w:color="auto"/>
                <w:left w:val="none" w:sz="0" w:space="0" w:color="auto"/>
                <w:bottom w:val="none" w:sz="0" w:space="0" w:color="auto"/>
                <w:right w:val="none" w:sz="0" w:space="0" w:color="auto"/>
              </w:divBdr>
            </w:div>
            <w:div w:id="255288895">
              <w:marLeft w:val="0"/>
              <w:marRight w:val="0"/>
              <w:marTop w:val="0"/>
              <w:marBottom w:val="0"/>
              <w:divBdr>
                <w:top w:val="none" w:sz="0" w:space="0" w:color="auto"/>
                <w:left w:val="none" w:sz="0" w:space="0" w:color="auto"/>
                <w:bottom w:val="none" w:sz="0" w:space="0" w:color="auto"/>
                <w:right w:val="none" w:sz="0" w:space="0" w:color="auto"/>
              </w:divBdr>
            </w:div>
            <w:div w:id="510224542">
              <w:marLeft w:val="0"/>
              <w:marRight w:val="0"/>
              <w:marTop w:val="0"/>
              <w:marBottom w:val="0"/>
              <w:divBdr>
                <w:top w:val="none" w:sz="0" w:space="0" w:color="auto"/>
                <w:left w:val="none" w:sz="0" w:space="0" w:color="auto"/>
                <w:bottom w:val="none" w:sz="0" w:space="0" w:color="auto"/>
                <w:right w:val="none" w:sz="0" w:space="0" w:color="auto"/>
              </w:divBdr>
            </w:div>
            <w:div w:id="529950621">
              <w:marLeft w:val="0"/>
              <w:marRight w:val="0"/>
              <w:marTop w:val="0"/>
              <w:marBottom w:val="0"/>
              <w:divBdr>
                <w:top w:val="none" w:sz="0" w:space="0" w:color="auto"/>
                <w:left w:val="none" w:sz="0" w:space="0" w:color="auto"/>
                <w:bottom w:val="none" w:sz="0" w:space="0" w:color="auto"/>
                <w:right w:val="none" w:sz="0" w:space="0" w:color="auto"/>
              </w:divBdr>
            </w:div>
            <w:div w:id="511065100">
              <w:marLeft w:val="0"/>
              <w:marRight w:val="0"/>
              <w:marTop w:val="0"/>
              <w:marBottom w:val="0"/>
              <w:divBdr>
                <w:top w:val="none" w:sz="0" w:space="0" w:color="auto"/>
                <w:left w:val="none" w:sz="0" w:space="0" w:color="auto"/>
                <w:bottom w:val="none" w:sz="0" w:space="0" w:color="auto"/>
                <w:right w:val="none" w:sz="0" w:space="0" w:color="auto"/>
              </w:divBdr>
            </w:div>
            <w:div w:id="1081293497">
              <w:marLeft w:val="0"/>
              <w:marRight w:val="0"/>
              <w:marTop w:val="0"/>
              <w:marBottom w:val="0"/>
              <w:divBdr>
                <w:top w:val="none" w:sz="0" w:space="0" w:color="auto"/>
                <w:left w:val="none" w:sz="0" w:space="0" w:color="auto"/>
                <w:bottom w:val="none" w:sz="0" w:space="0" w:color="auto"/>
                <w:right w:val="none" w:sz="0" w:space="0" w:color="auto"/>
              </w:divBdr>
            </w:div>
            <w:div w:id="1635451262">
              <w:marLeft w:val="0"/>
              <w:marRight w:val="0"/>
              <w:marTop w:val="0"/>
              <w:marBottom w:val="0"/>
              <w:divBdr>
                <w:top w:val="none" w:sz="0" w:space="0" w:color="auto"/>
                <w:left w:val="none" w:sz="0" w:space="0" w:color="auto"/>
                <w:bottom w:val="none" w:sz="0" w:space="0" w:color="auto"/>
                <w:right w:val="none" w:sz="0" w:space="0" w:color="auto"/>
              </w:divBdr>
            </w:div>
            <w:div w:id="1417898271">
              <w:marLeft w:val="0"/>
              <w:marRight w:val="0"/>
              <w:marTop w:val="0"/>
              <w:marBottom w:val="0"/>
              <w:divBdr>
                <w:top w:val="none" w:sz="0" w:space="0" w:color="auto"/>
                <w:left w:val="none" w:sz="0" w:space="0" w:color="auto"/>
                <w:bottom w:val="none" w:sz="0" w:space="0" w:color="auto"/>
                <w:right w:val="none" w:sz="0" w:space="0" w:color="auto"/>
              </w:divBdr>
            </w:div>
            <w:div w:id="1632252178">
              <w:marLeft w:val="0"/>
              <w:marRight w:val="0"/>
              <w:marTop w:val="0"/>
              <w:marBottom w:val="0"/>
              <w:divBdr>
                <w:top w:val="none" w:sz="0" w:space="0" w:color="auto"/>
                <w:left w:val="none" w:sz="0" w:space="0" w:color="auto"/>
                <w:bottom w:val="none" w:sz="0" w:space="0" w:color="auto"/>
                <w:right w:val="none" w:sz="0" w:space="0" w:color="auto"/>
              </w:divBdr>
            </w:div>
            <w:div w:id="309331657">
              <w:marLeft w:val="0"/>
              <w:marRight w:val="0"/>
              <w:marTop w:val="0"/>
              <w:marBottom w:val="0"/>
              <w:divBdr>
                <w:top w:val="none" w:sz="0" w:space="0" w:color="auto"/>
                <w:left w:val="none" w:sz="0" w:space="0" w:color="auto"/>
                <w:bottom w:val="none" w:sz="0" w:space="0" w:color="auto"/>
                <w:right w:val="none" w:sz="0" w:space="0" w:color="auto"/>
              </w:divBdr>
            </w:div>
            <w:div w:id="1593586235">
              <w:marLeft w:val="0"/>
              <w:marRight w:val="0"/>
              <w:marTop w:val="0"/>
              <w:marBottom w:val="0"/>
              <w:divBdr>
                <w:top w:val="none" w:sz="0" w:space="0" w:color="auto"/>
                <w:left w:val="none" w:sz="0" w:space="0" w:color="auto"/>
                <w:bottom w:val="none" w:sz="0" w:space="0" w:color="auto"/>
                <w:right w:val="none" w:sz="0" w:space="0" w:color="auto"/>
              </w:divBdr>
            </w:div>
            <w:div w:id="542207080">
              <w:marLeft w:val="0"/>
              <w:marRight w:val="0"/>
              <w:marTop w:val="0"/>
              <w:marBottom w:val="0"/>
              <w:divBdr>
                <w:top w:val="none" w:sz="0" w:space="0" w:color="auto"/>
                <w:left w:val="none" w:sz="0" w:space="0" w:color="auto"/>
                <w:bottom w:val="none" w:sz="0" w:space="0" w:color="auto"/>
                <w:right w:val="none" w:sz="0" w:space="0" w:color="auto"/>
              </w:divBdr>
            </w:div>
            <w:div w:id="2089500398">
              <w:marLeft w:val="0"/>
              <w:marRight w:val="0"/>
              <w:marTop w:val="0"/>
              <w:marBottom w:val="0"/>
              <w:divBdr>
                <w:top w:val="none" w:sz="0" w:space="0" w:color="auto"/>
                <w:left w:val="none" w:sz="0" w:space="0" w:color="auto"/>
                <w:bottom w:val="none" w:sz="0" w:space="0" w:color="auto"/>
                <w:right w:val="none" w:sz="0" w:space="0" w:color="auto"/>
              </w:divBdr>
            </w:div>
            <w:div w:id="1268847861">
              <w:marLeft w:val="0"/>
              <w:marRight w:val="0"/>
              <w:marTop w:val="0"/>
              <w:marBottom w:val="0"/>
              <w:divBdr>
                <w:top w:val="none" w:sz="0" w:space="0" w:color="auto"/>
                <w:left w:val="none" w:sz="0" w:space="0" w:color="auto"/>
                <w:bottom w:val="none" w:sz="0" w:space="0" w:color="auto"/>
                <w:right w:val="none" w:sz="0" w:space="0" w:color="auto"/>
              </w:divBdr>
            </w:div>
            <w:div w:id="141167057">
              <w:marLeft w:val="0"/>
              <w:marRight w:val="0"/>
              <w:marTop w:val="0"/>
              <w:marBottom w:val="0"/>
              <w:divBdr>
                <w:top w:val="none" w:sz="0" w:space="0" w:color="auto"/>
                <w:left w:val="none" w:sz="0" w:space="0" w:color="auto"/>
                <w:bottom w:val="none" w:sz="0" w:space="0" w:color="auto"/>
                <w:right w:val="none" w:sz="0" w:space="0" w:color="auto"/>
              </w:divBdr>
            </w:div>
            <w:div w:id="778791819">
              <w:marLeft w:val="0"/>
              <w:marRight w:val="0"/>
              <w:marTop w:val="0"/>
              <w:marBottom w:val="0"/>
              <w:divBdr>
                <w:top w:val="none" w:sz="0" w:space="0" w:color="auto"/>
                <w:left w:val="none" w:sz="0" w:space="0" w:color="auto"/>
                <w:bottom w:val="none" w:sz="0" w:space="0" w:color="auto"/>
                <w:right w:val="none" w:sz="0" w:space="0" w:color="auto"/>
              </w:divBdr>
            </w:div>
            <w:div w:id="1769351894">
              <w:marLeft w:val="0"/>
              <w:marRight w:val="0"/>
              <w:marTop w:val="0"/>
              <w:marBottom w:val="0"/>
              <w:divBdr>
                <w:top w:val="none" w:sz="0" w:space="0" w:color="auto"/>
                <w:left w:val="none" w:sz="0" w:space="0" w:color="auto"/>
                <w:bottom w:val="none" w:sz="0" w:space="0" w:color="auto"/>
                <w:right w:val="none" w:sz="0" w:space="0" w:color="auto"/>
              </w:divBdr>
            </w:div>
            <w:div w:id="1897158152">
              <w:marLeft w:val="0"/>
              <w:marRight w:val="0"/>
              <w:marTop w:val="0"/>
              <w:marBottom w:val="0"/>
              <w:divBdr>
                <w:top w:val="none" w:sz="0" w:space="0" w:color="auto"/>
                <w:left w:val="none" w:sz="0" w:space="0" w:color="auto"/>
                <w:bottom w:val="none" w:sz="0" w:space="0" w:color="auto"/>
                <w:right w:val="none" w:sz="0" w:space="0" w:color="auto"/>
              </w:divBdr>
            </w:div>
            <w:div w:id="315690755">
              <w:marLeft w:val="0"/>
              <w:marRight w:val="0"/>
              <w:marTop w:val="0"/>
              <w:marBottom w:val="0"/>
              <w:divBdr>
                <w:top w:val="none" w:sz="0" w:space="0" w:color="auto"/>
                <w:left w:val="none" w:sz="0" w:space="0" w:color="auto"/>
                <w:bottom w:val="none" w:sz="0" w:space="0" w:color="auto"/>
                <w:right w:val="none" w:sz="0" w:space="0" w:color="auto"/>
              </w:divBdr>
            </w:div>
            <w:div w:id="19630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2158">
      <w:bodyDiv w:val="1"/>
      <w:marLeft w:val="0"/>
      <w:marRight w:val="0"/>
      <w:marTop w:val="0"/>
      <w:marBottom w:val="0"/>
      <w:divBdr>
        <w:top w:val="none" w:sz="0" w:space="0" w:color="auto"/>
        <w:left w:val="none" w:sz="0" w:space="0" w:color="auto"/>
        <w:bottom w:val="none" w:sz="0" w:space="0" w:color="auto"/>
        <w:right w:val="none" w:sz="0" w:space="0" w:color="auto"/>
      </w:divBdr>
      <w:divsChild>
        <w:div w:id="1269197837">
          <w:marLeft w:val="0"/>
          <w:marRight w:val="0"/>
          <w:marTop w:val="0"/>
          <w:marBottom w:val="0"/>
          <w:divBdr>
            <w:top w:val="none" w:sz="0" w:space="0" w:color="auto"/>
            <w:left w:val="none" w:sz="0" w:space="0" w:color="auto"/>
            <w:bottom w:val="none" w:sz="0" w:space="0" w:color="auto"/>
            <w:right w:val="none" w:sz="0" w:space="0" w:color="auto"/>
          </w:divBdr>
        </w:div>
      </w:divsChild>
    </w:div>
    <w:div w:id="1236890244">
      <w:bodyDiv w:val="1"/>
      <w:marLeft w:val="0"/>
      <w:marRight w:val="0"/>
      <w:marTop w:val="0"/>
      <w:marBottom w:val="0"/>
      <w:divBdr>
        <w:top w:val="none" w:sz="0" w:space="0" w:color="auto"/>
        <w:left w:val="none" w:sz="0" w:space="0" w:color="auto"/>
        <w:bottom w:val="none" w:sz="0" w:space="0" w:color="auto"/>
        <w:right w:val="none" w:sz="0" w:space="0" w:color="auto"/>
      </w:divBdr>
    </w:div>
    <w:div w:id="1251505475">
      <w:bodyDiv w:val="1"/>
      <w:marLeft w:val="0"/>
      <w:marRight w:val="0"/>
      <w:marTop w:val="0"/>
      <w:marBottom w:val="0"/>
      <w:divBdr>
        <w:top w:val="none" w:sz="0" w:space="0" w:color="auto"/>
        <w:left w:val="none" w:sz="0" w:space="0" w:color="auto"/>
        <w:bottom w:val="none" w:sz="0" w:space="0" w:color="auto"/>
        <w:right w:val="none" w:sz="0" w:space="0" w:color="auto"/>
      </w:divBdr>
    </w:div>
    <w:div w:id="1254893401">
      <w:bodyDiv w:val="1"/>
      <w:marLeft w:val="0"/>
      <w:marRight w:val="0"/>
      <w:marTop w:val="0"/>
      <w:marBottom w:val="0"/>
      <w:divBdr>
        <w:top w:val="none" w:sz="0" w:space="0" w:color="auto"/>
        <w:left w:val="none" w:sz="0" w:space="0" w:color="auto"/>
        <w:bottom w:val="none" w:sz="0" w:space="0" w:color="auto"/>
        <w:right w:val="none" w:sz="0" w:space="0" w:color="auto"/>
      </w:divBdr>
    </w:div>
    <w:div w:id="1264070519">
      <w:bodyDiv w:val="1"/>
      <w:marLeft w:val="0"/>
      <w:marRight w:val="0"/>
      <w:marTop w:val="0"/>
      <w:marBottom w:val="0"/>
      <w:divBdr>
        <w:top w:val="none" w:sz="0" w:space="0" w:color="auto"/>
        <w:left w:val="none" w:sz="0" w:space="0" w:color="auto"/>
        <w:bottom w:val="none" w:sz="0" w:space="0" w:color="auto"/>
        <w:right w:val="none" w:sz="0" w:space="0" w:color="auto"/>
      </w:divBdr>
    </w:div>
    <w:div w:id="1286542527">
      <w:bodyDiv w:val="1"/>
      <w:marLeft w:val="0"/>
      <w:marRight w:val="0"/>
      <w:marTop w:val="0"/>
      <w:marBottom w:val="0"/>
      <w:divBdr>
        <w:top w:val="none" w:sz="0" w:space="0" w:color="auto"/>
        <w:left w:val="none" w:sz="0" w:space="0" w:color="auto"/>
        <w:bottom w:val="none" w:sz="0" w:space="0" w:color="auto"/>
        <w:right w:val="none" w:sz="0" w:space="0" w:color="auto"/>
      </w:divBdr>
    </w:div>
    <w:div w:id="1288318826">
      <w:bodyDiv w:val="1"/>
      <w:marLeft w:val="0"/>
      <w:marRight w:val="0"/>
      <w:marTop w:val="0"/>
      <w:marBottom w:val="0"/>
      <w:divBdr>
        <w:top w:val="none" w:sz="0" w:space="0" w:color="auto"/>
        <w:left w:val="none" w:sz="0" w:space="0" w:color="auto"/>
        <w:bottom w:val="none" w:sz="0" w:space="0" w:color="auto"/>
        <w:right w:val="none" w:sz="0" w:space="0" w:color="auto"/>
      </w:divBdr>
    </w:div>
    <w:div w:id="1299913914">
      <w:bodyDiv w:val="1"/>
      <w:marLeft w:val="0"/>
      <w:marRight w:val="0"/>
      <w:marTop w:val="0"/>
      <w:marBottom w:val="0"/>
      <w:divBdr>
        <w:top w:val="none" w:sz="0" w:space="0" w:color="auto"/>
        <w:left w:val="none" w:sz="0" w:space="0" w:color="auto"/>
        <w:bottom w:val="none" w:sz="0" w:space="0" w:color="auto"/>
        <w:right w:val="none" w:sz="0" w:space="0" w:color="auto"/>
      </w:divBdr>
      <w:divsChild>
        <w:div w:id="19745716">
          <w:marLeft w:val="0"/>
          <w:marRight w:val="0"/>
          <w:marTop w:val="0"/>
          <w:marBottom w:val="0"/>
          <w:divBdr>
            <w:top w:val="none" w:sz="0" w:space="0" w:color="auto"/>
            <w:left w:val="none" w:sz="0" w:space="0" w:color="auto"/>
            <w:bottom w:val="none" w:sz="0" w:space="0" w:color="auto"/>
            <w:right w:val="none" w:sz="0" w:space="0" w:color="auto"/>
          </w:divBdr>
          <w:divsChild>
            <w:div w:id="685597946">
              <w:marLeft w:val="0"/>
              <w:marRight w:val="0"/>
              <w:marTop w:val="0"/>
              <w:marBottom w:val="0"/>
              <w:divBdr>
                <w:top w:val="none" w:sz="0" w:space="0" w:color="auto"/>
                <w:left w:val="none" w:sz="0" w:space="0" w:color="auto"/>
                <w:bottom w:val="none" w:sz="0" w:space="0" w:color="auto"/>
                <w:right w:val="none" w:sz="0" w:space="0" w:color="auto"/>
              </w:divBdr>
            </w:div>
            <w:div w:id="1929269361">
              <w:marLeft w:val="0"/>
              <w:marRight w:val="0"/>
              <w:marTop w:val="0"/>
              <w:marBottom w:val="0"/>
              <w:divBdr>
                <w:top w:val="none" w:sz="0" w:space="0" w:color="auto"/>
                <w:left w:val="none" w:sz="0" w:space="0" w:color="auto"/>
                <w:bottom w:val="none" w:sz="0" w:space="0" w:color="auto"/>
                <w:right w:val="none" w:sz="0" w:space="0" w:color="auto"/>
              </w:divBdr>
            </w:div>
            <w:div w:id="733818257">
              <w:marLeft w:val="0"/>
              <w:marRight w:val="0"/>
              <w:marTop w:val="0"/>
              <w:marBottom w:val="0"/>
              <w:divBdr>
                <w:top w:val="none" w:sz="0" w:space="0" w:color="auto"/>
                <w:left w:val="none" w:sz="0" w:space="0" w:color="auto"/>
                <w:bottom w:val="none" w:sz="0" w:space="0" w:color="auto"/>
                <w:right w:val="none" w:sz="0" w:space="0" w:color="auto"/>
              </w:divBdr>
            </w:div>
            <w:div w:id="794100348">
              <w:marLeft w:val="0"/>
              <w:marRight w:val="0"/>
              <w:marTop w:val="0"/>
              <w:marBottom w:val="0"/>
              <w:divBdr>
                <w:top w:val="none" w:sz="0" w:space="0" w:color="auto"/>
                <w:left w:val="none" w:sz="0" w:space="0" w:color="auto"/>
                <w:bottom w:val="none" w:sz="0" w:space="0" w:color="auto"/>
                <w:right w:val="none" w:sz="0" w:space="0" w:color="auto"/>
              </w:divBdr>
            </w:div>
            <w:div w:id="1473593451">
              <w:marLeft w:val="0"/>
              <w:marRight w:val="0"/>
              <w:marTop w:val="0"/>
              <w:marBottom w:val="0"/>
              <w:divBdr>
                <w:top w:val="none" w:sz="0" w:space="0" w:color="auto"/>
                <w:left w:val="none" w:sz="0" w:space="0" w:color="auto"/>
                <w:bottom w:val="none" w:sz="0" w:space="0" w:color="auto"/>
                <w:right w:val="none" w:sz="0" w:space="0" w:color="auto"/>
              </w:divBdr>
            </w:div>
            <w:div w:id="1819758016">
              <w:marLeft w:val="0"/>
              <w:marRight w:val="0"/>
              <w:marTop w:val="0"/>
              <w:marBottom w:val="0"/>
              <w:divBdr>
                <w:top w:val="none" w:sz="0" w:space="0" w:color="auto"/>
                <w:left w:val="none" w:sz="0" w:space="0" w:color="auto"/>
                <w:bottom w:val="none" w:sz="0" w:space="0" w:color="auto"/>
                <w:right w:val="none" w:sz="0" w:space="0" w:color="auto"/>
              </w:divBdr>
            </w:div>
            <w:div w:id="1493909265">
              <w:marLeft w:val="0"/>
              <w:marRight w:val="0"/>
              <w:marTop w:val="0"/>
              <w:marBottom w:val="0"/>
              <w:divBdr>
                <w:top w:val="none" w:sz="0" w:space="0" w:color="auto"/>
                <w:left w:val="none" w:sz="0" w:space="0" w:color="auto"/>
                <w:bottom w:val="none" w:sz="0" w:space="0" w:color="auto"/>
                <w:right w:val="none" w:sz="0" w:space="0" w:color="auto"/>
              </w:divBdr>
            </w:div>
            <w:div w:id="81797738">
              <w:marLeft w:val="0"/>
              <w:marRight w:val="0"/>
              <w:marTop w:val="0"/>
              <w:marBottom w:val="0"/>
              <w:divBdr>
                <w:top w:val="none" w:sz="0" w:space="0" w:color="auto"/>
                <w:left w:val="none" w:sz="0" w:space="0" w:color="auto"/>
                <w:bottom w:val="none" w:sz="0" w:space="0" w:color="auto"/>
                <w:right w:val="none" w:sz="0" w:space="0" w:color="auto"/>
              </w:divBdr>
            </w:div>
            <w:div w:id="1557087395">
              <w:marLeft w:val="0"/>
              <w:marRight w:val="0"/>
              <w:marTop w:val="0"/>
              <w:marBottom w:val="0"/>
              <w:divBdr>
                <w:top w:val="none" w:sz="0" w:space="0" w:color="auto"/>
                <w:left w:val="none" w:sz="0" w:space="0" w:color="auto"/>
                <w:bottom w:val="none" w:sz="0" w:space="0" w:color="auto"/>
                <w:right w:val="none" w:sz="0" w:space="0" w:color="auto"/>
              </w:divBdr>
            </w:div>
            <w:div w:id="1067845707">
              <w:marLeft w:val="0"/>
              <w:marRight w:val="0"/>
              <w:marTop w:val="0"/>
              <w:marBottom w:val="0"/>
              <w:divBdr>
                <w:top w:val="none" w:sz="0" w:space="0" w:color="auto"/>
                <w:left w:val="none" w:sz="0" w:space="0" w:color="auto"/>
                <w:bottom w:val="none" w:sz="0" w:space="0" w:color="auto"/>
                <w:right w:val="none" w:sz="0" w:space="0" w:color="auto"/>
              </w:divBdr>
            </w:div>
            <w:div w:id="766005912">
              <w:marLeft w:val="0"/>
              <w:marRight w:val="0"/>
              <w:marTop w:val="0"/>
              <w:marBottom w:val="0"/>
              <w:divBdr>
                <w:top w:val="none" w:sz="0" w:space="0" w:color="auto"/>
                <w:left w:val="none" w:sz="0" w:space="0" w:color="auto"/>
                <w:bottom w:val="none" w:sz="0" w:space="0" w:color="auto"/>
                <w:right w:val="none" w:sz="0" w:space="0" w:color="auto"/>
              </w:divBdr>
            </w:div>
            <w:div w:id="797341323">
              <w:marLeft w:val="0"/>
              <w:marRight w:val="0"/>
              <w:marTop w:val="0"/>
              <w:marBottom w:val="0"/>
              <w:divBdr>
                <w:top w:val="none" w:sz="0" w:space="0" w:color="auto"/>
                <w:left w:val="none" w:sz="0" w:space="0" w:color="auto"/>
                <w:bottom w:val="none" w:sz="0" w:space="0" w:color="auto"/>
                <w:right w:val="none" w:sz="0" w:space="0" w:color="auto"/>
              </w:divBdr>
            </w:div>
            <w:div w:id="1640501990">
              <w:marLeft w:val="0"/>
              <w:marRight w:val="0"/>
              <w:marTop w:val="0"/>
              <w:marBottom w:val="0"/>
              <w:divBdr>
                <w:top w:val="none" w:sz="0" w:space="0" w:color="auto"/>
                <w:left w:val="none" w:sz="0" w:space="0" w:color="auto"/>
                <w:bottom w:val="none" w:sz="0" w:space="0" w:color="auto"/>
                <w:right w:val="none" w:sz="0" w:space="0" w:color="auto"/>
              </w:divBdr>
            </w:div>
            <w:div w:id="305816354">
              <w:marLeft w:val="0"/>
              <w:marRight w:val="0"/>
              <w:marTop w:val="0"/>
              <w:marBottom w:val="0"/>
              <w:divBdr>
                <w:top w:val="none" w:sz="0" w:space="0" w:color="auto"/>
                <w:left w:val="none" w:sz="0" w:space="0" w:color="auto"/>
                <w:bottom w:val="none" w:sz="0" w:space="0" w:color="auto"/>
                <w:right w:val="none" w:sz="0" w:space="0" w:color="auto"/>
              </w:divBdr>
            </w:div>
            <w:div w:id="629015211">
              <w:marLeft w:val="0"/>
              <w:marRight w:val="0"/>
              <w:marTop w:val="0"/>
              <w:marBottom w:val="0"/>
              <w:divBdr>
                <w:top w:val="none" w:sz="0" w:space="0" w:color="auto"/>
                <w:left w:val="none" w:sz="0" w:space="0" w:color="auto"/>
                <w:bottom w:val="none" w:sz="0" w:space="0" w:color="auto"/>
                <w:right w:val="none" w:sz="0" w:space="0" w:color="auto"/>
              </w:divBdr>
            </w:div>
            <w:div w:id="1886065617">
              <w:marLeft w:val="0"/>
              <w:marRight w:val="0"/>
              <w:marTop w:val="0"/>
              <w:marBottom w:val="0"/>
              <w:divBdr>
                <w:top w:val="none" w:sz="0" w:space="0" w:color="auto"/>
                <w:left w:val="none" w:sz="0" w:space="0" w:color="auto"/>
                <w:bottom w:val="none" w:sz="0" w:space="0" w:color="auto"/>
                <w:right w:val="none" w:sz="0" w:space="0" w:color="auto"/>
              </w:divBdr>
            </w:div>
            <w:div w:id="1183319397">
              <w:marLeft w:val="0"/>
              <w:marRight w:val="0"/>
              <w:marTop w:val="0"/>
              <w:marBottom w:val="0"/>
              <w:divBdr>
                <w:top w:val="none" w:sz="0" w:space="0" w:color="auto"/>
                <w:left w:val="none" w:sz="0" w:space="0" w:color="auto"/>
                <w:bottom w:val="none" w:sz="0" w:space="0" w:color="auto"/>
                <w:right w:val="none" w:sz="0" w:space="0" w:color="auto"/>
              </w:divBdr>
            </w:div>
            <w:div w:id="264578548">
              <w:marLeft w:val="0"/>
              <w:marRight w:val="0"/>
              <w:marTop w:val="0"/>
              <w:marBottom w:val="0"/>
              <w:divBdr>
                <w:top w:val="none" w:sz="0" w:space="0" w:color="auto"/>
                <w:left w:val="none" w:sz="0" w:space="0" w:color="auto"/>
                <w:bottom w:val="none" w:sz="0" w:space="0" w:color="auto"/>
                <w:right w:val="none" w:sz="0" w:space="0" w:color="auto"/>
              </w:divBdr>
            </w:div>
            <w:div w:id="63836736">
              <w:marLeft w:val="0"/>
              <w:marRight w:val="0"/>
              <w:marTop w:val="0"/>
              <w:marBottom w:val="0"/>
              <w:divBdr>
                <w:top w:val="none" w:sz="0" w:space="0" w:color="auto"/>
                <w:left w:val="none" w:sz="0" w:space="0" w:color="auto"/>
                <w:bottom w:val="none" w:sz="0" w:space="0" w:color="auto"/>
                <w:right w:val="none" w:sz="0" w:space="0" w:color="auto"/>
              </w:divBdr>
            </w:div>
            <w:div w:id="1087383966">
              <w:marLeft w:val="0"/>
              <w:marRight w:val="0"/>
              <w:marTop w:val="0"/>
              <w:marBottom w:val="0"/>
              <w:divBdr>
                <w:top w:val="none" w:sz="0" w:space="0" w:color="auto"/>
                <w:left w:val="none" w:sz="0" w:space="0" w:color="auto"/>
                <w:bottom w:val="none" w:sz="0" w:space="0" w:color="auto"/>
                <w:right w:val="none" w:sz="0" w:space="0" w:color="auto"/>
              </w:divBdr>
            </w:div>
            <w:div w:id="449395891">
              <w:marLeft w:val="0"/>
              <w:marRight w:val="0"/>
              <w:marTop w:val="0"/>
              <w:marBottom w:val="0"/>
              <w:divBdr>
                <w:top w:val="none" w:sz="0" w:space="0" w:color="auto"/>
                <w:left w:val="none" w:sz="0" w:space="0" w:color="auto"/>
                <w:bottom w:val="none" w:sz="0" w:space="0" w:color="auto"/>
                <w:right w:val="none" w:sz="0" w:space="0" w:color="auto"/>
              </w:divBdr>
            </w:div>
            <w:div w:id="1244871795">
              <w:marLeft w:val="0"/>
              <w:marRight w:val="0"/>
              <w:marTop w:val="0"/>
              <w:marBottom w:val="0"/>
              <w:divBdr>
                <w:top w:val="none" w:sz="0" w:space="0" w:color="auto"/>
                <w:left w:val="none" w:sz="0" w:space="0" w:color="auto"/>
                <w:bottom w:val="none" w:sz="0" w:space="0" w:color="auto"/>
                <w:right w:val="none" w:sz="0" w:space="0" w:color="auto"/>
              </w:divBdr>
            </w:div>
            <w:div w:id="404886910">
              <w:marLeft w:val="0"/>
              <w:marRight w:val="0"/>
              <w:marTop w:val="0"/>
              <w:marBottom w:val="0"/>
              <w:divBdr>
                <w:top w:val="none" w:sz="0" w:space="0" w:color="auto"/>
                <w:left w:val="none" w:sz="0" w:space="0" w:color="auto"/>
                <w:bottom w:val="none" w:sz="0" w:space="0" w:color="auto"/>
                <w:right w:val="none" w:sz="0" w:space="0" w:color="auto"/>
              </w:divBdr>
            </w:div>
            <w:div w:id="335883137">
              <w:marLeft w:val="0"/>
              <w:marRight w:val="0"/>
              <w:marTop w:val="0"/>
              <w:marBottom w:val="0"/>
              <w:divBdr>
                <w:top w:val="none" w:sz="0" w:space="0" w:color="auto"/>
                <w:left w:val="none" w:sz="0" w:space="0" w:color="auto"/>
                <w:bottom w:val="none" w:sz="0" w:space="0" w:color="auto"/>
                <w:right w:val="none" w:sz="0" w:space="0" w:color="auto"/>
              </w:divBdr>
            </w:div>
            <w:div w:id="438456592">
              <w:marLeft w:val="0"/>
              <w:marRight w:val="0"/>
              <w:marTop w:val="0"/>
              <w:marBottom w:val="0"/>
              <w:divBdr>
                <w:top w:val="none" w:sz="0" w:space="0" w:color="auto"/>
                <w:left w:val="none" w:sz="0" w:space="0" w:color="auto"/>
                <w:bottom w:val="none" w:sz="0" w:space="0" w:color="auto"/>
                <w:right w:val="none" w:sz="0" w:space="0" w:color="auto"/>
              </w:divBdr>
            </w:div>
            <w:div w:id="2061905784">
              <w:marLeft w:val="0"/>
              <w:marRight w:val="0"/>
              <w:marTop w:val="0"/>
              <w:marBottom w:val="0"/>
              <w:divBdr>
                <w:top w:val="none" w:sz="0" w:space="0" w:color="auto"/>
                <w:left w:val="none" w:sz="0" w:space="0" w:color="auto"/>
                <w:bottom w:val="none" w:sz="0" w:space="0" w:color="auto"/>
                <w:right w:val="none" w:sz="0" w:space="0" w:color="auto"/>
              </w:divBdr>
            </w:div>
            <w:div w:id="761952224">
              <w:marLeft w:val="0"/>
              <w:marRight w:val="0"/>
              <w:marTop w:val="0"/>
              <w:marBottom w:val="0"/>
              <w:divBdr>
                <w:top w:val="none" w:sz="0" w:space="0" w:color="auto"/>
                <w:left w:val="none" w:sz="0" w:space="0" w:color="auto"/>
                <w:bottom w:val="none" w:sz="0" w:space="0" w:color="auto"/>
                <w:right w:val="none" w:sz="0" w:space="0" w:color="auto"/>
              </w:divBdr>
            </w:div>
            <w:div w:id="2075198126">
              <w:marLeft w:val="0"/>
              <w:marRight w:val="0"/>
              <w:marTop w:val="0"/>
              <w:marBottom w:val="0"/>
              <w:divBdr>
                <w:top w:val="none" w:sz="0" w:space="0" w:color="auto"/>
                <w:left w:val="none" w:sz="0" w:space="0" w:color="auto"/>
                <w:bottom w:val="none" w:sz="0" w:space="0" w:color="auto"/>
                <w:right w:val="none" w:sz="0" w:space="0" w:color="auto"/>
              </w:divBdr>
            </w:div>
            <w:div w:id="1514412867">
              <w:marLeft w:val="0"/>
              <w:marRight w:val="0"/>
              <w:marTop w:val="0"/>
              <w:marBottom w:val="0"/>
              <w:divBdr>
                <w:top w:val="none" w:sz="0" w:space="0" w:color="auto"/>
                <w:left w:val="none" w:sz="0" w:space="0" w:color="auto"/>
                <w:bottom w:val="none" w:sz="0" w:space="0" w:color="auto"/>
                <w:right w:val="none" w:sz="0" w:space="0" w:color="auto"/>
              </w:divBdr>
            </w:div>
            <w:div w:id="1487088813">
              <w:marLeft w:val="0"/>
              <w:marRight w:val="0"/>
              <w:marTop w:val="0"/>
              <w:marBottom w:val="0"/>
              <w:divBdr>
                <w:top w:val="none" w:sz="0" w:space="0" w:color="auto"/>
                <w:left w:val="none" w:sz="0" w:space="0" w:color="auto"/>
                <w:bottom w:val="none" w:sz="0" w:space="0" w:color="auto"/>
                <w:right w:val="none" w:sz="0" w:space="0" w:color="auto"/>
              </w:divBdr>
            </w:div>
            <w:div w:id="24597076">
              <w:marLeft w:val="0"/>
              <w:marRight w:val="0"/>
              <w:marTop w:val="0"/>
              <w:marBottom w:val="0"/>
              <w:divBdr>
                <w:top w:val="none" w:sz="0" w:space="0" w:color="auto"/>
                <w:left w:val="none" w:sz="0" w:space="0" w:color="auto"/>
                <w:bottom w:val="none" w:sz="0" w:space="0" w:color="auto"/>
                <w:right w:val="none" w:sz="0" w:space="0" w:color="auto"/>
              </w:divBdr>
            </w:div>
            <w:div w:id="283314465">
              <w:marLeft w:val="0"/>
              <w:marRight w:val="0"/>
              <w:marTop w:val="0"/>
              <w:marBottom w:val="0"/>
              <w:divBdr>
                <w:top w:val="none" w:sz="0" w:space="0" w:color="auto"/>
                <w:left w:val="none" w:sz="0" w:space="0" w:color="auto"/>
                <w:bottom w:val="none" w:sz="0" w:space="0" w:color="auto"/>
                <w:right w:val="none" w:sz="0" w:space="0" w:color="auto"/>
              </w:divBdr>
            </w:div>
            <w:div w:id="1149715307">
              <w:marLeft w:val="0"/>
              <w:marRight w:val="0"/>
              <w:marTop w:val="0"/>
              <w:marBottom w:val="0"/>
              <w:divBdr>
                <w:top w:val="none" w:sz="0" w:space="0" w:color="auto"/>
                <w:left w:val="none" w:sz="0" w:space="0" w:color="auto"/>
                <w:bottom w:val="none" w:sz="0" w:space="0" w:color="auto"/>
                <w:right w:val="none" w:sz="0" w:space="0" w:color="auto"/>
              </w:divBdr>
            </w:div>
            <w:div w:id="2063282367">
              <w:marLeft w:val="0"/>
              <w:marRight w:val="0"/>
              <w:marTop w:val="0"/>
              <w:marBottom w:val="0"/>
              <w:divBdr>
                <w:top w:val="none" w:sz="0" w:space="0" w:color="auto"/>
                <w:left w:val="none" w:sz="0" w:space="0" w:color="auto"/>
                <w:bottom w:val="none" w:sz="0" w:space="0" w:color="auto"/>
                <w:right w:val="none" w:sz="0" w:space="0" w:color="auto"/>
              </w:divBdr>
            </w:div>
            <w:div w:id="383917741">
              <w:marLeft w:val="0"/>
              <w:marRight w:val="0"/>
              <w:marTop w:val="0"/>
              <w:marBottom w:val="0"/>
              <w:divBdr>
                <w:top w:val="none" w:sz="0" w:space="0" w:color="auto"/>
                <w:left w:val="none" w:sz="0" w:space="0" w:color="auto"/>
                <w:bottom w:val="none" w:sz="0" w:space="0" w:color="auto"/>
                <w:right w:val="none" w:sz="0" w:space="0" w:color="auto"/>
              </w:divBdr>
            </w:div>
            <w:div w:id="1951353017">
              <w:marLeft w:val="0"/>
              <w:marRight w:val="0"/>
              <w:marTop w:val="0"/>
              <w:marBottom w:val="0"/>
              <w:divBdr>
                <w:top w:val="none" w:sz="0" w:space="0" w:color="auto"/>
                <w:left w:val="none" w:sz="0" w:space="0" w:color="auto"/>
                <w:bottom w:val="none" w:sz="0" w:space="0" w:color="auto"/>
                <w:right w:val="none" w:sz="0" w:space="0" w:color="auto"/>
              </w:divBdr>
            </w:div>
            <w:div w:id="1898852889">
              <w:marLeft w:val="0"/>
              <w:marRight w:val="0"/>
              <w:marTop w:val="0"/>
              <w:marBottom w:val="0"/>
              <w:divBdr>
                <w:top w:val="none" w:sz="0" w:space="0" w:color="auto"/>
                <w:left w:val="none" w:sz="0" w:space="0" w:color="auto"/>
                <w:bottom w:val="none" w:sz="0" w:space="0" w:color="auto"/>
                <w:right w:val="none" w:sz="0" w:space="0" w:color="auto"/>
              </w:divBdr>
            </w:div>
            <w:div w:id="298271502">
              <w:marLeft w:val="0"/>
              <w:marRight w:val="0"/>
              <w:marTop w:val="0"/>
              <w:marBottom w:val="0"/>
              <w:divBdr>
                <w:top w:val="none" w:sz="0" w:space="0" w:color="auto"/>
                <w:left w:val="none" w:sz="0" w:space="0" w:color="auto"/>
                <w:bottom w:val="none" w:sz="0" w:space="0" w:color="auto"/>
                <w:right w:val="none" w:sz="0" w:space="0" w:color="auto"/>
              </w:divBdr>
            </w:div>
            <w:div w:id="109394960">
              <w:marLeft w:val="0"/>
              <w:marRight w:val="0"/>
              <w:marTop w:val="0"/>
              <w:marBottom w:val="0"/>
              <w:divBdr>
                <w:top w:val="none" w:sz="0" w:space="0" w:color="auto"/>
                <w:left w:val="none" w:sz="0" w:space="0" w:color="auto"/>
                <w:bottom w:val="none" w:sz="0" w:space="0" w:color="auto"/>
                <w:right w:val="none" w:sz="0" w:space="0" w:color="auto"/>
              </w:divBdr>
            </w:div>
            <w:div w:id="1468469798">
              <w:marLeft w:val="0"/>
              <w:marRight w:val="0"/>
              <w:marTop w:val="0"/>
              <w:marBottom w:val="0"/>
              <w:divBdr>
                <w:top w:val="none" w:sz="0" w:space="0" w:color="auto"/>
                <w:left w:val="none" w:sz="0" w:space="0" w:color="auto"/>
                <w:bottom w:val="none" w:sz="0" w:space="0" w:color="auto"/>
                <w:right w:val="none" w:sz="0" w:space="0" w:color="auto"/>
              </w:divBdr>
            </w:div>
            <w:div w:id="1237397707">
              <w:marLeft w:val="0"/>
              <w:marRight w:val="0"/>
              <w:marTop w:val="0"/>
              <w:marBottom w:val="0"/>
              <w:divBdr>
                <w:top w:val="none" w:sz="0" w:space="0" w:color="auto"/>
                <w:left w:val="none" w:sz="0" w:space="0" w:color="auto"/>
                <w:bottom w:val="none" w:sz="0" w:space="0" w:color="auto"/>
                <w:right w:val="none" w:sz="0" w:space="0" w:color="auto"/>
              </w:divBdr>
            </w:div>
            <w:div w:id="2123764810">
              <w:marLeft w:val="0"/>
              <w:marRight w:val="0"/>
              <w:marTop w:val="0"/>
              <w:marBottom w:val="0"/>
              <w:divBdr>
                <w:top w:val="none" w:sz="0" w:space="0" w:color="auto"/>
                <w:left w:val="none" w:sz="0" w:space="0" w:color="auto"/>
                <w:bottom w:val="none" w:sz="0" w:space="0" w:color="auto"/>
                <w:right w:val="none" w:sz="0" w:space="0" w:color="auto"/>
              </w:divBdr>
            </w:div>
            <w:div w:id="1608586975">
              <w:marLeft w:val="0"/>
              <w:marRight w:val="0"/>
              <w:marTop w:val="0"/>
              <w:marBottom w:val="0"/>
              <w:divBdr>
                <w:top w:val="none" w:sz="0" w:space="0" w:color="auto"/>
                <w:left w:val="none" w:sz="0" w:space="0" w:color="auto"/>
                <w:bottom w:val="none" w:sz="0" w:space="0" w:color="auto"/>
                <w:right w:val="none" w:sz="0" w:space="0" w:color="auto"/>
              </w:divBdr>
            </w:div>
            <w:div w:id="167450289">
              <w:marLeft w:val="0"/>
              <w:marRight w:val="0"/>
              <w:marTop w:val="0"/>
              <w:marBottom w:val="0"/>
              <w:divBdr>
                <w:top w:val="none" w:sz="0" w:space="0" w:color="auto"/>
                <w:left w:val="none" w:sz="0" w:space="0" w:color="auto"/>
                <w:bottom w:val="none" w:sz="0" w:space="0" w:color="auto"/>
                <w:right w:val="none" w:sz="0" w:space="0" w:color="auto"/>
              </w:divBdr>
            </w:div>
            <w:div w:id="419565182">
              <w:marLeft w:val="0"/>
              <w:marRight w:val="0"/>
              <w:marTop w:val="0"/>
              <w:marBottom w:val="0"/>
              <w:divBdr>
                <w:top w:val="none" w:sz="0" w:space="0" w:color="auto"/>
                <w:left w:val="none" w:sz="0" w:space="0" w:color="auto"/>
                <w:bottom w:val="none" w:sz="0" w:space="0" w:color="auto"/>
                <w:right w:val="none" w:sz="0" w:space="0" w:color="auto"/>
              </w:divBdr>
            </w:div>
            <w:div w:id="207911089">
              <w:marLeft w:val="0"/>
              <w:marRight w:val="0"/>
              <w:marTop w:val="0"/>
              <w:marBottom w:val="0"/>
              <w:divBdr>
                <w:top w:val="none" w:sz="0" w:space="0" w:color="auto"/>
                <w:left w:val="none" w:sz="0" w:space="0" w:color="auto"/>
                <w:bottom w:val="none" w:sz="0" w:space="0" w:color="auto"/>
                <w:right w:val="none" w:sz="0" w:space="0" w:color="auto"/>
              </w:divBdr>
            </w:div>
            <w:div w:id="1501504962">
              <w:marLeft w:val="0"/>
              <w:marRight w:val="0"/>
              <w:marTop w:val="0"/>
              <w:marBottom w:val="0"/>
              <w:divBdr>
                <w:top w:val="none" w:sz="0" w:space="0" w:color="auto"/>
                <w:left w:val="none" w:sz="0" w:space="0" w:color="auto"/>
                <w:bottom w:val="none" w:sz="0" w:space="0" w:color="auto"/>
                <w:right w:val="none" w:sz="0" w:space="0" w:color="auto"/>
              </w:divBdr>
            </w:div>
            <w:div w:id="414011343">
              <w:marLeft w:val="0"/>
              <w:marRight w:val="0"/>
              <w:marTop w:val="0"/>
              <w:marBottom w:val="0"/>
              <w:divBdr>
                <w:top w:val="none" w:sz="0" w:space="0" w:color="auto"/>
                <w:left w:val="none" w:sz="0" w:space="0" w:color="auto"/>
                <w:bottom w:val="none" w:sz="0" w:space="0" w:color="auto"/>
                <w:right w:val="none" w:sz="0" w:space="0" w:color="auto"/>
              </w:divBdr>
            </w:div>
            <w:div w:id="1437214394">
              <w:marLeft w:val="0"/>
              <w:marRight w:val="0"/>
              <w:marTop w:val="0"/>
              <w:marBottom w:val="0"/>
              <w:divBdr>
                <w:top w:val="none" w:sz="0" w:space="0" w:color="auto"/>
                <w:left w:val="none" w:sz="0" w:space="0" w:color="auto"/>
                <w:bottom w:val="none" w:sz="0" w:space="0" w:color="auto"/>
                <w:right w:val="none" w:sz="0" w:space="0" w:color="auto"/>
              </w:divBdr>
            </w:div>
            <w:div w:id="1296761282">
              <w:marLeft w:val="0"/>
              <w:marRight w:val="0"/>
              <w:marTop w:val="0"/>
              <w:marBottom w:val="0"/>
              <w:divBdr>
                <w:top w:val="none" w:sz="0" w:space="0" w:color="auto"/>
                <w:left w:val="none" w:sz="0" w:space="0" w:color="auto"/>
                <w:bottom w:val="none" w:sz="0" w:space="0" w:color="auto"/>
                <w:right w:val="none" w:sz="0" w:space="0" w:color="auto"/>
              </w:divBdr>
            </w:div>
            <w:div w:id="1852451431">
              <w:marLeft w:val="0"/>
              <w:marRight w:val="0"/>
              <w:marTop w:val="0"/>
              <w:marBottom w:val="0"/>
              <w:divBdr>
                <w:top w:val="none" w:sz="0" w:space="0" w:color="auto"/>
                <w:left w:val="none" w:sz="0" w:space="0" w:color="auto"/>
                <w:bottom w:val="none" w:sz="0" w:space="0" w:color="auto"/>
                <w:right w:val="none" w:sz="0" w:space="0" w:color="auto"/>
              </w:divBdr>
            </w:div>
            <w:div w:id="1288506085">
              <w:marLeft w:val="0"/>
              <w:marRight w:val="0"/>
              <w:marTop w:val="0"/>
              <w:marBottom w:val="0"/>
              <w:divBdr>
                <w:top w:val="none" w:sz="0" w:space="0" w:color="auto"/>
                <w:left w:val="none" w:sz="0" w:space="0" w:color="auto"/>
                <w:bottom w:val="none" w:sz="0" w:space="0" w:color="auto"/>
                <w:right w:val="none" w:sz="0" w:space="0" w:color="auto"/>
              </w:divBdr>
            </w:div>
            <w:div w:id="188643988">
              <w:marLeft w:val="0"/>
              <w:marRight w:val="0"/>
              <w:marTop w:val="0"/>
              <w:marBottom w:val="0"/>
              <w:divBdr>
                <w:top w:val="none" w:sz="0" w:space="0" w:color="auto"/>
                <w:left w:val="none" w:sz="0" w:space="0" w:color="auto"/>
                <w:bottom w:val="none" w:sz="0" w:space="0" w:color="auto"/>
                <w:right w:val="none" w:sz="0" w:space="0" w:color="auto"/>
              </w:divBdr>
            </w:div>
            <w:div w:id="570426303">
              <w:marLeft w:val="0"/>
              <w:marRight w:val="0"/>
              <w:marTop w:val="0"/>
              <w:marBottom w:val="0"/>
              <w:divBdr>
                <w:top w:val="none" w:sz="0" w:space="0" w:color="auto"/>
                <w:left w:val="none" w:sz="0" w:space="0" w:color="auto"/>
                <w:bottom w:val="none" w:sz="0" w:space="0" w:color="auto"/>
                <w:right w:val="none" w:sz="0" w:space="0" w:color="auto"/>
              </w:divBdr>
            </w:div>
            <w:div w:id="1106659780">
              <w:marLeft w:val="0"/>
              <w:marRight w:val="0"/>
              <w:marTop w:val="0"/>
              <w:marBottom w:val="0"/>
              <w:divBdr>
                <w:top w:val="none" w:sz="0" w:space="0" w:color="auto"/>
                <w:left w:val="none" w:sz="0" w:space="0" w:color="auto"/>
                <w:bottom w:val="none" w:sz="0" w:space="0" w:color="auto"/>
                <w:right w:val="none" w:sz="0" w:space="0" w:color="auto"/>
              </w:divBdr>
            </w:div>
            <w:div w:id="326057214">
              <w:marLeft w:val="0"/>
              <w:marRight w:val="0"/>
              <w:marTop w:val="0"/>
              <w:marBottom w:val="0"/>
              <w:divBdr>
                <w:top w:val="none" w:sz="0" w:space="0" w:color="auto"/>
                <w:left w:val="none" w:sz="0" w:space="0" w:color="auto"/>
                <w:bottom w:val="none" w:sz="0" w:space="0" w:color="auto"/>
                <w:right w:val="none" w:sz="0" w:space="0" w:color="auto"/>
              </w:divBdr>
            </w:div>
            <w:div w:id="1769235935">
              <w:marLeft w:val="0"/>
              <w:marRight w:val="0"/>
              <w:marTop w:val="0"/>
              <w:marBottom w:val="0"/>
              <w:divBdr>
                <w:top w:val="none" w:sz="0" w:space="0" w:color="auto"/>
                <w:left w:val="none" w:sz="0" w:space="0" w:color="auto"/>
                <w:bottom w:val="none" w:sz="0" w:space="0" w:color="auto"/>
                <w:right w:val="none" w:sz="0" w:space="0" w:color="auto"/>
              </w:divBdr>
            </w:div>
            <w:div w:id="893078148">
              <w:marLeft w:val="0"/>
              <w:marRight w:val="0"/>
              <w:marTop w:val="0"/>
              <w:marBottom w:val="0"/>
              <w:divBdr>
                <w:top w:val="none" w:sz="0" w:space="0" w:color="auto"/>
                <w:left w:val="none" w:sz="0" w:space="0" w:color="auto"/>
                <w:bottom w:val="none" w:sz="0" w:space="0" w:color="auto"/>
                <w:right w:val="none" w:sz="0" w:space="0" w:color="auto"/>
              </w:divBdr>
            </w:div>
            <w:div w:id="1282150137">
              <w:marLeft w:val="0"/>
              <w:marRight w:val="0"/>
              <w:marTop w:val="0"/>
              <w:marBottom w:val="0"/>
              <w:divBdr>
                <w:top w:val="none" w:sz="0" w:space="0" w:color="auto"/>
                <w:left w:val="none" w:sz="0" w:space="0" w:color="auto"/>
                <w:bottom w:val="none" w:sz="0" w:space="0" w:color="auto"/>
                <w:right w:val="none" w:sz="0" w:space="0" w:color="auto"/>
              </w:divBdr>
            </w:div>
            <w:div w:id="20251287">
              <w:marLeft w:val="0"/>
              <w:marRight w:val="0"/>
              <w:marTop w:val="0"/>
              <w:marBottom w:val="0"/>
              <w:divBdr>
                <w:top w:val="none" w:sz="0" w:space="0" w:color="auto"/>
                <w:left w:val="none" w:sz="0" w:space="0" w:color="auto"/>
                <w:bottom w:val="none" w:sz="0" w:space="0" w:color="auto"/>
                <w:right w:val="none" w:sz="0" w:space="0" w:color="auto"/>
              </w:divBdr>
            </w:div>
            <w:div w:id="1979332844">
              <w:marLeft w:val="0"/>
              <w:marRight w:val="0"/>
              <w:marTop w:val="0"/>
              <w:marBottom w:val="0"/>
              <w:divBdr>
                <w:top w:val="none" w:sz="0" w:space="0" w:color="auto"/>
                <w:left w:val="none" w:sz="0" w:space="0" w:color="auto"/>
                <w:bottom w:val="none" w:sz="0" w:space="0" w:color="auto"/>
                <w:right w:val="none" w:sz="0" w:space="0" w:color="auto"/>
              </w:divBdr>
            </w:div>
            <w:div w:id="1518077862">
              <w:marLeft w:val="0"/>
              <w:marRight w:val="0"/>
              <w:marTop w:val="0"/>
              <w:marBottom w:val="0"/>
              <w:divBdr>
                <w:top w:val="none" w:sz="0" w:space="0" w:color="auto"/>
                <w:left w:val="none" w:sz="0" w:space="0" w:color="auto"/>
                <w:bottom w:val="none" w:sz="0" w:space="0" w:color="auto"/>
                <w:right w:val="none" w:sz="0" w:space="0" w:color="auto"/>
              </w:divBdr>
            </w:div>
            <w:div w:id="1788815890">
              <w:marLeft w:val="0"/>
              <w:marRight w:val="0"/>
              <w:marTop w:val="0"/>
              <w:marBottom w:val="0"/>
              <w:divBdr>
                <w:top w:val="none" w:sz="0" w:space="0" w:color="auto"/>
                <w:left w:val="none" w:sz="0" w:space="0" w:color="auto"/>
                <w:bottom w:val="none" w:sz="0" w:space="0" w:color="auto"/>
                <w:right w:val="none" w:sz="0" w:space="0" w:color="auto"/>
              </w:divBdr>
            </w:div>
            <w:div w:id="1992980122">
              <w:marLeft w:val="0"/>
              <w:marRight w:val="0"/>
              <w:marTop w:val="0"/>
              <w:marBottom w:val="0"/>
              <w:divBdr>
                <w:top w:val="none" w:sz="0" w:space="0" w:color="auto"/>
                <w:left w:val="none" w:sz="0" w:space="0" w:color="auto"/>
                <w:bottom w:val="none" w:sz="0" w:space="0" w:color="auto"/>
                <w:right w:val="none" w:sz="0" w:space="0" w:color="auto"/>
              </w:divBdr>
            </w:div>
            <w:div w:id="173037503">
              <w:marLeft w:val="0"/>
              <w:marRight w:val="0"/>
              <w:marTop w:val="0"/>
              <w:marBottom w:val="0"/>
              <w:divBdr>
                <w:top w:val="none" w:sz="0" w:space="0" w:color="auto"/>
                <w:left w:val="none" w:sz="0" w:space="0" w:color="auto"/>
                <w:bottom w:val="none" w:sz="0" w:space="0" w:color="auto"/>
                <w:right w:val="none" w:sz="0" w:space="0" w:color="auto"/>
              </w:divBdr>
            </w:div>
            <w:div w:id="1458261901">
              <w:marLeft w:val="0"/>
              <w:marRight w:val="0"/>
              <w:marTop w:val="0"/>
              <w:marBottom w:val="0"/>
              <w:divBdr>
                <w:top w:val="none" w:sz="0" w:space="0" w:color="auto"/>
                <w:left w:val="none" w:sz="0" w:space="0" w:color="auto"/>
                <w:bottom w:val="none" w:sz="0" w:space="0" w:color="auto"/>
                <w:right w:val="none" w:sz="0" w:space="0" w:color="auto"/>
              </w:divBdr>
            </w:div>
            <w:div w:id="1702976037">
              <w:marLeft w:val="0"/>
              <w:marRight w:val="0"/>
              <w:marTop w:val="0"/>
              <w:marBottom w:val="0"/>
              <w:divBdr>
                <w:top w:val="none" w:sz="0" w:space="0" w:color="auto"/>
                <w:left w:val="none" w:sz="0" w:space="0" w:color="auto"/>
                <w:bottom w:val="none" w:sz="0" w:space="0" w:color="auto"/>
                <w:right w:val="none" w:sz="0" w:space="0" w:color="auto"/>
              </w:divBdr>
            </w:div>
            <w:div w:id="1888293274">
              <w:marLeft w:val="0"/>
              <w:marRight w:val="0"/>
              <w:marTop w:val="0"/>
              <w:marBottom w:val="0"/>
              <w:divBdr>
                <w:top w:val="none" w:sz="0" w:space="0" w:color="auto"/>
                <w:left w:val="none" w:sz="0" w:space="0" w:color="auto"/>
                <w:bottom w:val="none" w:sz="0" w:space="0" w:color="auto"/>
                <w:right w:val="none" w:sz="0" w:space="0" w:color="auto"/>
              </w:divBdr>
            </w:div>
            <w:div w:id="998506635">
              <w:marLeft w:val="0"/>
              <w:marRight w:val="0"/>
              <w:marTop w:val="0"/>
              <w:marBottom w:val="0"/>
              <w:divBdr>
                <w:top w:val="none" w:sz="0" w:space="0" w:color="auto"/>
                <w:left w:val="none" w:sz="0" w:space="0" w:color="auto"/>
                <w:bottom w:val="none" w:sz="0" w:space="0" w:color="auto"/>
                <w:right w:val="none" w:sz="0" w:space="0" w:color="auto"/>
              </w:divBdr>
            </w:div>
            <w:div w:id="1498226595">
              <w:marLeft w:val="0"/>
              <w:marRight w:val="0"/>
              <w:marTop w:val="0"/>
              <w:marBottom w:val="0"/>
              <w:divBdr>
                <w:top w:val="none" w:sz="0" w:space="0" w:color="auto"/>
                <w:left w:val="none" w:sz="0" w:space="0" w:color="auto"/>
                <w:bottom w:val="none" w:sz="0" w:space="0" w:color="auto"/>
                <w:right w:val="none" w:sz="0" w:space="0" w:color="auto"/>
              </w:divBdr>
            </w:div>
            <w:div w:id="917784938">
              <w:marLeft w:val="0"/>
              <w:marRight w:val="0"/>
              <w:marTop w:val="0"/>
              <w:marBottom w:val="0"/>
              <w:divBdr>
                <w:top w:val="none" w:sz="0" w:space="0" w:color="auto"/>
                <w:left w:val="none" w:sz="0" w:space="0" w:color="auto"/>
                <w:bottom w:val="none" w:sz="0" w:space="0" w:color="auto"/>
                <w:right w:val="none" w:sz="0" w:space="0" w:color="auto"/>
              </w:divBdr>
            </w:div>
            <w:div w:id="2089762161">
              <w:marLeft w:val="0"/>
              <w:marRight w:val="0"/>
              <w:marTop w:val="0"/>
              <w:marBottom w:val="0"/>
              <w:divBdr>
                <w:top w:val="none" w:sz="0" w:space="0" w:color="auto"/>
                <w:left w:val="none" w:sz="0" w:space="0" w:color="auto"/>
                <w:bottom w:val="none" w:sz="0" w:space="0" w:color="auto"/>
                <w:right w:val="none" w:sz="0" w:space="0" w:color="auto"/>
              </w:divBdr>
            </w:div>
            <w:div w:id="1048534470">
              <w:marLeft w:val="0"/>
              <w:marRight w:val="0"/>
              <w:marTop w:val="0"/>
              <w:marBottom w:val="0"/>
              <w:divBdr>
                <w:top w:val="none" w:sz="0" w:space="0" w:color="auto"/>
                <w:left w:val="none" w:sz="0" w:space="0" w:color="auto"/>
                <w:bottom w:val="none" w:sz="0" w:space="0" w:color="auto"/>
                <w:right w:val="none" w:sz="0" w:space="0" w:color="auto"/>
              </w:divBdr>
            </w:div>
            <w:div w:id="601842481">
              <w:marLeft w:val="0"/>
              <w:marRight w:val="0"/>
              <w:marTop w:val="0"/>
              <w:marBottom w:val="0"/>
              <w:divBdr>
                <w:top w:val="none" w:sz="0" w:space="0" w:color="auto"/>
                <w:left w:val="none" w:sz="0" w:space="0" w:color="auto"/>
                <w:bottom w:val="none" w:sz="0" w:space="0" w:color="auto"/>
                <w:right w:val="none" w:sz="0" w:space="0" w:color="auto"/>
              </w:divBdr>
            </w:div>
            <w:div w:id="1698123109">
              <w:marLeft w:val="0"/>
              <w:marRight w:val="0"/>
              <w:marTop w:val="0"/>
              <w:marBottom w:val="0"/>
              <w:divBdr>
                <w:top w:val="none" w:sz="0" w:space="0" w:color="auto"/>
                <w:left w:val="none" w:sz="0" w:space="0" w:color="auto"/>
                <w:bottom w:val="none" w:sz="0" w:space="0" w:color="auto"/>
                <w:right w:val="none" w:sz="0" w:space="0" w:color="auto"/>
              </w:divBdr>
            </w:div>
            <w:div w:id="814494973">
              <w:marLeft w:val="0"/>
              <w:marRight w:val="0"/>
              <w:marTop w:val="0"/>
              <w:marBottom w:val="0"/>
              <w:divBdr>
                <w:top w:val="none" w:sz="0" w:space="0" w:color="auto"/>
                <w:left w:val="none" w:sz="0" w:space="0" w:color="auto"/>
                <w:bottom w:val="none" w:sz="0" w:space="0" w:color="auto"/>
                <w:right w:val="none" w:sz="0" w:space="0" w:color="auto"/>
              </w:divBdr>
            </w:div>
            <w:div w:id="1872454052">
              <w:marLeft w:val="0"/>
              <w:marRight w:val="0"/>
              <w:marTop w:val="0"/>
              <w:marBottom w:val="0"/>
              <w:divBdr>
                <w:top w:val="none" w:sz="0" w:space="0" w:color="auto"/>
                <w:left w:val="none" w:sz="0" w:space="0" w:color="auto"/>
                <w:bottom w:val="none" w:sz="0" w:space="0" w:color="auto"/>
                <w:right w:val="none" w:sz="0" w:space="0" w:color="auto"/>
              </w:divBdr>
            </w:div>
            <w:div w:id="1881430023">
              <w:marLeft w:val="0"/>
              <w:marRight w:val="0"/>
              <w:marTop w:val="0"/>
              <w:marBottom w:val="0"/>
              <w:divBdr>
                <w:top w:val="none" w:sz="0" w:space="0" w:color="auto"/>
                <w:left w:val="none" w:sz="0" w:space="0" w:color="auto"/>
                <w:bottom w:val="none" w:sz="0" w:space="0" w:color="auto"/>
                <w:right w:val="none" w:sz="0" w:space="0" w:color="auto"/>
              </w:divBdr>
            </w:div>
            <w:div w:id="396978005">
              <w:marLeft w:val="0"/>
              <w:marRight w:val="0"/>
              <w:marTop w:val="0"/>
              <w:marBottom w:val="0"/>
              <w:divBdr>
                <w:top w:val="none" w:sz="0" w:space="0" w:color="auto"/>
                <w:left w:val="none" w:sz="0" w:space="0" w:color="auto"/>
                <w:bottom w:val="none" w:sz="0" w:space="0" w:color="auto"/>
                <w:right w:val="none" w:sz="0" w:space="0" w:color="auto"/>
              </w:divBdr>
            </w:div>
            <w:div w:id="1614942714">
              <w:marLeft w:val="0"/>
              <w:marRight w:val="0"/>
              <w:marTop w:val="0"/>
              <w:marBottom w:val="0"/>
              <w:divBdr>
                <w:top w:val="none" w:sz="0" w:space="0" w:color="auto"/>
                <w:left w:val="none" w:sz="0" w:space="0" w:color="auto"/>
                <w:bottom w:val="none" w:sz="0" w:space="0" w:color="auto"/>
                <w:right w:val="none" w:sz="0" w:space="0" w:color="auto"/>
              </w:divBdr>
            </w:div>
            <w:div w:id="602884833">
              <w:marLeft w:val="0"/>
              <w:marRight w:val="0"/>
              <w:marTop w:val="0"/>
              <w:marBottom w:val="0"/>
              <w:divBdr>
                <w:top w:val="none" w:sz="0" w:space="0" w:color="auto"/>
                <w:left w:val="none" w:sz="0" w:space="0" w:color="auto"/>
                <w:bottom w:val="none" w:sz="0" w:space="0" w:color="auto"/>
                <w:right w:val="none" w:sz="0" w:space="0" w:color="auto"/>
              </w:divBdr>
            </w:div>
            <w:div w:id="741953533">
              <w:marLeft w:val="0"/>
              <w:marRight w:val="0"/>
              <w:marTop w:val="0"/>
              <w:marBottom w:val="0"/>
              <w:divBdr>
                <w:top w:val="none" w:sz="0" w:space="0" w:color="auto"/>
                <w:left w:val="none" w:sz="0" w:space="0" w:color="auto"/>
                <w:bottom w:val="none" w:sz="0" w:space="0" w:color="auto"/>
                <w:right w:val="none" w:sz="0" w:space="0" w:color="auto"/>
              </w:divBdr>
            </w:div>
            <w:div w:id="868488520">
              <w:marLeft w:val="0"/>
              <w:marRight w:val="0"/>
              <w:marTop w:val="0"/>
              <w:marBottom w:val="0"/>
              <w:divBdr>
                <w:top w:val="none" w:sz="0" w:space="0" w:color="auto"/>
                <w:left w:val="none" w:sz="0" w:space="0" w:color="auto"/>
                <w:bottom w:val="none" w:sz="0" w:space="0" w:color="auto"/>
                <w:right w:val="none" w:sz="0" w:space="0" w:color="auto"/>
              </w:divBdr>
            </w:div>
            <w:div w:id="1885286283">
              <w:marLeft w:val="0"/>
              <w:marRight w:val="0"/>
              <w:marTop w:val="0"/>
              <w:marBottom w:val="0"/>
              <w:divBdr>
                <w:top w:val="none" w:sz="0" w:space="0" w:color="auto"/>
                <w:left w:val="none" w:sz="0" w:space="0" w:color="auto"/>
                <w:bottom w:val="none" w:sz="0" w:space="0" w:color="auto"/>
                <w:right w:val="none" w:sz="0" w:space="0" w:color="auto"/>
              </w:divBdr>
            </w:div>
            <w:div w:id="2111584961">
              <w:marLeft w:val="0"/>
              <w:marRight w:val="0"/>
              <w:marTop w:val="0"/>
              <w:marBottom w:val="0"/>
              <w:divBdr>
                <w:top w:val="none" w:sz="0" w:space="0" w:color="auto"/>
                <w:left w:val="none" w:sz="0" w:space="0" w:color="auto"/>
                <w:bottom w:val="none" w:sz="0" w:space="0" w:color="auto"/>
                <w:right w:val="none" w:sz="0" w:space="0" w:color="auto"/>
              </w:divBdr>
            </w:div>
            <w:div w:id="892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15">
      <w:bodyDiv w:val="1"/>
      <w:marLeft w:val="0"/>
      <w:marRight w:val="0"/>
      <w:marTop w:val="0"/>
      <w:marBottom w:val="0"/>
      <w:divBdr>
        <w:top w:val="none" w:sz="0" w:space="0" w:color="auto"/>
        <w:left w:val="none" w:sz="0" w:space="0" w:color="auto"/>
        <w:bottom w:val="none" w:sz="0" w:space="0" w:color="auto"/>
        <w:right w:val="none" w:sz="0" w:space="0" w:color="auto"/>
      </w:divBdr>
    </w:div>
    <w:div w:id="1363164246">
      <w:bodyDiv w:val="1"/>
      <w:marLeft w:val="0"/>
      <w:marRight w:val="0"/>
      <w:marTop w:val="0"/>
      <w:marBottom w:val="0"/>
      <w:divBdr>
        <w:top w:val="none" w:sz="0" w:space="0" w:color="auto"/>
        <w:left w:val="none" w:sz="0" w:space="0" w:color="auto"/>
        <w:bottom w:val="none" w:sz="0" w:space="0" w:color="auto"/>
        <w:right w:val="none" w:sz="0" w:space="0" w:color="auto"/>
      </w:divBdr>
      <w:divsChild>
        <w:div w:id="2045055393">
          <w:marLeft w:val="0"/>
          <w:marRight w:val="0"/>
          <w:marTop w:val="0"/>
          <w:marBottom w:val="0"/>
          <w:divBdr>
            <w:top w:val="none" w:sz="0" w:space="0" w:color="auto"/>
            <w:left w:val="none" w:sz="0" w:space="0" w:color="auto"/>
            <w:bottom w:val="none" w:sz="0" w:space="0" w:color="auto"/>
            <w:right w:val="none" w:sz="0" w:space="0" w:color="auto"/>
          </w:divBdr>
          <w:divsChild>
            <w:div w:id="1960791825">
              <w:marLeft w:val="0"/>
              <w:marRight w:val="0"/>
              <w:marTop w:val="0"/>
              <w:marBottom w:val="0"/>
              <w:divBdr>
                <w:top w:val="none" w:sz="0" w:space="0" w:color="auto"/>
                <w:left w:val="none" w:sz="0" w:space="0" w:color="auto"/>
                <w:bottom w:val="none" w:sz="0" w:space="0" w:color="auto"/>
                <w:right w:val="none" w:sz="0" w:space="0" w:color="auto"/>
              </w:divBdr>
            </w:div>
            <w:div w:id="1770127659">
              <w:marLeft w:val="0"/>
              <w:marRight w:val="0"/>
              <w:marTop w:val="0"/>
              <w:marBottom w:val="0"/>
              <w:divBdr>
                <w:top w:val="none" w:sz="0" w:space="0" w:color="auto"/>
                <w:left w:val="none" w:sz="0" w:space="0" w:color="auto"/>
                <w:bottom w:val="none" w:sz="0" w:space="0" w:color="auto"/>
                <w:right w:val="none" w:sz="0" w:space="0" w:color="auto"/>
              </w:divBdr>
            </w:div>
            <w:div w:id="1209608222">
              <w:marLeft w:val="0"/>
              <w:marRight w:val="0"/>
              <w:marTop w:val="0"/>
              <w:marBottom w:val="0"/>
              <w:divBdr>
                <w:top w:val="none" w:sz="0" w:space="0" w:color="auto"/>
                <w:left w:val="none" w:sz="0" w:space="0" w:color="auto"/>
                <w:bottom w:val="none" w:sz="0" w:space="0" w:color="auto"/>
                <w:right w:val="none" w:sz="0" w:space="0" w:color="auto"/>
              </w:divBdr>
            </w:div>
            <w:div w:id="140774647">
              <w:marLeft w:val="0"/>
              <w:marRight w:val="0"/>
              <w:marTop w:val="0"/>
              <w:marBottom w:val="0"/>
              <w:divBdr>
                <w:top w:val="none" w:sz="0" w:space="0" w:color="auto"/>
                <w:left w:val="none" w:sz="0" w:space="0" w:color="auto"/>
                <w:bottom w:val="none" w:sz="0" w:space="0" w:color="auto"/>
                <w:right w:val="none" w:sz="0" w:space="0" w:color="auto"/>
              </w:divBdr>
            </w:div>
            <w:div w:id="1618442236">
              <w:marLeft w:val="0"/>
              <w:marRight w:val="0"/>
              <w:marTop w:val="0"/>
              <w:marBottom w:val="0"/>
              <w:divBdr>
                <w:top w:val="none" w:sz="0" w:space="0" w:color="auto"/>
                <w:left w:val="none" w:sz="0" w:space="0" w:color="auto"/>
                <w:bottom w:val="none" w:sz="0" w:space="0" w:color="auto"/>
                <w:right w:val="none" w:sz="0" w:space="0" w:color="auto"/>
              </w:divBdr>
            </w:div>
            <w:div w:id="900486574">
              <w:marLeft w:val="0"/>
              <w:marRight w:val="0"/>
              <w:marTop w:val="0"/>
              <w:marBottom w:val="0"/>
              <w:divBdr>
                <w:top w:val="none" w:sz="0" w:space="0" w:color="auto"/>
                <w:left w:val="none" w:sz="0" w:space="0" w:color="auto"/>
                <w:bottom w:val="none" w:sz="0" w:space="0" w:color="auto"/>
                <w:right w:val="none" w:sz="0" w:space="0" w:color="auto"/>
              </w:divBdr>
            </w:div>
            <w:div w:id="390613898">
              <w:marLeft w:val="0"/>
              <w:marRight w:val="0"/>
              <w:marTop w:val="0"/>
              <w:marBottom w:val="0"/>
              <w:divBdr>
                <w:top w:val="none" w:sz="0" w:space="0" w:color="auto"/>
                <w:left w:val="none" w:sz="0" w:space="0" w:color="auto"/>
                <w:bottom w:val="none" w:sz="0" w:space="0" w:color="auto"/>
                <w:right w:val="none" w:sz="0" w:space="0" w:color="auto"/>
              </w:divBdr>
            </w:div>
            <w:div w:id="2130078494">
              <w:marLeft w:val="0"/>
              <w:marRight w:val="0"/>
              <w:marTop w:val="0"/>
              <w:marBottom w:val="0"/>
              <w:divBdr>
                <w:top w:val="none" w:sz="0" w:space="0" w:color="auto"/>
                <w:left w:val="none" w:sz="0" w:space="0" w:color="auto"/>
                <w:bottom w:val="none" w:sz="0" w:space="0" w:color="auto"/>
                <w:right w:val="none" w:sz="0" w:space="0" w:color="auto"/>
              </w:divBdr>
            </w:div>
            <w:div w:id="236719435">
              <w:marLeft w:val="0"/>
              <w:marRight w:val="0"/>
              <w:marTop w:val="0"/>
              <w:marBottom w:val="0"/>
              <w:divBdr>
                <w:top w:val="none" w:sz="0" w:space="0" w:color="auto"/>
                <w:left w:val="none" w:sz="0" w:space="0" w:color="auto"/>
                <w:bottom w:val="none" w:sz="0" w:space="0" w:color="auto"/>
                <w:right w:val="none" w:sz="0" w:space="0" w:color="auto"/>
              </w:divBdr>
            </w:div>
            <w:div w:id="2118286991">
              <w:marLeft w:val="0"/>
              <w:marRight w:val="0"/>
              <w:marTop w:val="0"/>
              <w:marBottom w:val="0"/>
              <w:divBdr>
                <w:top w:val="none" w:sz="0" w:space="0" w:color="auto"/>
                <w:left w:val="none" w:sz="0" w:space="0" w:color="auto"/>
                <w:bottom w:val="none" w:sz="0" w:space="0" w:color="auto"/>
                <w:right w:val="none" w:sz="0" w:space="0" w:color="auto"/>
              </w:divBdr>
            </w:div>
            <w:div w:id="1422264846">
              <w:marLeft w:val="0"/>
              <w:marRight w:val="0"/>
              <w:marTop w:val="0"/>
              <w:marBottom w:val="0"/>
              <w:divBdr>
                <w:top w:val="none" w:sz="0" w:space="0" w:color="auto"/>
                <w:left w:val="none" w:sz="0" w:space="0" w:color="auto"/>
                <w:bottom w:val="none" w:sz="0" w:space="0" w:color="auto"/>
                <w:right w:val="none" w:sz="0" w:space="0" w:color="auto"/>
              </w:divBdr>
            </w:div>
            <w:div w:id="1447919161">
              <w:marLeft w:val="0"/>
              <w:marRight w:val="0"/>
              <w:marTop w:val="0"/>
              <w:marBottom w:val="0"/>
              <w:divBdr>
                <w:top w:val="none" w:sz="0" w:space="0" w:color="auto"/>
                <w:left w:val="none" w:sz="0" w:space="0" w:color="auto"/>
                <w:bottom w:val="none" w:sz="0" w:space="0" w:color="auto"/>
                <w:right w:val="none" w:sz="0" w:space="0" w:color="auto"/>
              </w:divBdr>
            </w:div>
            <w:div w:id="1983076495">
              <w:marLeft w:val="0"/>
              <w:marRight w:val="0"/>
              <w:marTop w:val="0"/>
              <w:marBottom w:val="0"/>
              <w:divBdr>
                <w:top w:val="none" w:sz="0" w:space="0" w:color="auto"/>
                <w:left w:val="none" w:sz="0" w:space="0" w:color="auto"/>
                <w:bottom w:val="none" w:sz="0" w:space="0" w:color="auto"/>
                <w:right w:val="none" w:sz="0" w:space="0" w:color="auto"/>
              </w:divBdr>
            </w:div>
            <w:div w:id="338123671">
              <w:marLeft w:val="0"/>
              <w:marRight w:val="0"/>
              <w:marTop w:val="0"/>
              <w:marBottom w:val="0"/>
              <w:divBdr>
                <w:top w:val="none" w:sz="0" w:space="0" w:color="auto"/>
                <w:left w:val="none" w:sz="0" w:space="0" w:color="auto"/>
                <w:bottom w:val="none" w:sz="0" w:space="0" w:color="auto"/>
                <w:right w:val="none" w:sz="0" w:space="0" w:color="auto"/>
              </w:divBdr>
            </w:div>
            <w:div w:id="1206139972">
              <w:marLeft w:val="0"/>
              <w:marRight w:val="0"/>
              <w:marTop w:val="0"/>
              <w:marBottom w:val="0"/>
              <w:divBdr>
                <w:top w:val="none" w:sz="0" w:space="0" w:color="auto"/>
                <w:left w:val="none" w:sz="0" w:space="0" w:color="auto"/>
                <w:bottom w:val="none" w:sz="0" w:space="0" w:color="auto"/>
                <w:right w:val="none" w:sz="0" w:space="0" w:color="auto"/>
              </w:divBdr>
            </w:div>
            <w:div w:id="642546387">
              <w:marLeft w:val="0"/>
              <w:marRight w:val="0"/>
              <w:marTop w:val="0"/>
              <w:marBottom w:val="0"/>
              <w:divBdr>
                <w:top w:val="none" w:sz="0" w:space="0" w:color="auto"/>
                <w:left w:val="none" w:sz="0" w:space="0" w:color="auto"/>
                <w:bottom w:val="none" w:sz="0" w:space="0" w:color="auto"/>
                <w:right w:val="none" w:sz="0" w:space="0" w:color="auto"/>
              </w:divBdr>
            </w:div>
            <w:div w:id="618099314">
              <w:marLeft w:val="0"/>
              <w:marRight w:val="0"/>
              <w:marTop w:val="0"/>
              <w:marBottom w:val="0"/>
              <w:divBdr>
                <w:top w:val="none" w:sz="0" w:space="0" w:color="auto"/>
                <w:left w:val="none" w:sz="0" w:space="0" w:color="auto"/>
                <w:bottom w:val="none" w:sz="0" w:space="0" w:color="auto"/>
                <w:right w:val="none" w:sz="0" w:space="0" w:color="auto"/>
              </w:divBdr>
            </w:div>
            <w:div w:id="492527198">
              <w:marLeft w:val="0"/>
              <w:marRight w:val="0"/>
              <w:marTop w:val="0"/>
              <w:marBottom w:val="0"/>
              <w:divBdr>
                <w:top w:val="none" w:sz="0" w:space="0" w:color="auto"/>
                <w:left w:val="none" w:sz="0" w:space="0" w:color="auto"/>
                <w:bottom w:val="none" w:sz="0" w:space="0" w:color="auto"/>
                <w:right w:val="none" w:sz="0" w:space="0" w:color="auto"/>
              </w:divBdr>
            </w:div>
            <w:div w:id="1594783668">
              <w:marLeft w:val="0"/>
              <w:marRight w:val="0"/>
              <w:marTop w:val="0"/>
              <w:marBottom w:val="0"/>
              <w:divBdr>
                <w:top w:val="none" w:sz="0" w:space="0" w:color="auto"/>
                <w:left w:val="none" w:sz="0" w:space="0" w:color="auto"/>
                <w:bottom w:val="none" w:sz="0" w:space="0" w:color="auto"/>
                <w:right w:val="none" w:sz="0" w:space="0" w:color="auto"/>
              </w:divBdr>
            </w:div>
            <w:div w:id="1562129359">
              <w:marLeft w:val="0"/>
              <w:marRight w:val="0"/>
              <w:marTop w:val="0"/>
              <w:marBottom w:val="0"/>
              <w:divBdr>
                <w:top w:val="none" w:sz="0" w:space="0" w:color="auto"/>
                <w:left w:val="none" w:sz="0" w:space="0" w:color="auto"/>
                <w:bottom w:val="none" w:sz="0" w:space="0" w:color="auto"/>
                <w:right w:val="none" w:sz="0" w:space="0" w:color="auto"/>
              </w:divBdr>
            </w:div>
            <w:div w:id="915358519">
              <w:marLeft w:val="0"/>
              <w:marRight w:val="0"/>
              <w:marTop w:val="0"/>
              <w:marBottom w:val="0"/>
              <w:divBdr>
                <w:top w:val="none" w:sz="0" w:space="0" w:color="auto"/>
                <w:left w:val="none" w:sz="0" w:space="0" w:color="auto"/>
                <w:bottom w:val="none" w:sz="0" w:space="0" w:color="auto"/>
                <w:right w:val="none" w:sz="0" w:space="0" w:color="auto"/>
              </w:divBdr>
            </w:div>
            <w:div w:id="994256722">
              <w:marLeft w:val="0"/>
              <w:marRight w:val="0"/>
              <w:marTop w:val="0"/>
              <w:marBottom w:val="0"/>
              <w:divBdr>
                <w:top w:val="none" w:sz="0" w:space="0" w:color="auto"/>
                <w:left w:val="none" w:sz="0" w:space="0" w:color="auto"/>
                <w:bottom w:val="none" w:sz="0" w:space="0" w:color="auto"/>
                <w:right w:val="none" w:sz="0" w:space="0" w:color="auto"/>
              </w:divBdr>
            </w:div>
            <w:div w:id="2026860763">
              <w:marLeft w:val="0"/>
              <w:marRight w:val="0"/>
              <w:marTop w:val="0"/>
              <w:marBottom w:val="0"/>
              <w:divBdr>
                <w:top w:val="none" w:sz="0" w:space="0" w:color="auto"/>
                <w:left w:val="none" w:sz="0" w:space="0" w:color="auto"/>
                <w:bottom w:val="none" w:sz="0" w:space="0" w:color="auto"/>
                <w:right w:val="none" w:sz="0" w:space="0" w:color="auto"/>
              </w:divBdr>
            </w:div>
            <w:div w:id="582643476">
              <w:marLeft w:val="0"/>
              <w:marRight w:val="0"/>
              <w:marTop w:val="0"/>
              <w:marBottom w:val="0"/>
              <w:divBdr>
                <w:top w:val="none" w:sz="0" w:space="0" w:color="auto"/>
                <w:left w:val="none" w:sz="0" w:space="0" w:color="auto"/>
                <w:bottom w:val="none" w:sz="0" w:space="0" w:color="auto"/>
                <w:right w:val="none" w:sz="0" w:space="0" w:color="auto"/>
              </w:divBdr>
            </w:div>
            <w:div w:id="178280666">
              <w:marLeft w:val="0"/>
              <w:marRight w:val="0"/>
              <w:marTop w:val="0"/>
              <w:marBottom w:val="0"/>
              <w:divBdr>
                <w:top w:val="none" w:sz="0" w:space="0" w:color="auto"/>
                <w:left w:val="none" w:sz="0" w:space="0" w:color="auto"/>
                <w:bottom w:val="none" w:sz="0" w:space="0" w:color="auto"/>
                <w:right w:val="none" w:sz="0" w:space="0" w:color="auto"/>
              </w:divBdr>
            </w:div>
            <w:div w:id="1256591594">
              <w:marLeft w:val="0"/>
              <w:marRight w:val="0"/>
              <w:marTop w:val="0"/>
              <w:marBottom w:val="0"/>
              <w:divBdr>
                <w:top w:val="none" w:sz="0" w:space="0" w:color="auto"/>
                <w:left w:val="none" w:sz="0" w:space="0" w:color="auto"/>
                <w:bottom w:val="none" w:sz="0" w:space="0" w:color="auto"/>
                <w:right w:val="none" w:sz="0" w:space="0" w:color="auto"/>
              </w:divBdr>
            </w:div>
            <w:div w:id="2059012948">
              <w:marLeft w:val="0"/>
              <w:marRight w:val="0"/>
              <w:marTop w:val="0"/>
              <w:marBottom w:val="0"/>
              <w:divBdr>
                <w:top w:val="none" w:sz="0" w:space="0" w:color="auto"/>
                <w:left w:val="none" w:sz="0" w:space="0" w:color="auto"/>
                <w:bottom w:val="none" w:sz="0" w:space="0" w:color="auto"/>
                <w:right w:val="none" w:sz="0" w:space="0" w:color="auto"/>
              </w:divBdr>
            </w:div>
            <w:div w:id="319965492">
              <w:marLeft w:val="0"/>
              <w:marRight w:val="0"/>
              <w:marTop w:val="0"/>
              <w:marBottom w:val="0"/>
              <w:divBdr>
                <w:top w:val="none" w:sz="0" w:space="0" w:color="auto"/>
                <w:left w:val="none" w:sz="0" w:space="0" w:color="auto"/>
                <w:bottom w:val="none" w:sz="0" w:space="0" w:color="auto"/>
                <w:right w:val="none" w:sz="0" w:space="0" w:color="auto"/>
              </w:divBdr>
            </w:div>
            <w:div w:id="1907450470">
              <w:marLeft w:val="0"/>
              <w:marRight w:val="0"/>
              <w:marTop w:val="0"/>
              <w:marBottom w:val="0"/>
              <w:divBdr>
                <w:top w:val="none" w:sz="0" w:space="0" w:color="auto"/>
                <w:left w:val="none" w:sz="0" w:space="0" w:color="auto"/>
                <w:bottom w:val="none" w:sz="0" w:space="0" w:color="auto"/>
                <w:right w:val="none" w:sz="0" w:space="0" w:color="auto"/>
              </w:divBdr>
            </w:div>
            <w:div w:id="2116512770">
              <w:marLeft w:val="0"/>
              <w:marRight w:val="0"/>
              <w:marTop w:val="0"/>
              <w:marBottom w:val="0"/>
              <w:divBdr>
                <w:top w:val="none" w:sz="0" w:space="0" w:color="auto"/>
                <w:left w:val="none" w:sz="0" w:space="0" w:color="auto"/>
                <w:bottom w:val="none" w:sz="0" w:space="0" w:color="auto"/>
                <w:right w:val="none" w:sz="0" w:space="0" w:color="auto"/>
              </w:divBdr>
            </w:div>
            <w:div w:id="996569395">
              <w:marLeft w:val="0"/>
              <w:marRight w:val="0"/>
              <w:marTop w:val="0"/>
              <w:marBottom w:val="0"/>
              <w:divBdr>
                <w:top w:val="none" w:sz="0" w:space="0" w:color="auto"/>
                <w:left w:val="none" w:sz="0" w:space="0" w:color="auto"/>
                <w:bottom w:val="none" w:sz="0" w:space="0" w:color="auto"/>
                <w:right w:val="none" w:sz="0" w:space="0" w:color="auto"/>
              </w:divBdr>
            </w:div>
            <w:div w:id="1712997393">
              <w:marLeft w:val="0"/>
              <w:marRight w:val="0"/>
              <w:marTop w:val="0"/>
              <w:marBottom w:val="0"/>
              <w:divBdr>
                <w:top w:val="none" w:sz="0" w:space="0" w:color="auto"/>
                <w:left w:val="none" w:sz="0" w:space="0" w:color="auto"/>
                <w:bottom w:val="none" w:sz="0" w:space="0" w:color="auto"/>
                <w:right w:val="none" w:sz="0" w:space="0" w:color="auto"/>
              </w:divBdr>
            </w:div>
            <w:div w:id="1643003005">
              <w:marLeft w:val="0"/>
              <w:marRight w:val="0"/>
              <w:marTop w:val="0"/>
              <w:marBottom w:val="0"/>
              <w:divBdr>
                <w:top w:val="none" w:sz="0" w:space="0" w:color="auto"/>
                <w:left w:val="none" w:sz="0" w:space="0" w:color="auto"/>
                <w:bottom w:val="none" w:sz="0" w:space="0" w:color="auto"/>
                <w:right w:val="none" w:sz="0" w:space="0" w:color="auto"/>
              </w:divBdr>
            </w:div>
            <w:div w:id="785006612">
              <w:marLeft w:val="0"/>
              <w:marRight w:val="0"/>
              <w:marTop w:val="0"/>
              <w:marBottom w:val="0"/>
              <w:divBdr>
                <w:top w:val="none" w:sz="0" w:space="0" w:color="auto"/>
                <w:left w:val="none" w:sz="0" w:space="0" w:color="auto"/>
                <w:bottom w:val="none" w:sz="0" w:space="0" w:color="auto"/>
                <w:right w:val="none" w:sz="0" w:space="0" w:color="auto"/>
              </w:divBdr>
            </w:div>
            <w:div w:id="1755275847">
              <w:marLeft w:val="0"/>
              <w:marRight w:val="0"/>
              <w:marTop w:val="0"/>
              <w:marBottom w:val="0"/>
              <w:divBdr>
                <w:top w:val="none" w:sz="0" w:space="0" w:color="auto"/>
                <w:left w:val="none" w:sz="0" w:space="0" w:color="auto"/>
                <w:bottom w:val="none" w:sz="0" w:space="0" w:color="auto"/>
                <w:right w:val="none" w:sz="0" w:space="0" w:color="auto"/>
              </w:divBdr>
            </w:div>
            <w:div w:id="1932927245">
              <w:marLeft w:val="0"/>
              <w:marRight w:val="0"/>
              <w:marTop w:val="0"/>
              <w:marBottom w:val="0"/>
              <w:divBdr>
                <w:top w:val="none" w:sz="0" w:space="0" w:color="auto"/>
                <w:left w:val="none" w:sz="0" w:space="0" w:color="auto"/>
                <w:bottom w:val="none" w:sz="0" w:space="0" w:color="auto"/>
                <w:right w:val="none" w:sz="0" w:space="0" w:color="auto"/>
              </w:divBdr>
            </w:div>
            <w:div w:id="18355001">
              <w:marLeft w:val="0"/>
              <w:marRight w:val="0"/>
              <w:marTop w:val="0"/>
              <w:marBottom w:val="0"/>
              <w:divBdr>
                <w:top w:val="none" w:sz="0" w:space="0" w:color="auto"/>
                <w:left w:val="none" w:sz="0" w:space="0" w:color="auto"/>
                <w:bottom w:val="none" w:sz="0" w:space="0" w:color="auto"/>
                <w:right w:val="none" w:sz="0" w:space="0" w:color="auto"/>
              </w:divBdr>
            </w:div>
            <w:div w:id="2051875552">
              <w:marLeft w:val="0"/>
              <w:marRight w:val="0"/>
              <w:marTop w:val="0"/>
              <w:marBottom w:val="0"/>
              <w:divBdr>
                <w:top w:val="none" w:sz="0" w:space="0" w:color="auto"/>
                <w:left w:val="none" w:sz="0" w:space="0" w:color="auto"/>
                <w:bottom w:val="none" w:sz="0" w:space="0" w:color="auto"/>
                <w:right w:val="none" w:sz="0" w:space="0" w:color="auto"/>
              </w:divBdr>
            </w:div>
            <w:div w:id="2102529674">
              <w:marLeft w:val="0"/>
              <w:marRight w:val="0"/>
              <w:marTop w:val="0"/>
              <w:marBottom w:val="0"/>
              <w:divBdr>
                <w:top w:val="none" w:sz="0" w:space="0" w:color="auto"/>
                <w:left w:val="none" w:sz="0" w:space="0" w:color="auto"/>
                <w:bottom w:val="none" w:sz="0" w:space="0" w:color="auto"/>
                <w:right w:val="none" w:sz="0" w:space="0" w:color="auto"/>
              </w:divBdr>
            </w:div>
            <w:div w:id="1594975989">
              <w:marLeft w:val="0"/>
              <w:marRight w:val="0"/>
              <w:marTop w:val="0"/>
              <w:marBottom w:val="0"/>
              <w:divBdr>
                <w:top w:val="none" w:sz="0" w:space="0" w:color="auto"/>
                <w:left w:val="none" w:sz="0" w:space="0" w:color="auto"/>
                <w:bottom w:val="none" w:sz="0" w:space="0" w:color="auto"/>
                <w:right w:val="none" w:sz="0" w:space="0" w:color="auto"/>
              </w:divBdr>
            </w:div>
            <w:div w:id="1714694683">
              <w:marLeft w:val="0"/>
              <w:marRight w:val="0"/>
              <w:marTop w:val="0"/>
              <w:marBottom w:val="0"/>
              <w:divBdr>
                <w:top w:val="none" w:sz="0" w:space="0" w:color="auto"/>
                <w:left w:val="none" w:sz="0" w:space="0" w:color="auto"/>
                <w:bottom w:val="none" w:sz="0" w:space="0" w:color="auto"/>
                <w:right w:val="none" w:sz="0" w:space="0" w:color="auto"/>
              </w:divBdr>
            </w:div>
            <w:div w:id="1572157222">
              <w:marLeft w:val="0"/>
              <w:marRight w:val="0"/>
              <w:marTop w:val="0"/>
              <w:marBottom w:val="0"/>
              <w:divBdr>
                <w:top w:val="none" w:sz="0" w:space="0" w:color="auto"/>
                <w:left w:val="none" w:sz="0" w:space="0" w:color="auto"/>
                <w:bottom w:val="none" w:sz="0" w:space="0" w:color="auto"/>
                <w:right w:val="none" w:sz="0" w:space="0" w:color="auto"/>
              </w:divBdr>
            </w:div>
            <w:div w:id="1218081455">
              <w:marLeft w:val="0"/>
              <w:marRight w:val="0"/>
              <w:marTop w:val="0"/>
              <w:marBottom w:val="0"/>
              <w:divBdr>
                <w:top w:val="none" w:sz="0" w:space="0" w:color="auto"/>
                <w:left w:val="none" w:sz="0" w:space="0" w:color="auto"/>
                <w:bottom w:val="none" w:sz="0" w:space="0" w:color="auto"/>
                <w:right w:val="none" w:sz="0" w:space="0" w:color="auto"/>
              </w:divBdr>
            </w:div>
            <w:div w:id="1341546322">
              <w:marLeft w:val="0"/>
              <w:marRight w:val="0"/>
              <w:marTop w:val="0"/>
              <w:marBottom w:val="0"/>
              <w:divBdr>
                <w:top w:val="none" w:sz="0" w:space="0" w:color="auto"/>
                <w:left w:val="none" w:sz="0" w:space="0" w:color="auto"/>
                <w:bottom w:val="none" w:sz="0" w:space="0" w:color="auto"/>
                <w:right w:val="none" w:sz="0" w:space="0" w:color="auto"/>
              </w:divBdr>
            </w:div>
            <w:div w:id="1620338615">
              <w:marLeft w:val="0"/>
              <w:marRight w:val="0"/>
              <w:marTop w:val="0"/>
              <w:marBottom w:val="0"/>
              <w:divBdr>
                <w:top w:val="none" w:sz="0" w:space="0" w:color="auto"/>
                <w:left w:val="none" w:sz="0" w:space="0" w:color="auto"/>
                <w:bottom w:val="none" w:sz="0" w:space="0" w:color="auto"/>
                <w:right w:val="none" w:sz="0" w:space="0" w:color="auto"/>
              </w:divBdr>
            </w:div>
            <w:div w:id="1942909917">
              <w:marLeft w:val="0"/>
              <w:marRight w:val="0"/>
              <w:marTop w:val="0"/>
              <w:marBottom w:val="0"/>
              <w:divBdr>
                <w:top w:val="none" w:sz="0" w:space="0" w:color="auto"/>
                <w:left w:val="none" w:sz="0" w:space="0" w:color="auto"/>
                <w:bottom w:val="none" w:sz="0" w:space="0" w:color="auto"/>
                <w:right w:val="none" w:sz="0" w:space="0" w:color="auto"/>
              </w:divBdr>
            </w:div>
            <w:div w:id="18437978">
              <w:marLeft w:val="0"/>
              <w:marRight w:val="0"/>
              <w:marTop w:val="0"/>
              <w:marBottom w:val="0"/>
              <w:divBdr>
                <w:top w:val="none" w:sz="0" w:space="0" w:color="auto"/>
                <w:left w:val="none" w:sz="0" w:space="0" w:color="auto"/>
                <w:bottom w:val="none" w:sz="0" w:space="0" w:color="auto"/>
                <w:right w:val="none" w:sz="0" w:space="0" w:color="auto"/>
              </w:divBdr>
            </w:div>
            <w:div w:id="1233929279">
              <w:marLeft w:val="0"/>
              <w:marRight w:val="0"/>
              <w:marTop w:val="0"/>
              <w:marBottom w:val="0"/>
              <w:divBdr>
                <w:top w:val="none" w:sz="0" w:space="0" w:color="auto"/>
                <w:left w:val="none" w:sz="0" w:space="0" w:color="auto"/>
                <w:bottom w:val="none" w:sz="0" w:space="0" w:color="auto"/>
                <w:right w:val="none" w:sz="0" w:space="0" w:color="auto"/>
              </w:divBdr>
            </w:div>
            <w:div w:id="1258170983">
              <w:marLeft w:val="0"/>
              <w:marRight w:val="0"/>
              <w:marTop w:val="0"/>
              <w:marBottom w:val="0"/>
              <w:divBdr>
                <w:top w:val="none" w:sz="0" w:space="0" w:color="auto"/>
                <w:left w:val="none" w:sz="0" w:space="0" w:color="auto"/>
                <w:bottom w:val="none" w:sz="0" w:space="0" w:color="auto"/>
                <w:right w:val="none" w:sz="0" w:space="0" w:color="auto"/>
              </w:divBdr>
            </w:div>
            <w:div w:id="1275094290">
              <w:marLeft w:val="0"/>
              <w:marRight w:val="0"/>
              <w:marTop w:val="0"/>
              <w:marBottom w:val="0"/>
              <w:divBdr>
                <w:top w:val="none" w:sz="0" w:space="0" w:color="auto"/>
                <w:left w:val="none" w:sz="0" w:space="0" w:color="auto"/>
                <w:bottom w:val="none" w:sz="0" w:space="0" w:color="auto"/>
                <w:right w:val="none" w:sz="0" w:space="0" w:color="auto"/>
              </w:divBdr>
            </w:div>
            <w:div w:id="402223725">
              <w:marLeft w:val="0"/>
              <w:marRight w:val="0"/>
              <w:marTop w:val="0"/>
              <w:marBottom w:val="0"/>
              <w:divBdr>
                <w:top w:val="none" w:sz="0" w:space="0" w:color="auto"/>
                <w:left w:val="none" w:sz="0" w:space="0" w:color="auto"/>
                <w:bottom w:val="none" w:sz="0" w:space="0" w:color="auto"/>
                <w:right w:val="none" w:sz="0" w:space="0" w:color="auto"/>
              </w:divBdr>
            </w:div>
            <w:div w:id="2080245089">
              <w:marLeft w:val="0"/>
              <w:marRight w:val="0"/>
              <w:marTop w:val="0"/>
              <w:marBottom w:val="0"/>
              <w:divBdr>
                <w:top w:val="none" w:sz="0" w:space="0" w:color="auto"/>
                <w:left w:val="none" w:sz="0" w:space="0" w:color="auto"/>
                <w:bottom w:val="none" w:sz="0" w:space="0" w:color="auto"/>
                <w:right w:val="none" w:sz="0" w:space="0" w:color="auto"/>
              </w:divBdr>
            </w:div>
            <w:div w:id="1375737387">
              <w:marLeft w:val="0"/>
              <w:marRight w:val="0"/>
              <w:marTop w:val="0"/>
              <w:marBottom w:val="0"/>
              <w:divBdr>
                <w:top w:val="none" w:sz="0" w:space="0" w:color="auto"/>
                <w:left w:val="none" w:sz="0" w:space="0" w:color="auto"/>
                <w:bottom w:val="none" w:sz="0" w:space="0" w:color="auto"/>
                <w:right w:val="none" w:sz="0" w:space="0" w:color="auto"/>
              </w:divBdr>
            </w:div>
            <w:div w:id="2033459773">
              <w:marLeft w:val="0"/>
              <w:marRight w:val="0"/>
              <w:marTop w:val="0"/>
              <w:marBottom w:val="0"/>
              <w:divBdr>
                <w:top w:val="none" w:sz="0" w:space="0" w:color="auto"/>
                <w:left w:val="none" w:sz="0" w:space="0" w:color="auto"/>
                <w:bottom w:val="none" w:sz="0" w:space="0" w:color="auto"/>
                <w:right w:val="none" w:sz="0" w:space="0" w:color="auto"/>
              </w:divBdr>
            </w:div>
            <w:div w:id="21239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813">
      <w:bodyDiv w:val="1"/>
      <w:marLeft w:val="0"/>
      <w:marRight w:val="0"/>
      <w:marTop w:val="0"/>
      <w:marBottom w:val="0"/>
      <w:divBdr>
        <w:top w:val="none" w:sz="0" w:space="0" w:color="auto"/>
        <w:left w:val="none" w:sz="0" w:space="0" w:color="auto"/>
        <w:bottom w:val="none" w:sz="0" w:space="0" w:color="auto"/>
        <w:right w:val="none" w:sz="0" w:space="0" w:color="auto"/>
      </w:divBdr>
      <w:divsChild>
        <w:div w:id="77214175">
          <w:marLeft w:val="0"/>
          <w:marRight w:val="0"/>
          <w:marTop w:val="0"/>
          <w:marBottom w:val="0"/>
          <w:divBdr>
            <w:top w:val="none" w:sz="0" w:space="0" w:color="auto"/>
            <w:left w:val="none" w:sz="0" w:space="0" w:color="auto"/>
            <w:bottom w:val="none" w:sz="0" w:space="0" w:color="auto"/>
            <w:right w:val="none" w:sz="0" w:space="0" w:color="auto"/>
          </w:divBdr>
          <w:divsChild>
            <w:div w:id="649677257">
              <w:marLeft w:val="0"/>
              <w:marRight w:val="0"/>
              <w:marTop w:val="0"/>
              <w:marBottom w:val="0"/>
              <w:divBdr>
                <w:top w:val="none" w:sz="0" w:space="0" w:color="auto"/>
                <w:left w:val="none" w:sz="0" w:space="0" w:color="auto"/>
                <w:bottom w:val="none" w:sz="0" w:space="0" w:color="auto"/>
                <w:right w:val="none" w:sz="0" w:space="0" w:color="auto"/>
              </w:divBdr>
            </w:div>
            <w:div w:id="1423524365">
              <w:marLeft w:val="0"/>
              <w:marRight w:val="0"/>
              <w:marTop w:val="0"/>
              <w:marBottom w:val="0"/>
              <w:divBdr>
                <w:top w:val="none" w:sz="0" w:space="0" w:color="auto"/>
                <w:left w:val="none" w:sz="0" w:space="0" w:color="auto"/>
                <w:bottom w:val="none" w:sz="0" w:space="0" w:color="auto"/>
                <w:right w:val="none" w:sz="0" w:space="0" w:color="auto"/>
              </w:divBdr>
            </w:div>
            <w:div w:id="102573182">
              <w:marLeft w:val="0"/>
              <w:marRight w:val="0"/>
              <w:marTop w:val="0"/>
              <w:marBottom w:val="0"/>
              <w:divBdr>
                <w:top w:val="none" w:sz="0" w:space="0" w:color="auto"/>
                <w:left w:val="none" w:sz="0" w:space="0" w:color="auto"/>
                <w:bottom w:val="none" w:sz="0" w:space="0" w:color="auto"/>
                <w:right w:val="none" w:sz="0" w:space="0" w:color="auto"/>
              </w:divBdr>
            </w:div>
            <w:div w:id="221214598">
              <w:marLeft w:val="0"/>
              <w:marRight w:val="0"/>
              <w:marTop w:val="0"/>
              <w:marBottom w:val="0"/>
              <w:divBdr>
                <w:top w:val="none" w:sz="0" w:space="0" w:color="auto"/>
                <w:left w:val="none" w:sz="0" w:space="0" w:color="auto"/>
                <w:bottom w:val="none" w:sz="0" w:space="0" w:color="auto"/>
                <w:right w:val="none" w:sz="0" w:space="0" w:color="auto"/>
              </w:divBdr>
            </w:div>
            <w:div w:id="137263573">
              <w:marLeft w:val="0"/>
              <w:marRight w:val="0"/>
              <w:marTop w:val="0"/>
              <w:marBottom w:val="0"/>
              <w:divBdr>
                <w:top w:val="none" w:sz="0" w:space="0" w:color="auto"/>
                <w:left w:val="none" w:sz="0" w:space="0" w:color="auto"/>
                <w:bottom w:val="none" w:sz="0" w:space="0" w:color="auto"/>
                <w:right w:val="none" w:sz="0" w:space="0" w:color="auto"/>
              </w:divBdr>
            </w:div>
            <w:div w:id="499975983">
              <w:marLeft w:val="0"/>
              <w:marRight w:val="0"/>
              <w:marTop w:val="0"/>
              <w:marBottom w:val="0"/>
              <w:divBdr>
                <w:top w:val="none" w:sz="0" w:space="0" w:color="auto"/>
                <w:left w:val="none" w:sz="0" w:space="0" w:color="auto"/>
                <w:bottom w:val="none" w:sz="0" w:space="0" w:color="auto"/>
                <w:right w:val="none" w:sz="0" w:space="0" w:color="auto"/>
              </w:divBdr>
            </w:div>
            <w:div w:id="686709848">
              <w:marLeft w:val="0"/>
              <w:marRight w:val="0"/>
              <w:marTop w:val="0"/>
              <w:marBottom w:val="0"/>
              <w:divBdr>
                <w:top w:val="none" w:sz="0" w:space="0" w:color="auto"/>
                <w:left w:val="none" w:sz="0" w:space="0" w:color="auto"/>
                <w:bottom w:val="none" w:sz="0" w:space="0" w:color="auto"/>
                <w:right w:val="none" w:sz="0" w:space="0" w:color="auto"/>
              </w:divBdr>
            </w:div>
            <w:div w:id="1379091581">
              <w:marLeft w:val="0"/>
              <w:marRight w:val="0"/>
              <w:marTop w:val="0"/>
              <w:marBottom w:val="0"/>
              <w:divBdr>
                <w:top w:val="none" w:sz="0" w:space="0" w:color="auto"/>
                <w:left w:val="none" w:sz="0" w:space="0" w:color="auto"/>
                <w:bottom w:val="none" w:sz="0" w:space="0" w:color="auto"/>
                <w:right w:val="none" w:sz="0" w:space="0" w:color="auto"/>
              </w:divBdr>
            </w:div>
            <w:div w:id="86734153">
              <w:marLeft w:val="0"/>
              <w:marRight w:val="0"/>
              <w:marTop w:val="0"/>
              <w:marBottom w:val="0"/>
              <w:divBdr>
                <w:top w:val="none" w:sz="0" w:space="0" w:color="auto"/>
                <w:left w:val="none" w:sz="0" w:space="0" w:color="auto"/>
                <w:bottom w:val="none" w:sz="0" w:space="0" w:color="auto"/>
                <w:right w:val="none" w:sz="0" w:space="0" w:color="auto"/>
              </w:divBdr>
            </w:div>
            <w:div w:id="467744310">
              <w:marLeft w:val="0"/>
              <w:marRight w:val="0"/>
              <w:marTop w:val="0"/>
              <w:marBottom w:val="0"/>
              <w:divBdr>
                <w:top w:val="none" w:sz="0" w:space="0" w:color="auto"/>
                <w:left w:val="none" w:sz="0" w:space="0" w:color="auto"/>
                <w:bottom w:val="none" w:sz="0" w:space="0" w:color="auto"/>
                <w:right w:val="none" w:sz="0" w:space="0" w:color="auto"/>
              </w:divBdr>
            </w:div>
            <w:div w:id="1606500618">
              <w:marLeft w:val="0"/>
              <w:marRight w:val="0"/>
              <w:marTop w:val="0"/>
              <w:marBottom w:val="0"/>
              <w:divBdr>
                <w:top w:val="none" w:sz="0" w:space="0" w:color="auto"/>
                <w:left w:val="none" w:sz="0" w:space="0" w:color="auto"/>
                <w:bottom w:val="none" w:sz="0" w:space="0" w:color="auto"/>
                <w:right w:val="none" w:sz="0" w:space="0" w:color="auto"/>
              </w:divBdr>
            </w:div>
            <w:div w:id="918171788">
              <w:marLeft w:val="0"/>
              <w:marRight w:val="0"/>
              <w:marTop w:val="0"/>
              <w:marBottom w:val="0"/>
              <w:divBdr>
                <w:top w:val="none" w:sz="0" w:space="0" w:color="auto"/>
                <w:left w:val="none" w:sz="0" w:space="0" w:color="auto"/>
                <w:bottom w:val="none" w:sz="0" w:space="0" w:color="auto"/>
                <w:right w:val="none" w:sz="0" w:space="0" w:color="auto"/>
              </w:divBdr>
            </w:div>
            <w:div w:id="2105151565">
              <w:marLeft w:val="0"/>
              <w:marRight w:val="0"/>
              <w:marTop w:val="0"/>
              <w:marBottom w:val="0"/>
              <w:divBdr>
                <w:top w:val="none" w:sz="0" w:space="0" w:color="auto"/>
                <w:left w:val="none" w:sz="0" w:space="0" w:color="auto"/>
                <w:bottom w:val="none" w:sz="0" w:space="0" w:color="auto"/>
                <w:right w:val="none" w:sz="0" w:space="0" w:color="auto"/>
              </w:divBdr>
            </w:div>
            <w:div w:id="2031180408">
              <w:marLeft w:val="0"/>
              <w:marRight w:val="0"/>
              <w:marTop w:val="0"/>
              <w:marBottom w:val="0"/>
              <w:divBdr>
                <w:top w:val="none" w:sz="0" w:space="0" w:color="auto"/>
                <w:left w:val="none" w:sz="0" w:space="0" w:color="auto"/>
                <w:bottom w:val="none" w:sz="0" w:space="0" w:color="auto"/>
                <w:right w:val="none" w:sz="0" w:space="0" w:color="auto"/>
              </w:divBdr>
            </w:div>
            <w:div w:id="1320034145">
              <w:marLeft w:val="0"/>
              <w:marRight w:val="0"/>
              <w:marTop w:val="0"/>
              <w:marBottom w:val="0"/>
              <w:divBdr>
                <w:top w:val="none" w:sz="0" w:space="0" w:color="auto"/>
                <w:left w:val="none" w:sz="0" w:space="0" w:color="auto"/>
                <w:bottom w:val="none" w:sz="0" w:space="0" w:color="auto"/>
                <w:right w:val="none" w:sz="0" w:space="0" w:color="auto"/>
              </w:divBdr>
            </w:div>
            <w:div w:id="1880897037">
              <w:marLeft w:val="0"/>
              <w:marRight w:val="0"/>
              <w:marTop w:val="0"/>
              <w:marBottom w:val="0"/>
              <w:divBdr>
                <w:top w:val="none" w:sz="0" w:space="0" w:color="auto"/>
                <w:left w:val="none" w:sz="0" w:space="0" w:color="auto"/>
                <w:bottom w:val="none" w:sz="0" w:space="0" w:color="auto"/>
                <w:right w:val="none" w:sz="0" w:space="0" w:color="auto"/>
              </w:divBdr>
            </w:div>
            <w:div w:id="739982706">
              <w:marLeft w:val="0"/>
              <w:marRight w:val="0"/>
              <w:marTop w:val="0"/>
              <w:marBottom w:val="0"/>
              <w:divBdr>
                <w:top w:val="none" w:sz="0" w:space="0" w:color="auto"/>
                <w:left w:val="none" w:sz="0" w:space="0" w:color="auto"/>
                <w:bottom w:val="none" w:sz="0" w:space="0" w:color="auto"/>
                <w:right w:val="none" w:sz="0" w:space="0" w:color="auto"/>
              </w:divBdr>
            </w:div>
            <w:div w:id="1312514108">
              <w:marLeft w:val="0"/>
              <w:marRight w:val="0"/>
              <w:marTop w:val="0"/>
              <w:marBottom w:val="0"/>
              <w:divBdr>
                <w:top w:val="none" w:sz="0" w:space="0" w:color="auto"/>
                <w:left w:val="none" w:sz="0" w:space="0" w:color="auto"/>
                <w:bottom w:val="none" w:sz="0" w:space="0" w:color="auto"/>
                <w:right w:val="none" w:sz="0" w:space="0" w:color="auto"/>
              </w:divBdr>
            </w:div>
            <w:div w:id="45300478">
              <w:marLeft w:val="0"/>
              <w:marRight w:val="0"/>
              <w:marTop w:val="0"/>
              <w:marBottom w:val="0"/>
              <w:divBdr>
                <w:top w:val="none" w:sz="0" w:space="0" w:color="auto"/>
                <w:left w:val="none" w:sz="0" w:space="0" w:color="auto"/>
                <w:bottom w:val="none" w:sz="0" w:space="0" w:color="auto"/>
                <w:right w:val="none" w:sz="0" w:space="0" w:color="auto"/>
              </w:divBdr>
            </w:div>
            <w:div w:id="1222981787">
              <w:marLeft w:val="0"/>
              <w:marRight w:val="0"/>
              <w:marTop w:val="0"/>
              <w:marBottom w:val="0"/>
              <w:divBdr>
                <w:top w:val="none" w:sz="0" w:space="0" w:color="auto"/>
                <w:left w:val="none" w:sz="0" w:space="0" w:color="auto"/>
                <w:bottom w:val="none" w:sz="0" w:space="0" w:color="auto"/>
                <w:right w:val="none" w:sz="0" w:space="0" w:color="auto"/>
              </w:divBdr>
            </w:div>
            <w:div w:id="708607945">
              <w:marLeft w:val="0"/>
              <w:marRight w:val="0"/>
              <w:marTop w:val="0"/>
              <w:marBottom w:val="0"/>
              <w:divBdr>
                <w:top w:val="none" w:sz="0" w:space="0" w:color="auto"/>
                <w:left w:val="none" w:sz="0" w:space="0" w:color="auto"/>
                <w:bottom w:val="none" w:sz="0" w:space="0" w:color="auto"/>
                <w:right w:val="none" w:sz="0" w:space="0" w:color="auto"/>
              </w:divBdr>
            </w:div>
            <w:div w:id="2122721629">
              <w:marLeft w:val="0"/>
              <w:marRight w:val="0"/>
              <w:marTop w:val="0"/>
              <w:marBottom w:val="0"/>
              <w:divBdr>
                <w:top w:val="none" w:sz="0" w:space="0" w:color="auto"/>
                <w:left w:val="none" w:sz="0" w:space="0" w:color="auto"/>
                <w:bottom w:val="none" w:sz="0" w:space="0" w:color="auto"/>
                <w:right w:val="none" w:sz="0" w:space="0" w:color="auto"/>
              </w:divBdr>
            </w:div>
            <w:div w:id="1709597790">
              <w:marLeft w:val="0"/>
              <w:marRight w:val="0"/>
              <w:marTop w:val="0"/>
              <w:marBottom w:val="0"/>
              <w:divBdr>
                <w:top w:val="none" w:sz="0" w:space="0" w:color="auto"/>
                <w:left w:val="none" w:sz="0" w:space="0" w:color="auto"/>
                <w:bottom w:val="none" w:sz="0" w:space="0" w:color="auto"/>
                <w:right w:val="none" w:sz="0" w:space="0" w:color="auto"/>
              </w:divBdr>
            </w:div>
            <w:div w:id="454641911">
              <w:marLeft w:val="0"/>
              <w:marRight w:val="0"/>
              <w:marTop w:val="0"/>
              <w:marBottom w:val="0"/>
              <w:divBdr>
                <w:top w:val="none" w:sz="0" w:space="0" w:color="auto"/>
                <w:left w:val="none" w:sz="0" w:space="0" w:color="auto"/>
                <w:bottom w:val="none" w:sz="0" w:space="0" w:color="auto"/>
                <w:right w:val="none" w:sz="0" w:space="0" w:color="auto"/>
              </w:divBdr>
            </w:div>
            <w:div w:id="1509833060">
              <w:marLeft w:val="0"/>
              <w:marRight w:val="0"/>
              <w:marTop w:val="0"/>
              <w:marBottom w:val="0"/>
              <w:divBdr>
                <w:top w:val="none" w:sz="0" w:space="0" w:color="auto"/>
                <w:left w:val="none" w:sz="0" w:space="0" w:color="auto"/>
                <w:bottom w:val="none" w:sz="0" w:space="0" w:color="auto"/>
                <w:right w:val="none" w:sz="0" w:space="0" w:color="auto"/>
              </w:divBdr>
            </w:div>
            <w:div w:id="1024284629">
              <w:marLeft w:val="0"/>
              <w:marRight w:val="0"/>
              <w:marTop w:val="0"/>
              <w:marBottom w:val="0"/>
              <w:divBdr>
                <w:top w:val="none" w:sz="0" w:space="0" w:color="auto"/>
                <w:left w:val="none" w:sz="0" w:space="0" w:color="auto"/>
                <w:bottom w:val="none" w:sz="0" w:space="0" w:color="auto"/>
                <w:right w:val="none" w:sz="0" w:space="0" w:color="auto"/>
              </w:divBdr>
            </w:div>
            <w:div w:id="999189767">
              <w:marLeft w:val="0"/>
              <w:marRight w:val="0"/>
              <w:marTop w:val="0"/>
              <w:marBottom w:val="0"/>
              <w:divBdr>
                <w:top w:val="none" w:sz="0" w:space="0" w:color="auto"/>
                <w:left w:val="none" w:sz="0" w:space="0" w:color="auto"/>
                <w:bottom w:val="none" w:sz="0" w:space="0" w:color="auto"/>
                <w:right w:val="none" w:sz="0" w:space="0" w:color="auto"/>
              </w:divBdr>
            </w:div>
            <w:div w:id="1356423884">
              <w:marLeft w:val="0"/>
              <w:marRight w:val="0"/>
              <w:marTop w:val="0"/>
              <w:marBottom w:val="0"/>
              <w:divBdr>
                <w:top w:val="none" w:sz="0" w:space="0" w:color="auto"/>
                <w:left w:val="none" w:sz="0" w:space="0" w:color="auto"/>
                <w:bottom w:val="none" w:sz="0" w:space="0" w:color="auto"/>
                <w:right w:val="none" w:sz="0" w:space="0" w:color="auto"/>
              </w:divBdr>
            </w:div>
            <w:div w:id="1648127288">
              <w:marLeft w:val="0"/>
              <w:marRight w:val="0"/>
              <w:marTop w:val="0"/>
              <w:marBottom w:val="0"/>
              <w:divBdr>
                <w:top w:val="none" w:sz="0" w:space="0" w:color="auto"/>
                <w:left w:val="none" w:sz="0" w:space="0" w:color="auto"/>
                <w:bottom w:val="none" w:sz="0" w:space="0" w:color="auto"/>
                <w:right w:val="none" w:sz="0" w:space="0" w:color="auto"/>
              </w:divBdr>
            </w:div>
            <w:div w:id="723408042">
              <w:marLeft w:val="0"/>
              <w:marRight w:val="0"/>
              <w:marTop w:val="0"/>
              <w:marBottom w:val="0"/>
              <w:divBdr>
                <w:top w:val="none" w:sz="0" w:space="0" w:color="auto"/>
                <w:left w:val="none" w:sz="0" w:space="0" w:color="auto"/>
                <w:bottom w:val="none" w:sz="0" w:space="0" w:color="auto"/>
                <w:right w:val="none" w:sz="0" w:space="0" w:color="auto"/>
              </w:divBdr>
            </w:div>
            <w:div w:id="284897197">
              <w:marLeft w:val="0"/>
              <w:marRight w:val="0"/>
              <w:marTop w:val="0"/>
              <w:marBottom w:val="0"/>
              <w:divBdr>
                <w:top w:val="none" w:sz="0" w:space="0" w:color="auto"/>
                <w:left w:val="none" w:sz="0" w:space="0" w:color="auto"/>
                <w:bottom w:val="none" w:sz="0" w:space="0" w:color="auto"/>
                <w:right w:val="none" w:sz="0" w:space="0" w:color="auto"/>
              </w:divBdr>
            </w:div>
            <w:div w:id="681660863">
              <w:marLeft w:val="0"/>
              <w:marRight w:val="0"/>
              <w:marTop w:val="0"/>
              <w:marBottom w:val="0"/>
              <w:divBdr>
                <w:top w:val="none" w:sz="0" w:space="0" w:color="auto"/>
                <w:left w:val="none" w:sz="0" w:space="0" w:color="auto"/>
                <w:bottom w:val="none" w:sz="0" w:space="0" w:color="auto"/>
                <w:right w:val="none" w:sz="0" w:space="0" w:color="auto"/>
              </w:divBdr>
            </w:div>
            <w:div w:id="967394297">
              <w:marLeft w:val="0"/>
              <w:marRight w:val="0"/>
              <w:marTop w:val="0"/>
              <w:marBottom w:val="0"/>
              <w:divBdr>
                <w:top w:val="none" w:sz="0" w:space="0" w:color="auto"/>
                <w:left w:val="none" w:sz="0" w:space="0" w:color="auto"/>
                <w:bottom w:val="none" w:sz="0" w:space="0" w:color="auto"/>
                <w:right w:val="none" w:sz="0" w:space="0" w:color="auto"/>
              </w:divBdr>
            </w:div>
            <w:div w:id="1441536044">
              <w:marLeft w:val="0"/>
              <w:marRight w:val="0"/>
              <w:marTop w:val="0"/>
              <w:marBottom w:val="0"/>
              <w:divBdr>
                <w:top w:val="none" w:sz="0" w:space="0" w:color="auto"/>
                <w:left w:val="none" w:sz="0" w:space="0" w:color="auto"/>
                <w:bottom w:val="none" w:sz="0" w:space="0" w:color="auto"/>
                <w:right w:val="none" w:sz="0" w:space="0" w:color="auto"/>
              </w:divBdr>
            </w:div>
            <w:div w:id="1463815141">
              <w:marLeft w:val="0"/>
              <w:marRight w:val="0"/>
              <w:marTop w:val="0"/>
              <w:marBottom w:val="0"/>
              <w:divBdr>
                <w:top w:val="none" w:sz="0" w:space="0" w:color="auto"/>
                <w:left w:val="none" w:sz="0" w:space="0" w:color="auto"/>
                <w:bottom w:val="none" w:sz="0" w:space="0" w:color="auto"/>
                <w:right w:val="none" w:sz="0" w:space="0" w:color="auto"/>
              </w:divBdr>
            </w:div>
            <w:div w:id="1534070413">
              <w:marLeft w:val="0"/>
              <w:marRight w:val="0"/>
              <w:marTop w:val="0"/>
              <w:marBottom w:val="0"/>
              <w:divBdr>
                <w:top w:val="none" w:sz="0" w:space="0" w:color="auto"/>
                <w:left w:val="none" w:sz="0" w:space="0" w:color="auto"/>
                <w:bottom w:val="none" w:sz="0" w:space="0" w:color="auto"/>
                <w:right w:val="none" w:sz="0" w:space="0" w:color="auto"/>
              </w:divBdr>
            </w:div>
            <w:div w:id="809901518">
              <w:marLeft w:val="0"/>
              <w:marRight w:val="0"/>
              <w:marTop w:val="0"/>
              <w:marBottom w:val="0"/>
              <w:divBdr>
                <w:top w:val="none" w:sz="0" w:space="0" w:color="auto"/>
                <w:left w:val="none" w:sz="0" w:space="0" w:color="auto"/>
                <w:bottom w:val="none" w:sz="0" w:space="0" w:color="auto"/>
                <w:right w:val="none" w:sz="0" w:space="0" w:color="auto"/>
              </w:divBdr>
            </w:div>
            <w:div w:id="2093970994">
              <w:marLeft w:val="0"/>
              <w:marRight w:val="0"/>
              <w:marTop w:val="0"/>
              <w:marBottom w:val="0"/>
              <w:divBdr>
                <w:top w:val="none" w:sz="0" w:space="0" w:color="auto"/>
                <w:left w:val="none" w:sz="0" w:space="0" w:color="auto"/>
                <w:bottom w:val="none" w:sz="0" w:space="0" w:color="auto"/>
                <w:right w:val="none" w:sz="0" w:space="0" w:color="auto"/>
              </w:divBdr>
            </w:div>
            <w:div w:id="373627714">
              <w:marLeft w:val="0"/>
              <w:marRight w:val="0"/>
              <w:marTop w:val="0"/>
              <w:marBottom w:val="0"/>
              <w:divBdr>
                <w:top w:val="none" w:sz="0" w:space="0" w:color="auto"/>
                <w:left w:val="none" w:sz="0" w:space="0" w:color="auto"/>
                <w:bottom w:val="none" w:sz="0" w:space="0" w:color="auto"/>
                <w:right w:val="none" w:sz="0" w:space="0" w:color="auto"/>
              </w:divBdr>
            </w:div>
            <w:div w:id="993408876">
              <w:marLeft w:val="0"/>
              <w:marRight w:val="0"/>
              <w:marTop w:val="0"/>
              <w:marBottom w:val="0"/>
              <w:divBdr>
                <w:top w:val="none" w:sz="0" w:space="0" w:color="auto"/>
                <w:left w:val="none" w:sz="0" w:space="0" w:color="auto"/>
                <w:bottom w:val="none" w:sz="0" w:space="0" w:color="auto"/>
                <w:right w:val="none" w:sz="0" w:space="0" w:color="auto"/>
              </w:divBdr>
            </w:div>
            <w:div w:id="1405958528">
              <w:marLeft w:val="0"/>
              <w:marRight w:val="0"/>
              <w:marTop w:val="0"/>
              <w:marBottom w:val="0"/>
              <w:divBdr>
                <w:top w:val="none" w:sz="0" w:space="0" w:color="auto"/>
                <w:left w:val="none" w:sz="0" w:space="0" w:color="auto"/>
                <w:bottom w:val="none" w:sz="0" w:space="0" w:color="auto"/>
                <w:right w:val="none" w:sz="0" w:space="0" w:color="auto"/>
              </w:divBdr>
            </w:div>
            <w:div w:id="204685830">
              <w:marLeft w:val="0"/>
              <w:marRight w:val="0"/>
              <w:marTop w:val="0"/>
              <w:marBottom w:val="0"/>
              <w:divBdr>
                <w:top w:val="none" w:sz="0" w:space="0" w:color="auto"/>
                <w:left w:val="none" w:sz="0" w:space="0" w:color="auto"/>
                <w:bottom w:val="none" w:sz="0" w:space="0" w:color="auto"/>
                <w:right w:val="none" w:sz="0" w:space="0" w:color="auto"/>
              </w:divBdr>
            </w:div>
            <w:div w:id="164832139">
              <w:marLeft w:val="0"/>
              <w:marRight w:val="0"/>
              <w:marTop w:val="0"/>
              <w:marBottom w:val="0"/>
              <w:divBdr>
                <w:top w:val="none" w:sz="0" w:space="0" w:color="auto"/>
                <w:left w:val="none" w:sz="0" w:space="0" w:color="auto"/>
                <w:bottom w:val="none" w:sz="0" w:space="0" w:color="auto"/>
                <w:right w:val="none" w:sz="0" w:space="0" w:color="auto"/>
              </w:divBdr>
            </w:div>
            <w:div w:id="332609399">
              <w:marLeft w:val="0"/>
              <w:marRight w:val="0"/>
              <w:marTop w:val="0"/>
              <w:marBottom w:val="0"/>
              <w:divBdr>
                <w:top w:val="none" w:sz="0" w:space="0" w:color="auto"/>
                <w:left w:val="none" w:sz="0" w:space="0" w:color="auto"/>
                <w:bottom w:val="none" w:sz="0" w:space="0" w:color="auto"/>
                <w:right w:val="none" w:sz="0" w:space="0" w:color="auto"/>
              </w:divBdr>
            </w:div>
            <w:div w:id="1741515375">
              <w:marLeft w:val="0"/>
              <w:marRight w:val="0"/>
              <w:marTop w:val="0"/>
              <w:marBottom w:val="0"/>
              <w:divBdr>
                <w:top w:val="none" w:sz="0" w:space="0" w:color="auto"/>
                <w:left w:val="none" w:sz="0" w:space="0" w:color="auto"/>
                <w:bottom w:val="none" w:sz="0" w:space="0" w:color="auto"/>
                <w:right w:val="none" w:sz="0" w:space="0" w:color="auto"/>
              </w:divBdr>
            </w:div>
            <w:div w:id="982202341">
              <w:marLeft w:val="0"/>
              <w:marRight w:val="0"/>
              <w:marTop w:val="0"/>
              <w:marBottom w:val="0"/>
              <w:divBdr>
                <w:top w:val="none" w:sz="0" w:space="0" w:color="auto"/>
                <w:left w:val="none" w:sz="0" w:space="0" w:color="auto"/>
                <w:bottom w:val="none" w:sz="0" w:space="0" w:color="auto"/>
                <w:right w:val="none" w:sz="0" w:space="0" w:color="auto"/>
              </w:divBdr>
            </w:div>
            <w:div w:id="1956596708">
              <w:marLeft w:val="0"/>
              <w:marRight w:val="0"/>
              <w:marTop w:val="0"/>
              <w:marBottom w:val="0"/>
              <w:divBdr>
                <w:top w:val="none" w:sz="0" w:space="0" w:color="auto"/>
                <w:left w:val="none" w:sz="0" w:space="0" w:color="auto"/>
                <w:bottom w:val="none" w:sz="0" w:space="0" w:color="auto"/>
                <w:right w:val="none" w:sz="0" w:space="0" w:color="auto"/>
              </w:divBdr>
            </w:div>
            <w:div w:id="330182721">
              <w:marLeft w:val="0"/>
              <w:marRight w:val="0"/>
              <w:marTop w:val="0"/>
              <w:marBottom w:val="0"/>
              <w:divBdr>
                <w:top w:val="none" w:sz="0" w:space="0" w:color="auto"/>
                <w:left w:val="none" w:sz="0" w:space="0" w:color="auto"/>
                <w:bottom w:val="none" w:sz="0" w:space="0" w:color="auto"/>
                <w:right w:val="none" w:sz="0" w:space="0" w:color="auto"/>
              </w:divBdr>
            </w:div>
            <w:div w:id="1284845313">
              <w:marLeft w:val="0"/>
              <w:marRight w:val="0"/>
              <w:marTop w:val="0"/>
              <w:marBottom w:val="0"/>
              <w:divBdr>
                <w:top w:val="none" w:sz="0" w:space="0" w:color="auto"/>
                <w:left w:val="none" w:sz="0" w:space="0" w:color="auto"/>
                <w:bottom w:val="none" w:sz="0" w:space="0" w:color="auto"/>
                <w:right w:val="none" w:sz="0" w:space="0" w:color="auto"/>
              </w:divBdr>
            </w:div>
            <w:div w:id="1466239160">
              <w:marLeft w:val="0"/>
              <w:marRight w:val="0"/>
              <w:marTop w:val="0"/>
              <w:marBottom w:val="0"/>
              <w:divBdr>
                <w:top w:val="none" w:sz="0" w:space="0" w:color="auto"/>
                <w:left w:val="none" w:sz="0" w:space="0" w:color="auto"/>
                <w:bottom w:val="none" w:sz="0" w:space="0" w:color="auto"/>
                <w:right w:val="none" w:sz="0" w:space="0" w:color="auto"/>
              </w:divBdr>
            </w:div>
            <w:div w:id="58404804">
              <w:marLeft w:val="0"/>
              <w:marRight w:val="0"/>
              <w:marTop w:val="0"/>
              <w:marBottom w:val="0"/>
              <w:divBdr>
                <w:top w:val="none" w:sz="0" w:space="0" w:color="auto"/>
                <w:left w:val="none" w:sz="0" w:space="0" w:color="auto"/>
                <w:bottom w:val="none" w:sz="0" w:space="0" w:color="auto"/>
                <w:right w:val="none" w:sz="0" w:space="0" w:color="auto"/>
              </w:divBdr>
            </w:div>
            <w:div w:id="240718650">
              <w:marLeft w:val="0"/>
              <w:marRight w:val="0"/>
              <w:marTop w:val="0"/>
              <w:marBottom w:val="0"/>
              <w:divBdr>
                <w:top w:val="none" w:sz="0" w:space="0" w:color="auto"/>
                <w:left w:val="none" w:sz="0" w:space="0" w:color="auto"/>
                <w:bottom w:val="none" w:sz="0" w:space="0" w:color="auto"/>
                <w:right w:val="none" w:sz="0" w:space="0" w:color="auto"/>
              </w:divBdr>
            </w:div>
            <w:div w:id="408041647">
              <w:marLeft w:val="0"/>
              <w:marRight w:val="0"/>
              <w:marTop w:val="0"/>
              <w:marBottom w:val="0"/>
              <w:divBdr>
                <w:top w:val="none" w:sz="0" w:space="0" w:color="auto"/>
                <w:left w:val="none" w:sz="0" w:space="0" w:color="auto"/>
                <w:bottom w:val="none" w:sz="0" w:space="0" w:color="auto"/>
                <w:right w:val="none" w:sz="0" w:space="0" w:color="auto"/>
              </w:divBdr>
            </w:div>
            <w:div w:id="532428633">
              <w:marLeft w:val="0"/>
              <w:marRight w:val="0"/>
              <w:marTop w:val="0"/>
              <w:marBottom w:val="0"/>
              <w:divBdr>
                <w:top w:val="none" w:sz="0" w:space="0" w:color="auto"/>
                <w:left w:val="none" w:sz="0" w:space="0" w:color="auto"/>
                <w:bottom w:val="none" w:sz="0" w:space="0" w:color="auto"/>
                <w:right w:val="none" w:sz="0" w:space="0" w:color="auto"/>
              </w:divBdr>
            </w:div>
            <w:div w:id="2058234765">
              <w:marLeft w:val="0"/>
              <w:marRight w:val="0"/>
              <w:marTop w:val="0"/>
              <w:marBottom w:val="0"/>
              <w:divBdr>
                <w:top w:val="none" w:sz="0" w:space="0" w:color="auto"/>
                <w:left w:val="none" w:sz="0" w:space="0" w:color="auto"/>
                <w:bottom w:val="none" w:sz="0" w:space="0" w:color="auto"/>
                <w:right w:val="none" w:sz="0" w:space="0" w:color="auto"/>
              </w:divBdr>
            </w:div>
            <w:div w:id="1706559156">
              <w:marLeft w:val="0"/>
              <w:marRight w:val="0"/>
              <w:marTop w:val="0"/>
              <w:marBottom w:val="0"/>
              <w:divBdr>
                <w:top w:val="none" w:sz="0" w:space="0" w:color="auto"/>
                <w:left w:val="none" w:sz="0" w:space="0" w:color="auto"/>
                <w:bottom w:val="none" w:sz="0" w:space="0" w:color="auto"/>
                <w:right w:val="none" w:sz="0" w:space="0" w:color="auto"/>
              </w:divBdr>
            </w:div>
            <w:div w:id="1121341711">
              <w:marLeft w:val="0"/>
              <w:marRight w:val="0"/>
              <w:marTop w:val="0"/>
              <w:marBottom w:val="0"/>
              <w:divBdr>
                <w:top w:val="none" w:sz="0" w:space="0" w:color="auto"/>
                <w:left w:val="none" w:sz="0" w:space="0" w:color="auto"/>
                <w:bottom w:val="none" w:sz="0" w:space="0" w:color="auto"/>
                <w:right w:val="none" w:sz="0" w:space="0" w:color="auto"/>
              </w:divBdr>
            </w:div>
            <w:div w:id="965159831">
              <w:marLeft w:val="0"/>
              <w:marRight w:val="0"/>
              <w:marTop w:val="0"/>
              <w:marBottom w:val="0"/>
              <w:divBdr>
                <w:top w:val="none" w:sz="0" w:space="0" w:color="auto"/>
                <w:left w:val="none" w:sz="0" w:space="0" w:color="auto"/>
                <w:bottom w:val="none" w:sz="0" w:space="0" w:color="auto"/>
                <w:right w:val="none" w:sz="0" w:space="0" w:color="auto"/>
              </w:divBdr>
            </w:div>
            <w:div w:id="1548301757">
              <w:marLeft w:val="0"/>
              <w:marRight w:val="0"/>
              <w:marTop w:val="0"/>
              <w:marBottom w:val="0"/>
              <w:divBdr>
                <w:top w:val="none" w:sz="0" w:space="0" w:color="auto"/>
                <w:left w:val="none" w:sz="0" w:space="0" w:color="auto"/>
                <w:bottom w:val="none" w:sz="0" w:space="0" w:color="auto"/>
                <w:right w:val="none" w:sz="0" w:space="0" w:color="auto"/>
              </w:divBdr>
            </w:div>
            <w:div w:id="969944177">
              <w:marLeft w:val="0"/>
              <w:marRight w:val="0"/>
              <w:marTop w:val="0"/>
              <w:marBottom w:val="0"/>
              <w:divBdr>
                <w:top w:val="none" w:sz="0" w:space="0" w:color="auto"/>
                <w:left w:val="none" w:sz="0" w:space="0" w:color="auto"/>
                <w:bottom w:val="none" w:sz="0" w:space="0" w:color="auto"/>
                <w:right w:val="none" w:sz="0" w:space="0" w:color="auto"/>
              </w:divBdr>
            </w:div>
            <w:div w:id="2016418573">
              <w:marLeft w:val="0"/>
              <w:marRight w:val="0"/>
              <w:marTop w:val="0"/>
              <w:marBottom w:val="0"/>
              <w:divBdr>
                <w:top w:val="none" w:sz="0" w:space="0" w:color="auto"/>
                <w:left w:val="none" w:sz="0" w:space="0" w:color="auto"/>
                <w:bottom w:val="none" w:sz="0" w:space="0" w:color="auto"/>
                <w:right w:val="none" w:sz="0" w:space="0" w:color="auto"/>
              </w:divBdr>
            </w:div>
            <w:div w:id="1172524999">
              <w:marLeft w:val="0"/>
              <w:marRight w:val="0"/>
              <w:marTop w:val="0"/>
              <w:marBottom w:val="0"/>
              <w:divBdr>
                <w:top w:val="none" w:sz="0" w:space="0" w:color="auto"/>
                <w:left w:val="none" w:sz="0" w:space="0" w:color="auto"/>
                <w:bottom w:val="none" w:sz="0" w:space="0" w:color="auto"/>
                <w:right w:val="none" w:sz="0" w:space="0" w:color="auto"/>
              </w:divBdr>
            </w:div>
            <w:div w:id="422261194">
              <w:marLeft w:val="0"/>
              <w:marRight w:val="0"/>
              <w:marTop w:val="0"/>
              <w:marBottom w:val="0"/>
              <w:divBdr>
                <w:top w:val="none" w:sz="0" w:space="0" w:color="auto"/>
                <w:left w:val="none" w:sz="0" w:space="0" w:color="auto"/>
                <w:bottom w:val="none" w:sz="0" w:space="0" w:color="auto"/>
                <w:right w:val="none" w:sz="0" w:space="0" w:color="auto"/>
              </w:divBdr>
            </w:div>
            <w:div w:id="949553178">
              <w:marLeft w:val="0"/>
              <w:marRight w:val="0"/>
              <w:marTop w:val="0"/>
              <w:marBottom w:val="0"/>
              <w:divBdr>
                <w:top w:val="none" w:sz="0" w:space="0" w:color="auto"/>
                <w:left w:val="none" w:sz="0" w:space="0" w:color="auto"/>
                <w:bottom w:val="none" w:sz="0" w:space="0" w:color="auto"/>
                <w:right w:val="none" w:sz="0" w:space="0" w:color="auto"/>
              </w:divBdr>
            </w:div>
            <w:div w:id="1394353131">
              <w:marLeft w:val="0"/>
              <w:marRight w:val="0"/>
              <w:marTop w:val="0"/>
              <w:marBottom w:val="0"/>
              <w:divBdr>
                <w:top w:val="none" w:sz="0" w:space="0" w:color="auto"/>
                <w:left w:val="none" w:sz="0" w:space="0" w:color="auto"/>
                <w:bottom w:val="none" w:sz="0" w:space="0" w:color="auto"/>
                <w:right w:val="none" w:sz="0" w:space="0" w:color="auto"/>
              </w:divBdr>
            </w:div>
            <w:div w:id="2010332337">
              <w:marLeft w:val="0"/>
              <w:marRight w:val="0"/>
              <w:marTop w:val="0"/>
              <w:marBottom w:val="0"/>
              <w:divBdr>
                <w:top w:val="none" w:sz="0" w:space="0" w:color="auto"/>
                <w:left w:val="none" w:sz="0" w:space="0" w:color="auto"/>
                <w:bottom w:val="none" w:sz="0" w:space="0" w:color="auto"/>
                <w:right w:val="none" w:sz="0" w:space="0" w:color="auto"/>
              </w:divBdr>
            </w:div>
            <w:div w:id="1823614528">
              <w:marLeft w:val="0"/>
              <w:marRight w:val="0"/>
              <w:marTop w:val="0"/>
              <w:marBottom w:val="0"/>
              <w:divBdr>
                <w:top w:val="none" w:sz="0" w:space="0" w:color="auto"/>
                <w:left w:val="none" w:sz="0" w:space="0" w:color="auto"/>
                <w:bottom w:val="none" w:sz="0" w:space="0" w:color="auto"/>
                <w:right w:val="none" w:sz="0" w:space="0" w:color="auto"/>
              </w:divBdr>
            </w:div>
            <w:div w:id="1847667354">
              <w:marLeft w:val="0"/>
              <w:marRight w:val="0"/>
              <w:marTop w:val="0"/>
              <w:marBottom w:val="0"/>
              <w:divBdr>
                <w:top w:val="none" w:sz="0" w:space="0" w:color="auto"/>
                <w:left w:val="none" w:sz="0" w:space="0" w:color="auto"/>
                <w:bottom w:val="none" w:sz="0" w:space="0" w:color="auto"/>
                <w:right w:val="none" w:sz="0" w:space="0" w:color="auto"/>
              </w:divBdr>
            </w:div>
            <w:div w:id="2000688792">
              <w:marLeft w:val="0"/>
              <w:marRight w:val="0"/>
              <w:marTop w:val="0"/>
              <w:marBottom w:val="0"/>
              <w:divBdr>
                <w:top w:val="none" w:sz="0" w:space="0" w:color="auto"/>
                <w:left w:val="none" w:sz="0" w:space="0" w:color="auto"/>
                <w:bottom w:val="none" w:sz="0" w:space="0" w:color="auto"/>
                <w:right w:val="none" w:sz="0" w:space="0" w:color="auto"/>
              </w:divBdr>
            </w:div>
            <w:div w:id="1574241095">
              <w:marLeft w:val="0"/>
              <w:marRight w:val="0"/>
              <w:marTop w:val="0"/>
              <w:marBottom w:val="0"/>
              <w:divBdr>
                <w:top w:val="none" w:sz="0" w:space="0" w:color="auto"/>
                <w:left w:val="none" w:sz="0" w:space="0" w:color="auto"/>
                <w:bottom w:val="none" w:sz="0" w:space="0" w:color="auto"/>
                <w:right w:val="none" w:sz="0" w:space="0" w:color="auto"/>
              </w:divBdr>
            </w:div>
            <w:div w:id="990526427">
              <w:marLeft w:val="0"/>
              <w:marRight w:val="0"/>
              <w:marTop w:val="0"/>
              <w:marBottom w:val="0"/>
              <w:divBdr>
                <w:top w:val="none" w:sz="0" w:space="0" w:color="auto"/>
                <w:left w:val="none" w:sz="0" w:space="0" w:color="auto"/>
                <w:bottom w:val="none" w:sz="0" w:space="0" w:color="auto"/>
                <w:right w:val="none" w:sz="0" w:space="0" w:color="auto"/>
              </w:divBdr>
            </w:div>
            <w:div w:id="1463159482">
              <w:marLeft w:val="0"/>
              <w:marRight w:val="0"/>
              <w:marTop w:val="0"/>
              <w:marBottom w:val="0"/>
              <w:divBdr>
                <w:top w:val="none" w:sz="0" w:space="0" w:color="auto"/>
                <w:left w:val="none" w:sz="0" w:space="0" w:color="auto"/>
                <w:bottom w:val="none" w:sz="0" w:space="0" w:color="auto"/>
                <w:right w:val="none" w:sz="0" w:space="0" w:color="auto"/>
              </w:divBdr>
            </w:div>
            <w:div w:id="133646057">
              <w:marLeft w:val="0"/>
              <w:marRight w:val="0"/>
              <w:marTop w:val="0"/>
              <w:marBottom w:val="0"/>
              <w:divBdr>
                <w:top w:val="none" w:sz="0" w:space="0" w:color="auto"/>
                <w:left w:val="none" w:sz="0" w:space="0" w:color="auto"/>
                <w:bottom w:val="none" w:sz="0" w:space="0" w:color="auto"/>
                <w:right w:val="none" w:sz="0" w:space="0" w:color="auto"/>
              </w:divBdr>
            </w:div>
            <w:div w:id="2095781395">
              <w:marLeft w:val="0"/>
              <w:marRight w:val="0"/>
              <w:marTop w:val="0"/>
              <w:marBottom w:val="0"/>
              <w:divBdr>
                <w:top w:val="none" w:sz="0" w:space="0" w:color="auto"/>
                <w:left w:val="none" w:sz="0" w:space="0" w:color="auto"/>
                <w:bottom w:val="none" w:sz="0" w:space="0" w:color="auto"/>
                <w:right w:val="none" w:sz="0" w:space="0" w:color="auto"/>
              </w:divBdr>
            </w:div>
            <w:div w:id="1692343075">
              <w:marLeft w:val="0"/>
              <w:marRight w:val="0"/>
              <w:marTop w:val="0"/>
              <w:marBottom w:val="0"/>
              <w:divBdr>
                <w:top w:val="none" w:sz="0" w:space="0" w:color="auto"/>
                <w:left w:val="none" w:sz="0" w:space="0" w:color="auto"/>
                <w:bottom w:val="none" w:sz="0" w:space="0" w:color="auto"/>
                <w:right w:val="none" w:sz="0" w:space="0" w:color="auto"/>
              </w:divBdr>
            </w:div>
            <w:div w:id="229268296">
              <w:marLeft w:val="0"/>
              <w:marRight w:val="0"/>
              <w:marTop w:val="0"/>
              <w:marBottom w:val="0"/>
              <w:divBdr>
                <w:top w:val="none" w:sz="0" w:space="0" w:color="auto"/>
                <w:left w:val="none" w:sz="0" w:space="0" w:color="auto"/>
                <w:bottom w:val="none" w:sz="0" w:space="0" w:color="auto"/>
                <w:right w:val="none" w:sz="0" w:space="0" w:color="auto"/>
              </w:divBdr>
            </w:div>
            <w:div w:id="1925260485">
              <w:marLeft w:val="0"/>
              <w:marRight w:val="0"/>
              <w:marTop w:val="0"/>
              <w:marBottom w:val="0"/>
              <w:divBdr>
                <w:top w:val="none" w:sz="0" w:space="0" w:color="auto"/>
                <w:left w:val="none" w:sz="0" w:space="0" w:color="auto"/>
                <w:bottom w:val="none" w:sz="0" w:space="0" w:color="auto"/>
                <w:right w:val="none" w:sz="0" w:space="0" w:color="auto"/>
              </w:divBdr>
            </w:div>
            <w:div w:id="954405192">
              <w:marLeft w:val="0"/>
              <w:marRight w:val="0"/>
              <w:marTop w:val="0"/>
              <w:marBottom w:val="0"/>
              <w:divBdr>
                <w:top w:val="none" w:sz="0" w:space="0" w:color="auto"/>
                <w:left w:val="none" w:sz="0" w:space="0" w:color="auto"/>
                <w:bottom w:val="none" w:sz="0" w:space="0" w:color="auto"/>
                <w:right w:val="none" w:sz="0" w:space="0" w:color="auto"/>
              </w:divBdr>
            </w:div>
            <w:div w:id="2093038330">
              <w:marLeft w:val="0"/>
              <w:marRight w:val="0"/>
              <w:marTop w:val="0"/>
              <w:marBottom w:val="0"/>
              <w:divBdr>
                <w:top w:val="none" w:sz="0" w:space="0" w:color="auto"/>
                <w:left w:val="none" w:sz="0" w:space="0" w:color="auto"/>
                <w:bottom w:val="none" w:sz="0" w:space="0" w:color="auto"/>
                <w:right w:val="none" w:sz="0" w:space="0" w:color="auto"/>
              </w:divBdr>
            </w:div>
            <w:div w:id="754936270">
              <w:marLeft w:val="0"/>
              <w:marRight w:val="0"/>
              <w:marTop w:val="0"/>
              <w:marBottom w:val="0"/>
              <w:divBdr>
                <w:top w:val="none" w:sz="0" w:space="0" w:color="auto"/>
                <w:left w:val="none" w:sz="0" w:space="0" w:color="auto"/>
                <w:bottom w:val="none" w:sz="0" w:space="0" w:color="auto"/>
                <w:right w:val="none" w:sz="0" w:space="0" w:color="auto"/>
              </w:divBdr>
            </w:div>
            <w:div w:id="790245876">
              <w:marLeft w:val="0"/>
              <w:marRight w:val="0"/>
              <w:marTop w:val="0"/>
              <w:marBottom w:val="0"/>
              <w:divBdr>
                <w:top w:val="none" w:sz="0" w:space="0" w:color="auto"/>
                <w:left w:val="none" w:sz="0" w:space="0" w:color="auto"/>
                <w:bottom w:val="none" w:sz="0" w:space="0" w:color="auto"/>
                <w:right w:val="none" w:sz="0" w:space="0" w:color="auto"/>
              </w:divBdr>
            </w:div>
            <w:div w:id="125782638">
              <w:marLeft w:val="0"/>
              <w:marRight w:val="0"/>
              <w:marTop w:val="0"/>
              <w:marBottom w:val="0"/>
              <w:divBdr>
                <w:top w:val="none" w:sz="0" w:space="0" w:color="auto"/>
                <w:left w:val="none" w:sz="0" w:space="0" w:color="auto"/>
                <w:bottom w:val="none" w:sz="0" w:space="0" w:color="auto"/>
                <w:right w:val="none" w:sz="0" w:space="0" w:color="auto"/>
              </w:divBdr>
            </w:div>
            <w:div w:id="88696258">
              <w:marLeft w:val="0"/>
              <w:marRight w:val="0"/>
              <w:marTop w:val="0"/>
              <w:marBottom w:val="0"/>
              <w:divBdr>
                <w:top w:val="none" w:sz="0" w:space="0" w:color="auto"/>
                <w:left w:val="none" w:sz="0" w:space="0" w:color="auto"/>
                <w:bottom w:val="none" w:sz="0" w:space="0" w:color="auto"/>
                <w:right w:val="none" w:sz="0" w:space="0" w:color="auto"/>
              </w:divBdr>
            </w:div>
            <w:div w:id="1825390994">
              <w:marLeft w:val="0"/>
              <w:marRight w:val="0"/>
              <w:marTop w:val="0"/>
              <w:marBottom w:val="0"/>
              <w:divBdr>
                <w:top w:val="none" w:sz="0" w:space="0" w:color="auto"/>
                <w:left w:val="none" w:sz="0" w:space="0" w:color="auto"/>
                <w:bottom w:val="none" w:sz="0" w:space="0" w:color="auto"/>
                <w:right w:val="none" w:sz="0" w:space="0" w:color="auto"/>
              </w:divBdr>
            </w:div>
            <w:div w:id="147017697">
              <w:marLeft w:val="0"/>
              <w:marRight w:val="0"/>
              <w:marTop w:val="0"/>
              <w:marBottom w:val="0"/>
              <w:divBdr>
                <w:top w:val="none" w:sz="0" w:space="0" w:color="auto"/>
                <w:left w:val="none" w:sz="0" w:space="0" w:color="auto"/>
                <w:bottom w:val="none" w:sz="0" w:space="0" w:color="auto"/>
                <w:right w:val="none" w:sz="0" w:space="0" w:color="auto"/>
              </w:divBdr>
            </w:div>
            <w:div w:id="16077692">
              <w:marLeft w:val="0"/>
              <w:marRight w:val="0"/>
              <w:marTop w:val="0"/>
              <w:marBottom w:val="0"/>
              <w:divBdr>
                <w:top w:val="none" w:sz="0" w:space="0" w:color="auto"/>
                <w:left w:val="none" w:sz="0" w:space="0" w:color="auto"/>
                <w:bottom w:val="none" w:sz="0" w:space="0" w:color="auto"/>
                <w:right w:val="none" w:sz="0" w:space="0" w:color="auto"/>
              </w:divBdr>
            </w:div>
            <w:div w:id="1367753734">
              <w:marLeft w:val="0"/>
              <w:marRight w:val="0"/>
              <w:marTop w:val="0"/>
              <w:marBottom w:val="0"/>
              <w:divBdr>
                <w:top w:val="none" w:sz="0" w:space="0" w:color="auto"/>
                <w:left w:val="none" w:sz="0" w:space="0" w:color="auto"/>
                <w:bottom w:val="none" w:sz="0" w:space="0" w:color="auto"/>
                <w:right w:val="none" w:sz="0" w:space="0" w:color="auto"/>
              </w:divBdr>
            </w:div>
            <w:div w:id="819150288">
              <w:marLeft w:val="0"/>
              <w:marRight w:val="0"/>
              <w:marTop w:val="0"/>
              <w:marBottom w:val="0"/>
              <w:divBdr>
                <w:top w:val="none" w:sz="0" w:space="0" w:color="auto"/>
                <w:left w:val="none" w:sz="0" w:space="0" w:color="auto"/>
                <w:bottom w:val="none" w:sz="0" w:space="0" w:color="auto"/>
                <w:right w:val="none" w:sz="0" w:space="0" w:color="auto"/>
              </w:divBdr>
            </w:div>
            <w:div w:id="1715419889">
              <w:marLeft w:val="0"/>
              <w:marRight w:val="0"/>
              <w:marTop w:val="0"/>
              <w:marBottom w:val="0"/>
              <w:divBdr>
                <w:top w:val="none" w:sz="0" w:space="0" w:color="auto"/>
                <w:left w:val="none" w:sz="0" w:space="0" w:color="auto"/>
                <w:bottom w:val="none" w:sz="0" w:space="0" w:color="auto"/>
                <w:right w:val="none" w:sz="0" w:space="0" w:color="auto"/>
              </w:divBdr>
            </w:div>
            <w:div w:id="1212839922">
              <w:marLeft w:val="0"/>
              <w:marRight w:val="0"/>
              <w:marTop w:val="0"/>
              <w:marBottom w:val="0"/>
              <w:divBdr>
                <w:top w:val="none" w:sz="0" w:space="0" w:color="auto"/>
                <w:left w:val="none" w:sz="0" w:space="0" w:color="auto"/>
                <w:bottom w:val="none" w:sz="0" w:space="0" w:color="auto"/>
                <w:right w:val="none" w:sz="0" w:space="0" w:color="auto"/>
              </w:divBdr>
            </w:div>
            <w:div w:id="871117939">
              <w:marLeft w:val="0"/>
              <w:marRight w:val="0"/>
              <w:marTop w:val="0"/>
              <w:marBottom w:val="0"/>
              <w:divBdr>
                <w:top w:val="none" w:sz="0" w:space="0" w:color="auto"/>
                <w:left w:val="none" w:sz="0" w:space="0" w:color="auto"/>
                <w:bottom w:val="none" w:sz="0" w:space="0" w:color="auto"/>
                <w:right w:val="none" w:sz="0" w:space="0" w:color="auto"/>
              </w:divBdr>
            </w:div>
            <w:div w:id="1231228060">
              <w:marLeft w:val="0"/>
              <w:marRight w:val="0"/>
              <w:marTop w:val="0"/>
              <w:marBottom w:val="0"/>
              <w:divBdr>
                <w:top w:val="none" w:sz="0" w:space="0" w:color="auto"/>
                <w:left w:val="none" w:sz="0" w:space="0" w:color="auto"/>
                <w:bottom w:val="none" w:sz="0" w:space="0" w:color="auto"/>
                <w:right w:val="none" w:sz="0" w:space="0" w:color="auto"/>
              </w:divBdr>
            </w:div>
            <w:div w:id="1431076588">
              <w:marLeft w:val="0"/>
              <w:marRight w:val="0"/>
              <w:marTop w:val="0"/>
              <w:marBottom w:val="0"/>
              <w:divBdr>
                <w:top w:val="none" w:sz="0" w:space="0" w:color="auto"/>
                <w:left w:val="none" w:sz="0" w:space="0" w:color="auto"/>
                <w:bottom w:val="none" w:sz="0" w:space="0" w:color="auto"/>
                <w:right w:val="none" w:sz="0" w:space="0" w:color="auto"/>
              </w:divBdr>
            </w:div>
            <w:div w:id="1648238904">
              <w:marLeft w:val="0"/>
              <w:marRight w:val="0"/>
              <w:marTop w:val="0"/>
              <w:marBottom w:val="0"/>
              <w:divBdr>
                <w:top w:val="none" w:sz="0" w:space="0" w:color="auto"/>
                <w:left w:val="none" w:sz="0" w:space="0" w:color="auto"/>
                <w:bottom w:val="none" w:sz="0" w:space="0" w:color="auto"/>
                <w:right w:val="none" w:sz="0" w:space="0" w:color="auto"/>
              </w:divBdr>
            </w:div>
            <w:div w:id="2000229494">
              <w:marLeft w:val="0"/>
              <w:marRight w:val="0"/>
              <w:marTop w:val="0"/>
              <w:marBottom w:val="0"/>
              <w:divBdr>
                <w:top w:val="none" w:sz="0" w:space="0" w:color="auto"/>
                <w:left w:val="none" w:sz="0" w:space="0" w:color="auto"/>
                <w:bottom w:val="none" w:sz="0" w:space="0" w:color="auto"/>
                <w:right w:val="none" w:sz="0" w:space="0" w:color="auto"/>
              </w:divBdr>
            </w:div>
            <w:div w:id="2142529170">
              <w:marLeft w:val="0"/>
              <w:marRight w:val="0"/>
              <w:marTop w:val="0"/>
              <w:marBottom w:val="0"/>
              <w:divBdr>
                <w:top w:val="none" w:sz="0" w:space="0" w:color="auto"/>
                <w:left w:val="none" w:sz="0" w:space="0" w:color="auto"/>
                <w:bottom w:val="none" w:sz="0" w:space="0" w:color="auto"/>
                <w:right w:val="none" w:sz="0" w:space="0" w:color="auto"/>
              </w:divBdr>
            </w:div>
            <w:div w:id="259026504">
              <w:marLeft w:val="0"/>
              <w:marRight w:val="0"/>
              <w:marTop w:val="0"/>
              <w:marBottom w:val="0"/>
              <w:divBdr>
                <w:top w:val="none" w:sz="0" w:space="0" w:color="auto"/>
                <w:left w:val="none" w:sz="0" w:space="0" w:color="auto"/>
                <w:bottom w:val="none" w:sz="0" w:space="0" w:color="auto"/>
                <w:right w:val="none" w:sz="0" w:space="0" w:color="auto"/>
              </w:divBdr>
            </w:div>
            <w:div w:id="1637024030">
              <w:marLeft w:val="0"/>
              <w:marRight w:val="0"/>
              <w:marTop w:val="0"/>
              <w:marBottom w:val="0"/>
              <w:divBdr>
                <w:top w:val="none" w:sz="0" w:space="0" w:color="auto"/>
                <w:left w:val="none" w:sz="0" w:space="0" w:color="auto"/>
                <w:bottom w:val="none" w:sz="0" w:space="0" w:color="auto"/>
                <w:right w:val="none" w:sz="0" w:space="0" w:color="auto"/>
              </w:divBdr>
            </w:div>
            <w:div w:id="1980264473">
              <w:marLeft w:val="0"/>
              <w:marRight w:val="0"/>
              <w:marTop w:val="0"/>
              <w:marBottom w:val="0"/>
              <w:divBdr>
                <w:top w:val="none" w:sz="0" w:space="0" w:color="auto"/>
                <w:left w:val="none" w:sz="0" w:space="0" w:color="auto"/>
                <w:bottom w:val="none" w:sz="0" w:space="0" w:color="auto"/>
                <w:right w:val="none" w:sz="0" w:space="0" w:color="auto"/>
              </w:divBdr>
            </w:div>
            <w:div w:id="511726880">
              <w:marLeft w:val="0"/>
              <w:marRight w:val="0"/>
              <w:marTop w:val="0"/>
              <w:marBottom w:val="0"/>
              <w:divBdr>
                <w:top w:val="none" w:sz="0" w:space="0" w:color="auto"/>
                <w:left w:val="none" w:sz="0" w:space="0" w:color="auto"/>
                <w:bottom w:val="none" w:sz="0" w:space="0" w:color="auto"/>
                <w:right w:val="none" w:sz="0" w:space="0" w:color="auto"/>
              </w:divBdr>
            </w:div>
            <w:div w:id="1416855258">
              <w:marLeft w:val="0"/>
              <w:marRight w:val="0"/>
              <w:marTop w:val="0"/>
              <w:marBottom w:val="0"/>
              <w:divBdr>
                <w:top w:val="none" w:sz="0" w:space="0" w:color="auto"/>
                <w:left w:val="none" w:sz="0" w:space="0" w:color="auto"/>
                <w:bottom w:val="none" w:sz="0" w:space="0" w:color="auto"/>
                <w:right w:val="none" w:sz="0" w:space="0" w:color="auto"/>
              </w:divBdr>
            </w:div>
            <w:div w:id="760416871">
              <w:marLeft w:val="0"/>
              <w:marRight w:val="0"/>
              <w:marTop w:val="0"/>
              <w:marBottom w:val="0"/>
              <w:divBdr>
                <w:top w:val="none" w:sz="0" w:space="0" w:color="auto"/>
                <w:left w:val="none" w:sz="0" w:space="0" w:color="auto"/>
                <w:bottom w:val="none" w:sz="0" w:space="0" w:color="auto"/>
                <w:right w:val="none" w:sz="0" w:space="0" w:color="auto"/>
              </w:divBdr>
            </w:div>
            <w:div w:id="6118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443">
      <w:bodyDiv w:val="1"/>
      <w:marLeft w:val="0"/>
      <w:marRight w:val="0"/>
      <w:marTop w:val="0"/>
      <w:marBottom w:val="0"/>
      <w:divBdr>
        <w:top w:val="none" w:sz="0" w:space="0" w:color="auto"/>
        <w:left w:val="none" w:sz="0" w:space="0" w:color="auto"/>
        <w:bottom w:val="none" w:sz="0" w:space="0" w:color="auto"/>
        <w:right w:val="none" w:sz="0" w:space="0" w:color="auto"/>
      </w:divBdr>
    </w:div>
    <w:div w:id="1398363657">
      <w:bodyDiv w:val="1"/>
      <w:marLeft w:val="0"/>
      <w:marRight w:val="0"/>
      <w:marTop w:val="0"/>
      <w:marBottom w:val="0"/>
      <w:divBdr>
        <w:top w:val="none" w:sz="0" w:space="0" w:color="auto"/>
        <w:left w:val="none" w:sz="0" w:space="0" w:color="auto"/>
        <w:bottom w:val="none" w:sz="0" w:space="0" w:color="auto"/>
        <w:right w:val="none" w:sz="0" w:space="0" w:color="auto"/>
      </w:divBdr>
    </w:div>
    <w:div w:id="1411081920">
      <w:bodyDiv w:val="1"/>
      <w:marLeft w:val="0"/>
      <w:marRight w:val="0"/>
      <w:marTop w:val="0"/>
      <w:marBottom w:val="0"/>
      <w:divBdr>
        <w:top w:val="none" w:sz="0" w:space="0" w:color="auto"/>
        <w:left w:val="none" w:sz="0" w:space="0" w:color="auto"/>
        <w:bottom w:val="none" w:sz="0" w:space="0" w:color="auto"/>
        <w:right w:val="none" w:sz="0" w:space="0" w:color="auto"/>
      </w:divBdr>
    </w:div>
    <w:div w:id="1411654868">
      <w:bodyDiv w:val="1"/>
      <w:marLeft w:val="0"/>
      <w:marRight w:val="0"/>
      <w:marTop w:val="0"/>
      <w:marBottom w:val="0"/>
      <w:divBdr>
        <w:top w:val="none" w:sz="0" w:space="0" w:color="auto"/>
        <w:left w:val="none" w:sz="0" w:space="0" w:color="auto"/>
        <w:bottom w:val="none" w:sz="0" w:space="0" w:color="auto"/>
        <w:right w:val="none" w:sz="0" w:space="0" w:color="auto"/>
      </w:divBdr>
    </w:div>
    <w:div w:id="1425960231">
      <w:bodyDiv w:val="1"/>
      <w:marLeft w:val="0"/>
      <w:marRight w:val="0"/>
      <w:marTop w:val="0"/>
      <w:marBottom w:val="0"/>
      <w:divBdr>
        <w:top w:val="none" w:sz="0" w:space="0" w:color="auto"/>
        <w:left w:val="none" w:sz="0" w:space="0" w:color="auto"/>
        <w:bottom w:val="none" w:sz="0" w:space="0" w:color="auto"/>
        <w:right w:val="none" w:sz="0" w:space="0" w:color="auto"/>
      </w:divBdr>
      <w:divsChild>
        <w:div w:id="943421224">
          <w:marLeft w:val="0"/>
          <w:marRight w:val="0"/>
          <w:marTop w:val="0"/>
          <w:marBottom w:val="0"/>
          <w:divBdr>
            <w:top w:val="none" w:sz="0" w:space="0" w:color="auto"/>
            <w:left w:val="none" w:sz="0" w:space="0" w:color="auto"/>
            <w:bottom w:val="none" w:sz="0" w:space="0" w:color="auto"/>
            <w:right w:val="none" w:sz="0" w:space="0" w:color="auto"/>
          </w:divBdr>
          <w:divsChild>
            <w:div w:id="631250009">
              <w:marLeft w:val="0"/>
              <w:marRight w:val="0"/>
              <w:marTop w:val="0"/>
              <w:marBottom w:val="0"/>
              <w:divBdr>
                <w:top w:val="none" w:sz="0" w:space="0" w:color="auto"/>
                <w:left w:val="none" w:sz="0" w:space="0" w:color="auto"/>
                <w:bottom w:val="none" w:sz="0" w:space="0" w:color="auto"/>
                <w:right w:val="none" w:sz="0" w:space="0" w:color="auto"/>
              </w:divBdr>
            </w:div>
            <w:div w:id="2140605718">
              <w:marLeft w:val="0"/>
              <w:marRight w:val="0"/>
              <w:marTop w:val="0"/>
              <w:marBottom w:val="0"/>
              <w:divBdr>
                <w:top w:val="none" w:sz="0" w:space="0" w:color="auto"/>
                <w:left w:val="none" w:sz="0" w:space="0" w:color="auto"/>
                <w:bottom w:val="none" w:sz="0" w:space="0" w:color="auto"/>
                <w:right w:val="none" w:sz="0" w:space="0" w:color="auto"/>
              </w:divBdr>
            </w:div>
            <w:div w:id="104159573">
              <w:marLeft w:val="0"/>
              <w:marRight w:val="0"/>
              <w:marTop w:val="0"/>
              <w:marBottom w:val="0"/>
              <w:divBdr>
                <w:top w:val="none" w:sz="0" w:space="0" w:color="auto"/>
                <w:left w:val="none" w:sz="0" w:space="0" w:color="auto"/>
                <w:bottom w:val="none" w:sz="0" w:space="0" w:color="auto"/>
                <w:right w:val="none" w:sz="0" w:space="0" w:color="auto"/>
              </w:divBdr>
            </w:div>
            <w:div w:id="882442802">
              <w:marLeft w:val="0"/>
              <w:marRight w:val="0"/>
              <w:marTop w:val="0"/>
              <w:marBottom w:val="0"/>
              <w:divBdr>
                <w:top w:val="none" w:sz="0" w:space="0" w:color="auto"/>
                <w:left w:val="none" w:sz="0" w:space="0" w:color="auto"/>
                <w:bottom w:val="none" w:sz="0" w:space="0" w:color="auto"/>
                <w:right w:val="none" w:sz="0" w:space="0" w:color="auto"/>
              </w:divBdr>
            </w:div>
            <w:div w:id="1083331183">
              <w:marLeft w:val="0"/>
              <w:marRight w:val="0"/>
              <w:marTop w:val="0"/>
              <w:marBottom w:val="0"/>
              <w:divBdr>
                <w:top w:val="none" w:sz="0" w:space="0" w:color="auto"/>
                <w:left w:val="none" w:sz="0" w:space="0" w:color="auto"/>
                <w:bottom w:val="none" w:sz="0" w:space="0" w:color="auto"/>
                <w:right w:val="none" w:sz="0" w:space="0" w:color="auto"/>
              </w:divBdr>
            </w:div>
            <w:div w:id="466895073">
              <w:marLeft w:val="0"/>
              <w:marRight w:val="0"/>
              <w:marTop w:val="0"/>
              <w:marBottom w:val="0"/>
              <w:divBdr>
                <w:top w:val="none" w:sz="0" w:space="0" w:color="auto"/>
                <w:left w:val="none" w:sz="0" w:space="0" w:color="auto"/>
                <w:bottom w:val="none" w:sz="0" w:space="0" w:color="auto"/>
                <w:right w:val="none" w:sz="0" w:space="0" w:color="auto"/>
              </w:divBdr>
            </w:div>
            <w:div w:id="73868220">
              <w:marLeft w:val="0"/>
              <w:marRight w:val="0"/>
              <w:marTop w:val="0"/>
              <w:marBottom w:val="0"/>
              <w:divBdr>
                <w:top w:val="none" w:sz="0" w:space="0" w:color="auto"/>
                <w:left w:val="none" w:sz="0" w:space="0" w:color="auto"/>
                <w:bottom w:val="none" w:sz="0" w:space="0" w:color="auto"/>
                <w:right w:val="none" w:sz="0" w:space="0" w:color="auto"/>
              </w:divBdr>
            </w:div>
            <w:div w:id="1895772267">
              <w:marLeft w:val="0"/>
              <w:marRight w:val="0"/>
              <w:marTop w:val="0"/>
              <w:marBottom w:val="0"/>
              <w:divBdr>
                <w:top w:val="none" w:sz="0" w:space="0" w:color="auto"/>
                <w:left w:val="none" w:sz="0" w:space="0" w:color="auto"/>
                <w:bottom w:val="none" w:sz="0" w:space="0" w:color="auto"/>
                <w:right w:val="none" w:sz="0" w:space="0" w:color="auto"/>
              </w:divBdr>
            </w:div>
            <w:div w:id="68701663">
              <w:marLeft w:val="0"/>
              <w:marRight w:val="0"/>
              <w:marTop w:val="0"/>
              <w:marBottom w:val="0"/>
              <w:divBdr>
                <w:top w:val="none" w:sz="0" w:space="0" w:color="auto"/>
                <w:left w:val="none" w:sz="0" w:space="0" w:color="auto"/>
                <w:bottom w:val="none" w:sz="0" w:space="0" w:color="auto"/>
                <w:right w:val="none" w:sz="0" w:space="0" w:color="auto"/>
              </w:divBdr>
            </w:div>
            <w:div w:id="2055540361">
              <w:marLeft w:val="0"/>
              <w:marRight w:val="0"/>
              <w:marTop w:val="0"/>
              <w:marBottom w:val="0"/>
              <w:divBdr>
                <w:top w:val="none" w:sz="0" w:space="0" w:color="auto"/>
                <w:left w:val="none" w:sz="0" w:space="0" w:color="auto"/>
                <w:bottom w:val="none" w:sz="0" w:space="0" w:color="auto"/>
                <w:right w:val="none" w:sz="0" w:space="0" w:color="auto"/>
              </w:divBdr>
            </w:div>
            <w:div w:id="723722423">
              <w:marLeft w:val="0"/>
              <w:marRight w:val="0"/>
              <w:marTop w:val="0"/>
              <w:marBottom w:val="0"/>
              <w:divBdr>
                <w:top w:val="none" w:sz="0" w:space="0" w:color="auto"/>
                <w:left w:val="none" w:sz="0" w:space="0" w:color="auto"/>
                <w:bottom w:val="none" w:sz="0" w:space="0" w:color="auto"/>
                <w:right w:val="none" w:sz="0" w:space="0" w:color="auto"/>
              </w:divBdr>
            </w:div>
            <w:div w:id="326714880">
              <w:marLeft w:val="0"/>
              <w:marRight w:val="0"/>
              <w:marTop w:val="0"/>
              <w:marBottom w:val="0"/>
              <w:divBdr>
                <w:top w:val="none" w:sz="0" w:space="0" w:color="auto"/>
                <w:left w:val="none" w:sz="0" w:space="0" w:color="auto"/>
                <w:bottom w:val="none" w:sz="0" w:space="0" w:color="auto"/>
                <w:right w:val="none" w:sz="0" w:space="0" w:color="auto"/>
              </w:divBdr>
            </w:div>
            <w:div w:id="357464285">
              <w:marLeft w:val="0"/>
              <w:marRight w:val="0"/>
              <w:marTop w:val="0"/>
              <w:marBottom w:val="0"/>
              <w:divBdr>
                <w:top w:val="none" w:sz="0" w:space="0" w:color="auto"/>
                <w:left w:val="none" w:sz="0" w:space="0" w:color="auto"/>
                <w:bottom w:val="none" w:sz="0" w:space="0" w:color="auto"/>
                <w:right w:val="none" w:sz="0" w:space="0" w:color="auto"/>
              </w:divBdr>
            </w:div>
            <w:div w:id="1753354928">
              <w:marLeft w:val="0"/>
              <w:marRight w:val="0"/>
              <w:marTop w:val="0"/>
              <w:marBottom w:val="0"/>
              <w:divBdr>
                <w:top w:val="none" w:sz="0" w:space="0" w:color="auto"/>
                <w:left w:val="none" w:sz="0" w:space="0" w:color="auto"/>
                <w:bottom w:val="none" w:sz="0" w:space="0" w:color="auto"/>
                <w:right w:val="none" w:sz="0" w:space="0" w:color="auto"/>
              </w:divBdr>
            </w:div>
            <w:div w:id="1845628028">
              <w:marLeft w:val="0"/>
              <w:marRight w:val="0"/>
              <w:marTop w:val="0"/>
              <w:marBottom w:val="0"/>
              <w:divBdr>
                <w:top w:val="none" w:sz="0" w:space="0" w:color="auto"/>
                <w:left w:val="none" w:sz="0" w:space="0" w:color="auto"/>
                <w:bottom w:val="none" w:sz="0" w:space="0" w:color="auto"/>
                <w:right w:val="none" w:sz="0" w:space="0" w:color="auto"/>
              </w:divBdr>
            </w:div>
            <w:div w:id="1975141442">
              <w:marLeft w:val="0"/>
              <w:marRight w:val="0"/>
              <w:marTop w:val="0"/>
              <w:marBottom w:val="0"/>
              <w:divBdr>
                <w:top w:val="none" w:sz="0" w:space="0" w:color="auto"/>
                <w:left w:val="none" w:sz="0" w:space="0" w:color="auto"/>
                <w:bottom w:val="none" w:sz="0" w:space="0" w:color="auto"/>
                <w:right w:val="none" w:sz="0" w:space="0" w:color="auto"/>
              </w:divBdr>
            </w:div>
            <w:div w:id="611591374">
              <w:marLeft w:val="0"/>
              <w:marRight w:val="0"/>
              <w:marTop w:val="0"/>
              <w:marBottom w:val="0"/>
              <w:divBdr>
                <w:top w:val="none" w:sz="0" w:space="0" w:color="auto"/>
                <w:left w:val="none" w:sz="0" w:space="0" w:color="auto"/>
                <w:bottom w:val="none" w:sz="0" w:space="0" w:color="auto"/>
                <w:right w:val="none" w:sz="0" w:space="0" w:color="auto"/>
              </w:divBdr>
            </w:div>
            <w:div w:id="2006543024">
              <w:marLeft w:val="0"/>
              <w:marRight w:val="0"/>
              <w:marTop w:val="0"/>
              <w:marBottom w:val="0"/>
              <w:divBdr>
                <w:top w:val="none" w:sz="0" w:space="0" w:color="auto"/>
                <w:left w:val="none" w:sz="0" w:space="0" w:color="auto"/>
                <w:bottom w:val="none" w:sz="0" w:space="0" w:color="auto"/>
                <w:right w:val="none" w:sz="0" w:space="0" w:color="auto"/>
              </w:divBdr>
            </w:div>
            <w:div w:id="36393063">
              <w:marLeft w:val="0"/>
              <w:marRight w:val="0"/>
              <w:marTop w:val="0"/>
              <w:marBottom w:val="0"/>
              <w:divBdr>
                <w:top w:val="none" w:sz="0" w:space="0" w:color="auto"/>
                <w:left w:val="none" w:sz="0" w:space="0" w:color="auto"/>
                <w:bottom w:val="none" w:sz="0" w:space="0" w:color="auto"/>
                <w:right w:val="none" w:sz="0" w:space="0" w:color="auto"/>
              </w:divBdr>
            </w:div>
            <w:div w:id="447503887">
              <w:marLeft w:val="0"/>
              <w:marRight w:val="0"/>
              <w:marTop w:val="0"/>
              <w:marBottom w:val="0"/>
              <w:divBdr>
                <w:top w:val="none" w:sz="0" w:space="0" w:color="auto"/>
                <w:left w:val="none" w:sz="0" w:space="0" w:color="auto"/>
                <w:bottom w:val="none" w:sz="0" w:space="0" w:color="auto"/>
                <w:right w:val="none" w:sz="0" w:space="0" w:color="auto"/>
              </w:divBdr>
            </w:div>
            <w:div w:id="476536276">
              <w:marLeft w:val="0"/>
              <w:marRight w:val="0"/>
              <w:marTop w:val="0"/>
              <w:marBottom w:val="0"/>
              <w:divBdr>
                <w:top w:val="none" w:sz="0" w:space="0" w:color="auto"/>
                <w:left w:val="none" w:sz="0" w:space="0" w:color="auto"/>
                <w:bottom w:val="none" w:sz="0" w:space="0" w:color="auto"/>
                <w:right w:val="none" w:sz="0" w:space="0" w:color="auto"/>
              </w:divBdr>
            </w:div>
            <w:div w:id="806430542">
              <w:marLeft w:val="0"/>
              <w:marRight w:val="0"/>
              <w:marTop w:val="0"/>
              <w:marBottom w:val="0"/>
              <w:divBdr>
                <w:top w:val="none" w:sz="0" w:space="0" w:color="auto"/>
                <w:left w:val="none" w:sz="0" w:space="0" w:color="auto"/>
                <w:bottom w:val="none" w:sz="0" w:space="0" w:color="auto"/>
                <w:right w:val="none" w:sz="0" w:space="0" w:color="auto"/>
              </w:divBdr>
            </w:div>
            <w:div w:id="1845129140">
              <w:marLeft w:val="0"/>
              <w:marRight w:val="0"/>
              <w:marTop w:val="0"/>
              <w:marBottom w:val="0"/>
              <w:divBdr>
                <w:top w:val="none" w:sz="0" w:space="0" w:color="auto"/>
                <w:left w:val="none" w:sz="0" w:space="0" w:color="auto"/>
                <w:bottom w:val="none" w:sz="0" w:space="0" w:color="auto"/>
                <w:right w:val="none" w:sz="0" w:space="0" w:color="auto"/>
              </w:divBdr>
            </w:div>
            <w:div w:id="1869905849">
              <w:marLeft w:val="0"/>
              <w:marRight w:val="0"/>
              <w:marTop w:val="0"/>
              <w:marBottom w:val="0"/>
              <w:divBdr>
                <w:top w:val="none" w:sz="0" w:space="0" w:color="auto"/>
                <w:left w:val="none" w:sz="0" w:space="0" w:color="auto"/>
                <w:bottom w:val="none" w:sz="0" w:space="0" w:color="auto"/>
                <w:right w:val="none" w:sz="0" w:space="0" w:color="auto"/>
              </w:divBdr>
            </w:div>
            <w:div w:id="309134200">
              <w:marLeft w:val="0"/>
              <w:marRight w:val="0"/>
              <w:marTop w:val="0"/>
              <w:marBottom w:val="0"/>
              <w:divBdr>
                <w:top w:val="none" w:sz="0" w:space="0" w:color="auto"/>
                <w:left w:val="none" w:sz="0" w:space="0" w:color="auto"/>
                <w:bottom w:val="none" w:sz="0" w:space="0" w:color="auto"/>
                <w:right w:val="none" w:sz="0" w:space="0" w:color="auto"/>
              </w:divBdr>
            </w:div>
            <w:div w:id="230966892">
              <w:marLeft w:val="0"/>
              <w:marRight w:val="0"/>
              <w:marTop w:val="0"/>
              <w:marBottom w:val="0"/>
              <w:divBdr>
                <w:top w:val="none" w:sz="0" w:space="0" w:color="auto"/>
                <w:left w:val="none" w:sz="0" w:space="0" w:color="auto"/>
                <w:bottom w:val="none" w:sz="0" w:space="0" w:color="auto"/>
                <w:right w:val="none" w:sz="0" w:space="0" w:color="auto"/>
              </w:divBdr>
            </w:div>
            <w:div w:id="927077602">
              <w:marLeft w:val="0"/>
              <w:marRight w:val="0"/>
              <w:marTop w:val="0"/>
              <w:marBottom w:val="0"/>
              <w:divBdr>
                <w:top w:val="none" w:sz="0" w:space="0" w:color="auto"/>
                <w:left w:val="none" w:sz="0" w:space="0" w:color="auto"/>
                <w:bottom w:val="none" w:sz="0" w:space="0" w:color="auto"/>
                <w:right w:val="none" w:sz="0" w:space="0" w:color="auto"/>
              </w:divBdr>
            </w:div>
            <w:div w:id="682586709">
              <w:marLeft w:val="0"/>
              <w:marRight w:val="0"/>
              <w:marTop w:val="0"/>
              <w:marBottom w:val="0"/>
              <w:divBdr>
                <w:top w:val="none" w:sz="0" w:space="0" w:color="auto"/>
                <w:left w:val="none" w:sz="0" w:space="0" w:color="auto"/>
                <w:bottom w:val="none" w:sz="0" w:space="0" w:color="auto"/>
                <w:right w:val="none" w:sz="0" w:space="0" w:color="auto"/>
              </w:divBdr>
            </w:div>
            <w:div w:id="1573733119">
              <w:marLeft w:val="0"/>
              <w:marRight w:val="0"/>
              <w:marTop w:val="0"/>
              <w:marBottom w:val="0"/>
              <w:divBdr>
                <w:top w:val="none" w:sz="0" w:space="0" w:color="auto"/>
                <w:left w:val="none" w:sz="0" w:space="0" w:color="auto"/>
                <w:bottom w:val="none" w:sz="0" w:space="0" w:color="auto"/>
                <w:right w:val="none" w:sz="0" w:space="0" w:color="auto"/>
              </w:divBdr>
            </w:div>
            <w:div w:id="967971717">
              <w:marLeft w:val="0"/>
              <w:marRight w:val="0"/>
              <w:marTop w:val="0"/>
              <w:marBottom w:val="0"/>
              <w:divBdr>
                <w:top w:val="none" w:sz="0" w:space="0" w:color="auto"/>
                <w:left w:val="none" w:sz="0" w:space="0" w:color="auto"/>
                <w:bottom w:val="none" w:sz="0" w:space="0" w:color="auto"/>
                <w:right w:val="none" w:sz="0" w:space="0" w:color="auto"/>
              </w:divBdr>
            </w:div>
            <w:div w:id="1657565655">
              <w:marLeft w:val="0"/>
              <w:marRight w:val="0"/>
              <w:marTop w:val="0"/>
              <w:marBottom w:val="0"/>
              <w:divBdr>
                <w:top w:val="none" w:sz="0" w:space="0" w:color="auto"/>
                <w:left w:val="none" w:sz="0" w:space="0" w:color="auto"/>
                <w:bottom w:val="none" w:sz="0" w:space="0" w:color="auto"/>
                <w:right w:val="none" w:sz="0" w:space="0" w:color="auto"/>
              </w:divBdr>
            </w:div>
            <w:div w:id="2047826790">
              <w:marLeft w:val="0"/>
              <w:marRight w:val="0"/>
              <w:marTop w:val="0"/>
              <w:marBottom w:val="0"/>
              <w:divBdr>
                <w:top w:val="none" w:sz="0" w:space="0" w:color="auto"/>
                <w:left w:val="none" w:sz="0" w:space="0" w:color="auto"/>
                <w:bottom w:val="none" w:sz="0" w:space="0" w:color="auto"/>
                <w:right w:val="none" w:sz="0" w:space="0" w:color="auto"/>
              </w:divBdr>
            </w:div>
            <w:div w:id="1965504062">
              <w:marLeft w:val="0"/>
              <w:marRight w:val="0"/>
              <w:marTop w:val="0"/>
              <w:marBottom w:val="0"/>
              <w:divBdr>
                <w:top w:val="none" w:sz="0" w:space="0" w:color="auto"/>
                <w:left w:val="none" w:sz="0" w:space="0" w:color="auto"/>
                <w:bottom w:val="none" w:sz="0" w:space="0" w:color="auto"/>
                <w:right w:val="none" w:sz="0" w:space="0" w:color="auto"/>
              </w:divBdr>
            </w:div>
            <w:div w:id="202065574">
              <w:marLeft w:val="0"/>
              <w:marRight w:val="0"/>
              <w:marTop w:val="0"/>
              <w:marBottom w:val="0"/>
              <w:divBdr>
                <w:top w:val="none" w:sz="0" w:space="0" w:color="auto"/>
                <w:left w:val="none" w:sz="0" w:space="0" w:color="auto"/>
                <w:bottom w:val="none" w:sz="0" w:space="0" w:color="auto"/>
                <w:right w:val="none" w:sz="0" w:space="0" w:color="auto"/>
              </w:divBdr>
            </w:div>
            <w:div w:id="1949849870">
              <w:marLeft w:val="0"/>
              <w:marRight w:val="0"/>
              <w:marTop w:val="0"/>
              <w:marBottom w:val="0"/>
              <w:divBdr>
                <w:top w:val="none" w:sz="0" w:space="0" w:color="auto"/>
                <w:left w:val="none" w:sz="0" w:space="0" w:color="auto"/>
                <w:bottom w:val="none" w:sz="0" w:space="0" w:color="auto"/>
                <w:right w:val="none" w:sz="0" w:space="0" w:color="auto"/>
              </w:divBdr>
            </w:div>
            <w:div w:id="446508822">
              <w:marLeft w:val="0"/>
              <w:marRight w:val="0"/>
              <w:marTop w:val="0"/>
              <w:marBottom w:val="0"/>
              <w:divBdr>
                <w:top w:val="none" w:sz="0" w:space="0" w:color="auto"/>
                <w:left w:val="none" w:sz="0" w:space="0" w:color="auto"/>
                <w:bottom w:val="none" w:sz="0" w:space="0" w:color="auto"/>
                <w:right w:val="none" w:sz="0" w:space="0" w:color="auto"/>
              </w:divBdr>
            </w:div>
            <w:div w:id="89935455">
              <w:marLeft w:val="0"/>
              <w:marRight w:val="0"/>
              <w:marTop w:val="0"/>
              <w:marBottom w:val="0"/>
              <w:divBdr>
                <w:top w:val="none" w:sz="0" w:space="0" w:color="auto"/>
                <w:left w:val="none" w:sz="0" w:space="0" w:color="auto"/>
                <w:bottom w:val="none" w:sz="0" w:space="0" w:color="auto"/>
                <w:right w:val="none" w:sz="0" w:space="0" w:color="auto"/>
              </w:divBdr>
            </w:div>
            <w:div w:id="786461465">
              <w:marLeft w:val="0"/>
              <w:marRight w:val="0"/>
              <w:marTop w:val="0"/>
              <w:marBottom w:val="0"/>
              <w:divBdr>
                <w:top w:val="none" w:sz="0" w:space="0" w:color="auto"/>
                <w:left w:val="none" w:sz="0" w:space="0" w:color="auto"/>
                <w:bottom w:val="none" w:sz="0" w:space="0" w:color="auto"/>
                <w:right w:val="none" w:sz="0" w:space="0" w:color="auto"/>
              </w:divBdr>
            </w:div>
            <w:div w:id="831524263">
              <w:marLeft w:val="0"/>
              <w:marRight w:val="0"/>
              <w:marTop w:val="0"/>
              <w:marBottom w:val="0"/>
              <w:divBdr>
                <w:top w:val="none" w:sz="0" w:space="0" w:color="auto"/>
                <w:left w:val="none" w:sz="0" w:space="0" w:color="auto"/>
                <w:bottom w:val="none" w:sz="0" w:space="0" w:color="auto"/>
                <w:right w:val="none" w:sz="0" w:space="0" w:color="auto"/>
              </w:divBdr>
            </w:div>
            <w:div w:id="1231768296">
              <w:marLeft w:val="0"/>
              <w:marRight w:val="0"/>
              <w:marTop w:val="0"/>
              <w:marBottom w:val="0"/>
              <w:divBdr>
                <w:top w:val="none" w:sz="0" w:space="0" w:color="auto"/>
                <w:left w:val="none" w:sz="0" w:space="0" w:color="auto"/>
                <w:bottom w:val="none" w:sz="0" w:space="0" w:color="auto"/>
                <w:right w:val="none" w:sz="0" w:space="0" w:color="auto"/>
              </w:divBdr>
            </w:div>
            <w:div w:id="1026639763">
              <w:marLeft w:val="0"/>
              <w:marRight w:val="0"/>
              <w:marTop w:val="0"/>
              <w:marBottom w:val="0"/>
              <w:divBdr>
                <w:top w:val="none" w:sz="0" w:space="0" w:color="auto"/>
                <w:left w:val="none" w:sz="0" w:space="0" w:color="auto"/>
                <w:bottom w:val="none" w:sz="0" w:space="0" w:color="auto"/>
                <w:right w:val="none" w:sz="0" w:space="0" w:color="auto"/>
              </w:divBdr>
            </w:div>
            <w:div w:id="2045903705">
              <w:marLeft w:val="0"/>
              <w:marRight w:val="0"/>
              <w:marTop w:val="0"/>
              <w:marBottom w:val="0"/>
              <w:divBdr>
                <w:top w:val="none" w:sz="0" w:space="0" w:color="auto"/>
                <w:left w:val="none" w:sz="0" w:space="0" w:color="auto"/>
                <w:bottom w:val="none" w:sz="0" w:space="0" w:color="auto"/>
                <w:right w:val="none" w:sz="0" w:space="0" w:color="auto"/>
              </w:divBdr>
            </w:div>
            <w:div w:id="2045448669">
              <w:marLeft w:val="0"/>
              <w:marRight w:val="0"/>
              <w:marTop w:val="0"/>
              <w:marBottom w:val="0"/>
              <w:divBdr>
                <w:top w:val="none" w:sz="0" w:space="0" w:color="auto"/>
                <w:left w:val="none" w:sz="0" w:space="0" w:color="auto"/>
                <w:bottom w:val="none" w:sz="0" w:space="0" w:color="auto"/>
                <w:right w:val="none" w:sz="0" w:space="0" w:color="auto"/>
              </w:divBdr>
            </w:div>
            <w:div w:id="1796869818">
              <w:marLeft w:val="0"/>
              <w:marRight w:val="0"/>
              <w:marTop w:val="0"/>
              <w:marBottom w:val="0"/>
              <w:divBdr>
                <w:top w:val="none" w:sz="0" w:space="0" w:color="auto"/>
                <w:left w:val="none" w:sz="0" w:space="0" w:color="auto"/>
                <w:bottom w:val="none" w:sz="0" w:space="0" w:color="auto"/>
                <w:right w:val="none" w:sz="0" w:space="0" w:color="auto"/>
              </w:divBdr>
            </w:div>
            <w:div w:id="133182723">
              <w:marLeft w:val="0"/>
              <w:marRight w:val="0"/>
              <w:marTop w:val="0"/>
              <w:marBottom w:val="0"/>
              <w:divBdr>
                <w:top w:val="none" w:sz="0" w:space="0" w:color="auto"/>
                <w:left w:val="none" w:sz="0" w:space="0" w:color="auto"/>
                <w:bottom w:val="none" w:sz="0" w:space="0" w:color="auto"/>
                <w:right w:val="none" w:sz="0" w:space="0" w:color="auto"/>
              </w:divBdr>
            </w:div>
            <w:div w:id="1283195831">
              <w:marLeft w:val="0"/>
              <w:marRight w:val="0"/>
              <w:marTop w:val="0"/>
              <w:marBottom w:val="0"/>
              <w:divBdr>
                <w:top w:val="none" w:sz="0" w:space="0" w:color="auto"/>
                <w:left w:val="none" w:sz="0" w:space="0" w:color="auto"/>
                <w:bottom w:val="none" w:sz="0" w:space="0" w:color="auto"/>
                <w:right w:val="none" w:sz="0" w:space="0" w:color="auto"/>
              </w:divBdr>
            </w:div>
            <w:div w:id="2040201505">
              <w:marLeft w:val="0"/>
              <w:marRight w:val="0"/>
              <w:marTop w:val="0"/>
              <w:marBottom w:val="0"/>
              <w:divBdr>
                <w:top w:val="none" w:sz="0" w:space="0" w:color="auto"/>
                <w:left w:val="none" w:sz="0" w:space="0" w:color="auto"/>
                <w:bottom w:val="none" w:sz="0" w:space="0" w:color="auto"/>
                <w:right w:val="none" w:sz="0" w:space="0" w:color="auto"/>
              </w:divBdr>
            </w:div>
            <w:div w:id="1767725463">
              <w:marLeft w:val="0"/>
              <w:marRight w:val="0"/>
              <w:marTop w:val="0"/>
              <w:marBottom w:val="0"/>
              <w:divBdr>
                <w:top w:val="none" w:sz="0" w:space="0" w:color="auto"/>
                <w:left w:val="none" w:sz="0" w:space="0" w:color="auto"/>
                <w:bottom w:val="none" w:sz="0" w:space="0" w:color="auto"/>
                <w:right w:val="none" w:sz="0" w:space="0" w:color="auto"/>
              </w:divBdr>
            </w:div>
            <w:div w:id="175197950">
              <w:marLeft w:val="0"/>
              <w:marRight w:val="0"/>
              <w:marTop w:val="0"/>
              <w:marBottom w:val="0"/>
              <w:divBdr>
                <w:top w:val="none" w:sz="0" w:space="0" w:color="auto"/>
                <w:left w:val="none" w:sz="0" w:space="0" w:color="auto"/>
                <w:bottom w:val="none" w:sz="0" w:space="0" w:color="auto"/>
                <w:right w:val="none" w:sz="0" w:space="0" w:color="auto"/>
              </w:divBdr>
            </w:div>
            <w:div w:id="1970360429">
              <w:marLeft w:val="0"/>
              <w:marRight w:val="0"/>
              <w:marTop w:val="0"/>
              <w:marBottom w:val="0"/>
              <w:divBdr>
                <w:top w:val="none" w:sz="0" w:space="0" w:color="auto"/>
                <w:left w:val="none" w:sz="0" w:space="0" w:color="auto"/>
                <w:bottom w:val="none" w:sz="0" w:space="0" w:color="auto"/>
                <w:right w:val="none" w:sz="0" w:space="0" w:color="auto"/>
              </w:divBdr>
            </w:div>
            <w:div w:id="2059625667">
              <w:marLeft w:val="0"/>
              <w:marRight w:val="0"/>
              <w:marTop w:val="0"/>
              <w:marBottom w:val="0"/>
              <w:divBdr>
                <w:top w:val="none" w:sz="0" w:space="0" w:color="auto"/>
                <w:left w:val="none" w:sz="0" w:space="0" w:color="auto"/>
                <w:bottom w:val="none" w:sz="0" w:space="0" w:color="auto"/>
                <w:right w:val="none" w:sz="0" w:space="0" w:color="auto"/>
              </w:divBdr>
            </w:div>
            <w:div w:id="900334788">
              <w:marLeft w:val="0"/>
              <w:marRight w:val="0"/>
              <w:marTop w:val="0"/>
              <w:marBottom w:val="0"/>
              <w:divBdr>
                <w:top w:val="none" w:sz="0" w:space="0" w:color="auto"/>
                <w:left w:val="none" w:sz="0" w:space="0" w:color="auto"/>
                <w:bottom w:val="none" w:sz="0" w:space="0" w:color="auto"/>
                <w:right w:val="none" w:sz="0" w:space="0" w:color="auto"/>
              </w:divBdr>
            </w:div>
            <w:div w:id="1618491044">
              <w:marLeft w:val="0"/>
              <w:marRight w:val="0"/>
              <w:marTop w:val="0"/>
              <w:marBottom w:val="0"/>
              <w:divBdr>
                <w:top w:val="none" w:sz="0" w:space="0" w:color="auto"/>
                <w:left w:val="none" w:sz="0" w:space="0" w:color="auto"/>
                <w:bottom w:val="none" w:sz="0" w:space="0" w:color="auto"/>
                <w:right w:val="none" w:sz="0" w:space="0" w:color="auto"/>
              </w:divBdr>
            </w:div>
            <w:div w:id="977416444">
              <w:marLeft w:val="0"/>
              <w:marRight w:val="0"/>
              <w:marTop w:val="0"/>
              <w:marBottom w:val="0"/>
              <w:divBdr>
                <w:top w:val="none" w:sz="0" w:space="0" w:color="auto"/>
                <w:left w:val="none" w:sz="0" w:space="0" w:color="auto"/>
                <w:bottom w:val="none" w:sz="0" w:space="0" w:color="auto"/>
                <w:right w:val="none" w:sz="0" w:space="0" w:color="auto"/>
              </w:divBdr>
            </w:div>
            <w:div w:id="1338580884">
              <w:marLeft w:val="0"/>
              <w:marRight w:val="0"/>
              <w:marTop w:val="0"/>
              <w:marBottom w:val="0"/>
              <w:divBdr>
                <w:top w:val="none" w:sz="0" w:space="0" w:color="auto"/>
                <w:left w:val="none" w:sz="0" w:space="0" w:color="auto"/>
                <w:bottom w:val="none" w:sz="0" w:space="0" w:color="auto"/>
                <w:right w:val="none" w:sz="0" w:space="0" w:color="auto"/>
              </w:divBdr>
            </w:div>
            <w:div w:id="126092175">
              <w:marLeft w:val="0"/>
              <w:marRight w:val="0"/>
              <w:marTop w:val="0"/>
              <w:marBottom w:val="0"/>
              <w:divBdr>
                <w:top w:val="none" w:sz="0" w:space="0" w:color="auto"/>
                <w:left w:val="none" w:sz="0" w:space="0" w:color="auto"/>
                <w:bottom w:val="none" w:sz="0" w:space="0" w:color="auto"/>
                <w:right w:val="none" w:sz="0" w:space="0" w:color="auto"/>
              </w:divBdr>
            </w:div>
            <w:div w:id="513685592">
              <w:marLeft w:val="0"/>
              <w:marRight w:val="0"/>
              <w:marTop w:val="0"/>
              <w:marBottom w:val="0"/>
              <w:divBdr>
                <w:top w:val="none" w:sz="0" w:space="0" w:color="auto"/>
                <w:left w:val="none" w:sz="0" w:space="0" w:color="auto"/>
                <w:bottom w:val="none" w:sz="0" w:space="0" w:color="auto"/>
                <w:right w:val="none" w:sz="0" w:space="0" w:color="auto"/>
              </w:divBdr>
            </w:div>
            <w:div w:id="536049045">
              <w:marLeft w:val="0"/>
              <w:marRight w:val="0"/>
              <w:marTop w:val="0"/>
              <w:marBottom w:val="0"/>
              <w:divBdr>
                <w:top w:val="none" w:sz="0" w:space="0" w:color="auto"/>
                <w:left w:val="none" w:sz="0" w:space="0" w:color="auto"/>
                <w:bottom w:val="none" w:sz="0" w:space="0" w:color="auto"/>
                <w:right w:val="none" w:sz="0" w:space="0" w:color="auto"/>
              </w:divBdr>
            </w:div>
            <w:div w:id="190923831">
              <w:marLeft w:val="0"/>
              <w:marRight w:val="0"/>
              <w:marTop w:val="0"/>
              <w:marBottom w:val="0"/>
              <w:divBdr>
                <w:top w:val="none" w:sz="0" w:space="0" w:color="auto"/>
                <w:left w:val="none" w:sz="0" w:space="0" w:color="auto"/>
                <w:bottom w:val="none" w:sz="0" w:space="0" w:color="auto"/>
                <w:right w:val="none" w:sz="0" w:space="0" w:color="auto"/>
              </w:divBdr>
            </w:div>
            <w:div w:id="396513020">
              <w:marLeft w:val="0"/>
              <w:marRight w:val="0"/>
              <w:marTop w:val="0"/>
              <w:marBottom w:val="0"/>
              <w:divBdr>
                <w:top w:val="none" w:sz="0" w:space="0" w:color="auto"/>
                <w:left w:val="none" w:sz="0" w:space="0" w:color="auto"/>
                <w:bottom w:val="none" w:sz="0" w:space="0" w:color="auto"/>
                <w:right w:val="none" w:sz="0" w:space="0" w:color="auto"/>
              </w:divBdr>
            </w:div>
            <w:div w:id="768546662">
              <w:marLeft w:val="0"/>
              <w:marRight w:val="0"/>
              <w:marTop w:val="0"/>
              <w:marBottom w:val="0"/>
              <w:divBdr>
                <w:top w:val="none" w:sz="0" w:space="0" w:color="auto"/>
                <w:left w:val="none" w:sz="0" w:space="0" w:color="auto"/>
                <w:bottom w:val="none" w:sz="0" w:space="0" w:color="auto"/>
                <w:right w:val="none" w:sz="0" w:space="0" w:color="auto"/>
              </w:divBdr>
            </w:div>
            <w:div w:id="1162507986">
              <w:marLeft w:val="0"/>
              <w:marRight w:val="0"/>
              <w:marTop w:val="0"/>
              <w:marBottom w:val="0"/>
              <w:divBdr>
                <w:top w:val="none" w:sz="0" w:space="0" w:color="auto"/>
                <w:left w:val="none" w:sz="0" w:space="0" w:color="auto"/>
                <w:bottom w:val="none" w:sz="0" w:space="0" w:color="auto"/>
                <w:right w:val="none" w:sz="0" w:space="0" w:color="auto"/>
              </w:divBdr>
            </w:div>
            <w:div w:id="335037805">
              <w:marLeft w:val="0"/>
              <w:marRight w:val="0"/>
              <w:marTop w:val="0"/>
              <w:marBottom w:val="0"/>
              <w:divBdr>
                <w:top w:val="none" w:sz="0" w:space="0" w:color="auto"/>
                <w:left w:val="none" w:sz="0" w:space="0" w:color="auto"/>
                <w:bottom w:val="none" w:sz="0" w:space="0" w:color="auto"/>
                <w:right w:val="none" w:sz="0" w:space="0" w:color="auto"/>
              </w:divBdr>
            </w:div>
            <w:div w:id="125852807">
              <w:marLeft w:val="0"/>
              <w:marRight w:val="0"/>
              <w:marTop w:val="0"/>
              <w:marBottom w:val="0"/>
              <w:divBdr>
                <w:top w:val="none" w:sz="0" w:space="0" w:color="auto"/>
                <w:left w:val="none" w:sz="0" w:space="0" w:color="auto"/>
                <w:bottom w:val="none" w:sz="0" w:space="0" w:color="auto"/>
                <w:right w:val="none" w:sz="0" w:space="0" w:color="auto"/>
              </w:divBdr>
            </w:div>
            <w:div w:id="1004624667">
              <w:marLeft w:val="0"/>
              <w:marRight w:val="0"/>
              <w:marTop w:val="0"/>
              <w:marBottom w:val="0"/>
              <w:divBdr>
                <w:top w:val="none" w:sz="0" w:space="0" w:color="auto"/>
                <w:left w:val="none" w:sz="0" w:space="0" w:color="auto"/>
                <w:bottom w:val="none" w:sz="0" w:space="0" w:color="auto"/>
                <w:right w:val="none" w:sz="0" w:space="0" w:color="auto"/>
              </w:divBdr>
            </w:div>
            <w:div w:id="1165778243">
              <w:marLeft w:val="0"/>
              <w:marRight w:val="0"/>
              <w:marTop w:val="0"/>
              <w:marBottom w:val="0"/>
              <w:divBdr>
                <w:top w:val="none" w:sz="0" w:space="0" w:color="auto"/>
                <w:left w:val="none" w:sz="0" w:space="0" w:color="auto"/>
                <w:bottom w:val="none" w:sz="0" w:space="0" w:color="auto"/>
                <w:right w:val="none" w:sz="0" w:space="0" w:color="auto"/>
              </w:divBdr>
            </w:div>
            <w:div w:id="1845238842">
              <w:marLeft w:val="0"/>
              <w:marRight w:val="0"/>
              <w:marTop w:val="0"/>
              <w:marBottom w:val="0"/>
              <w:divBdr>
                <w:top w:val="none" w:sz="0" w:space="0" w:color="auto"/>
                <w:left w:val="none" w:sz="0" w:space="0" w:color="auto"/>
                <w:bottom w:val="none" w:sz="0" w:space="0" w:color="auto"/>
                <w:right w:val="none" w:sz="0" w:space="0" w:color="auto"/>
              </w:divBdr>
            </w:div>
            <w:div w:id="1914468712">
              <w:marLeft w:val="0"/>
              <w:marRight w:val="0"/>
              <w:marTop w:val="0"/>
              <w:marBottom w:val="0"/>
              <w:divBdr>
                <w:top w:val="none" w:sz="0" w:space="0" w:color="auto"/>
                <w:left w:val="none" w:sz="0" w:space="0" w:color="auto"/>
                <w:bottom w:val="none" w:sz="0" w:space="0" w:color="auto"/>
                <w:right w:val="none" w:sz="0" w:space="0" w:color="auto"/>
              </w:divBdr>
            </w:div>
            <w:div w:id="1240868513">
              <w:marLeft w:val="0"/>
              <w:marRight w:val="0"/>
              <w:marTop w:val="0"/>
              <w:marBottom w:val="0"/>
              <w:divBdr>
                <w:top w:val="none" w:sz="0" w:space="0" w:color="auto"/>
                <w:left w:val="none" w:sz="0" w:space="0" w:color="auto"/>
                <w:bottom w:val="none" w:sz="0" w:space="0" w:color="auto"/>
                <w:right w:val="none" w:sz="0" w:space="0" w:color="auto"/>
              </w:divBdr>
            </w:div>
            <w:div w:id="2003966102">
              <w:marLeft w:val="0"/>
              <w:marRight w:val="0"/>
              <w:marTop w:val="0"/>
              <w:marBottom w:val="0"/>
              <w:divBdr>
                <w:top w:val="none" w:sz="0" w:space="0" w:color="auto"/>
                <w:left w:val="none" w:sz="0" w:space="0" w:color="auto"/>
                <w:bottom w:val="none" w:sz="0" w:space="0" w:color="auto"/>
                <w:right w:val="none" w:sz="0" w:space="0" w:color="auto"/>
              </w:divBdr>
            </w:div>
            <w:div w:id="1312563973">
              <w:marLeft w:val="0"/>
              <w:marRight w:val="0"/>
              <w:marTop w:val="0"/>
              <w:marBottom w:val="0"/>
              <w:divBdr>
                <w:top w:val="none" w:sz="0" w:space="0" w:color="auto"/>
                <w:left w:val="none" w:sz="0" w:space="0" w:color="auto"/>
                <w:bottom w:val="none" w:sz="0" w:space="0" w:color="auto"/>
                <w:right w:val="none" w:sz="0" w:space="0" w:color="auto"/>
              </w:divBdr>
            </w:div>
            <w:div w:id="309024499">
              <w:marLeft w:val="0"/>
              <w:marRight w:val="0"/>
              <w:marTop w:val="0"/>
              <w:marBottom w:val="0"/>
              <w:divBdr>
                <w:top w:val="none" w:sz="0" w:space="0" w:color="auto"/>
                <w:left w:val="none" w:sz="0" w:space="0" w:color="auto"/>
                <w:bottom w:val="none" w:sz="0" w:space="0" w:color="auto"/>
                <w:right w:val="none" w:sz="0" w:space="0" w:color="auto"/>
              </w:divBdr>
            </w:div>
            <w:div w:id="1387995470">
              <w:marLeft w:val="0"/>
              <w:marRight w:val="0"/>
              <w:marTop w:val="0"/>
              <w:marBottom w:val="0"/>
              <w:divBdr>
                <w:top w:val="none" w:sz="0" w:space="0" w:color="auto"/>
                <w:left w:val="none" w:sz="0" w:space="0" w:color="auto"/>
                <w:bottom w:val="none" w:sz="0" w:space="0" w:color="auto"/>
                <w:right w:val="none" w:sz="0" w:space="0" w:color="auto"/>
              </w:divBdr>
            </w:div>
            <w:div w:id="776482123">
              <w:marLeft w:val="0"/>
              <w:marRight w:val="0"/>
              <w:marTop w:val="0"/>
              <w:marBottom w:val="0"/>
              <w:divBdr>
                <w:top w:val="none" w:sz="0" w:space="0" w:color="auto"/>
                <w:left w:val="none" w:sz="0" w:space="0" w:color="auto"/>
                <w:bottom w:val="none" w:sz="0" w:space="0" w:color="auto"/>
                <w:right w:val="none" w:sz="0" w:space="0" w:color="auto"/>
              </w:divBdr>
            </w:div>
            <w:div w:id="908004072">
              <w:marLeft w:val="0"/>
              <w:marRight w:val="0"/>
              <w:marTop w:val="0"/>
              <w:marBottom w:val="0"/>
              <w:divBdr>
                <w:top w:val="none" w:sz="0" w:space="0" w:color="auto"/>
                <w:left w:val="none" w:sz="0" w:space="0" w:color="auto"/>
                <w:bottom w:val="none" w:sz="0" w:space="0" w:color="auto"/>
                <w:right w:val="none" w:sz="0" w:space="0" w:color="auto"/>
              </w:divBdr>
            </w:div>
            <w:div w:id="1688671490">
              <w:marLeft w:val="0"/>
              <w:marRight w:val="0"/>
              <w:marTop w:val="0"/>
              <w:marBottom w:val="0"/>
              <w:divBdr>
                <w:top w:val="none" w:sz="0" w:space="0" w:color="auto"/>
                <w:left w:val="none" w:sz="0" w:space="0" w:color="auto"/>
                <w:bottom w:val="none" w:sz="0" w:space="0" w:color="auto"/>
                <w:right w:val="none" w:sz="0" w:space="0" w:color="auto"/>
              </w:divBdr>
            </w:div>
            <w:div w:id="1948996820">
              <w:marLeft w:val="0"/>
              <w:marRight w:val="0"/>
              <w:marTop w:val="0"/>
              <w:marBottom w:val="0"/>
              <w:divBdr>
                <w:top w:val="none" w:sz="0" w:space="0" w:color="auto"/>
                <w:left w:val="none" w:sz="0" w:space="0" w:color="auto"/>
                <w:bottom w:val="none" w:sz="0" w:space="0" w:color="auto"/>
                <w:right w:val="none" w:sz="0" w:space="0" w:color="auto"/>
              </w:divBdr>
            </w:div>
            <w:div w:id="1735079480">
              <w:marLeft w:val="0"/>
              <w:marRight w:val="0"/>
              <w:marTop w:val="0"/>
              <w:marBottom w:val="0"/>
              <w:divBdr>
                <w:top w:val="none" w:sz="0" w:space="0" w:color="auto"/>
                <w:left w:val="none" w:sz="0" w:space="0" w:color="auto"/>
                <w:bottom w:val="none" w:sz="0" w:space="0" w:color="auto"/>
                <w:right w:val="none" w:sz="0" w:space="0" w:color="auto"/>
              </w:divBdr>
            </w:div>
            <w:div w:id="133371805">
              <w:marLeft w:val="0"/>
              <w:marRight w:val="0"/>
              <w:marTop w:val="0"/>
              <w:marBottom w:val="0"/>
              <w:divBdr>
                <w:top w:val="none" w:sz="0" w:space="0" w:color="auto"/>
                <w:left w:val="none" w:sz="0" w:space="0" w:color="auto"/>
                <w:bottom w:val="none" w:sz="0" w:space="0" w:color="auto"/>
                <w:right w:val="none" w:sz="0" w:space="0" w:color="auto"/>
              </w:divBdr>
            </w:div>
            <w:div w:id="1615550223">
              <w:marLeft w:val="0"/>
              <w:marRight w:val="0"/>
              <w:marTop w:val="0"/>
              <w:marBottom w:val="0"/>
              <w:divBdr>
                <w:top w:val="none" w:sz="0" w:space="0" w:color="auto"/>
                <w:left w:val="none" w:sz="0" w:space="0" w:color="auto"/>
                <w:bottom w:val="none" w:sz="0" w:space="0" w:color="auto"/>
                <w:right w:val="none" w:sz="0" w:space="0" w:color="auto"/>
              </w:divBdr>
            </w:div>
            <w:div w:id="171602345">
              <w:marLeft w:val="0"/>
              <w:marRight w:val="0"/>
              <w:marTop w:val="0"/>
              <w:marBottom w:val="0"/>
              <w:divBdr>
                <w:top w:val="none" w:sz="0" w:space="0" w:color="auto"/>
                <w:left w:val="none" w:sz="0" w:space="0" w:color="auto"/>
                <w:bottom w:val="none" w:sz="0" w:space="0" w:color="auto"/>
                <w:right w:val="none" w:sz="0" w:space="0" w:color="auto"/>
              </w:divBdr>
            </w:div>
            <w:div w:id="2117670497">
              <w:marLeft w:val="0"/>
              <w:marRight w:val="0"/>
              <w:marTop w:val="0"/>
              <w:marBottom w:val="0"/>
              <w:divBdr>
                <w:top w:val="none" w:sz="0" w:space="0" w:color="auto"/>
                <w:left w:val="none" w:sz="0" w:space="0" w:color="auto"/>
                <w:bottom w:val="none" w:sz="0" w:space="0" w:color="auto"/>
                <w:right w:val="none" w:sz="0" w:space="0" w:color="auto"/>
              </w:divBdr>
            </w:div>
            <w:div w:id="583540196">
              <w:marLeft w:val="0"/>
              <w:marRight w:val="0"/>
              <w:marTop w:val="0"/>
              <w:marBottom w:val="0"/>
              <w:divBdr>
                <w:top w:val="none" w:sz="0" w:space="0" w:color="auto"/>
                <w:left w:val="none" w:sz="0" w:space="0" w:color="auto"/>
                <w:bottom w:val="none" w:sz="0" w:space="0" w:color="auto"/>
                <w:right w:val="none" w:sz="0" w:space="0" w:color="auto"/>
              </w:divBdr>
            </w:div>
            <w:div w:id="982075401">
              <w:marLeft w:val="0"/>
              <w:marRight w:val="0"/>
              <w:marTop w:val="0"/>
              <w:marBottom w:val="0"/>
              <w:divBdr>
                <w:top w:val="none" w:sz="0" w:space="0" w:color="auto"/>
                <w:left w:val="none" w:sz="0" w:space="0" w:color="auto"/>
                <w:bottom w:val="none" w:sz="0" w:space="0" w:color="auto"/>
                <w:right w:val="none" w:sz="0" w:space="0" w:color="auto"/>
              </w:divBdr>
            </w:div>
            <w:div w:id="463542244">
              <w:marLeft w:val="0"/>
              <w:marRight w:val="0"/>
              <w:marTop w:val="0"/>
              <w:marBottom w:val="0"/>
              <w:divBdr>
                <w:top w:val="none" w:sz="0" w:space="0" w:color="auto"/>
                <w:left w:val="none" w:sz="0" w:space="0" w:color="auto"/>
                <w:bottom w:val="none" w:sz="0" w:space="0" w:color="auto"/>
                <w:right w:val="none" w:sz="0" w:space="0" w:color="auto"/>
              </w:divBdr>
            </w:div>
            <w:div w:id="238444716">
              <w:marLeft w:val="0"/>
              <w:marRight w:val="0"/>
              <w:marTop w:val="0"/>
              <w:marBottom w:val="0"/>
              <w:divBdr>
                <w:top w:val="none" w:sz="0" w:space="0" w:color="auto"/>
                <w:left w:val="none" w:sz="0" w:space="0" w:color="auto"/>
                <w:bottom w:val="none" w:sz="0" w:space="0" w:color="auto"/>
                <w:right w:val="none" w:sz="0" w:space="0" w:color="auto"/>
              </w:divBdr>
            </w:div>
            <w:div w:id="980115160">
              <w:marLeft w:val="0"/>
              <w:marRight w:val="0"/>
              <w:marTop w:val="0"/>
              <w:marBottom w:val="0"/>
              <w:divBdr>
                <w:top w:val="none" w:sz="0" w:space="0" w:color="auto"/>
                <w:left w:val="none" w:sz="0" w:space="0" w:color="auto"/>
                <w:bottom w:val="none" w:sz="0" w:space="0" w:color="auto"/>
                <w:right w:val="none" w:sz="0" w:space="0" w:color="auto"/>
              </w:divBdr>
            </w:div>
            <w:div w:id="551431123">
              <w:marLeft w:val="0"/>
              <w:marRight w:val="0"/>
              <w:marTop w:val="0"/>
              <w:marBottom w:val="0"/>
              <w:divBdr>
                <w:top w:val="none" w:sz="0" w:space="0" w:color="auto"/>
                <w:left w:val="none" w:sz="0" w:space="0" w:color="auto"/>
                <w:bottom w:val="none" w:sz="0" w:space="0" w:color="auto"/>
                <w:right w:val="none" w:sz="0" w:space="0" w:color="auto"/>
              </w:divBdr>
            </w:div>
            <w:div w:id="1108038791">
              <w:marLeft w:val="0"/>
              <w:marRight w:val="0"/>
              <w:marTop w:val="0"/>
              <w:marBottom w:val="0"/>
              <w:divBdr>
                <w:top w:val="none" w:sz="0" w:space="0" w:color="auto"/>
                <w:left w:val="none" w:sz="0" w:space="0" w:color="auto"/>
                <w:bottom w:val="none" w:sz="0" w:space="0" w:color="auto"/>
                <w:right w:val="none" w:sz="0" w:space="0" w:color="auto"/>
              </w:divBdr>
            </w:div>
            <w:div w:id="1489134610">
              <w:marLeft w:val="0"/>
              <w:marRight w:val="0"/>
              <w:marTop w:val="0"/>
              <w:marBottom w:val="0"/>
              <w:divBdr>
                <w:top w:val="none" w:sz="0" w:space="0" w:color="auto"/>
                <w:left w:val="none" w:sz="0" w:space="0" w:color="auto"/>
                <w:bottom w:val="none" w:sz="0" w:space="0" w:color="auto"/>
                <w:right w:val="none" w:sz="0" w:space="0" w:color="auto"/>
              </w:divBdr>
            </w:div>
            <w:div w:id="460223383">
              <w:marLeft w:val="0"/>
              <w:marRight w:val="0"/>
              <w:marTop w:val="0"/>
              <w:marBottom w:val="0"/>
              <w:divBdr>
                <w:top w:val="none" w:sz="0" w:space="0" w:color="auto"/>
                <w:left w:val="none" w:sz="0" w:space="0" w:color="auto"/>
                <w:bottom w:val="none" w:sz="0" w:space="0" w:color="auto"/>
                <w:right w:val="none" w:sz="0" w:space="0" w:color="auto"/>
              </w:divBdr>
            </w:div>
            <w:div w:id="303970020">
              <w:marLeft w:val="0"/>
              <w:marRight w:val="0"/>
              <w:marTop w:val="0"/>
              <w:marBottom w:val="0"/>
              <w:divBdr>
                <w:top w:val="none" w:sz="0" w:space="0" w:color="auto"/>
                <w:left w:val="none" w:sz="0" w:space="0" w:color="auto"/>
                <w:bottom w:val="none" w:sz="0" w:space="0" w:color="auto"/>
                <w:right w:val="none" w:sz="0" w:space="0" w:color="auto"/>
              </w:divBdr>
            </w:div>
            <w:div w:id="1666125962">
              <w:marLeft w:val="0"/>
              <w:marRight w:val="0"/>
              <w:marTop w:val="0"/>
              <w:marBottom w:val="0"/>
              <w:divBdr>
                <w:top w:val="none" w:sz="0" w:space="0" w:color="auto"/>
                <w:left w:val="none" w:sz="0" w:space="0" w:color="auto"/>
                <w:bottom w:val="none" w:sz="0" w:space="0" w:color="auto"/>
                <w:right w:val="none" w:sz="0" w:space="0" w:color="auto"/>
              </w:divBdr>
            </w:div>
            <w:div w:id="2050644050">
              <w:marLeft w:val="0"/>
              <w:marRight w:val="0"/>
              <w:marTop w:val="0"/>
              <w:marBottom w:val="0"/>
              <w:divBdr>
                <w:top w:val="none" w:sz="0" w:space="0" w:color="auto"/>
                <w:left w:val="none" w:sz="0" w:space="0" w:color="auto"/>
                <w:bottom w:val="none" w:sz="0" w:space="0" w:color="auto"/>
                <w:right w:val="none" w:sz="0" w:space="0" w:color="auto"/>
              </w:divBdr>
            </w:div>
            <w:div w:id="1964456756">
              <w:marLeft w:val="0"/>
              <w:marRight w:val="0"/>
              <w:marTop w:val="0"/>
              <w:marBottom w:val="0"/>
              <w:divBdr>
                <w:top w:val="none" w:sz="0" w:space="0" w:color="auto"/>
                <w:left w:val="none" w:sz="0" w:space="0" w:color="auto"/>
                <w:bottom w:val="none" w:sz="0" w:space="0" w:color="auto"/>
                <w:right w:val="none" w:sz="0" w:space="0" w:color="auto"/>
              </w:divBdr>
            </w:div>
            <w:div w:id="1662124907">
              <w:marLeft w:val="0"/>
              <w:marRight w:val="0"/>
              <w:marTop w:val="0"/>
              <w:marBottom w:val="0"/>
              <w:divBdr>
                <w:top w:val="none" w:sz="0" w:space="0" w:color="auto"/>
                <w:left w:val="none" w:sz="0" w:space="0" w:color="auto"/>
                <w:bottom w:val="none" w:sz="0" w:space="0" w:color="auto"/>
                <w:right w:val="none" w:sz="0" w:space="0" w:color="auto"/>
              </w:divBdr>
            </w:div>
            <w:div w:id="577403725">
              <w:marLeft w:val="0"/>
              <w:marRight w:val="0"/>
              <w:marTop w:val="0"/>
              <w:marBottom w:val="0"/>
              <w:divBdr>
                <w:top w:val="none" w:sz="0" w:space="0" w:color="auto"/>
                <w:left w:val="none" w:sz="0" w:space="0" w:color="auto"/>
                <w:bottom w:val="none" w:sz="0" w:space="0" w:color="auto"/>
                <w:right w:val="none" w:sz="0" w:space="0" w:color="auto"/>
              </w:divBdr>
            </w:div>
            <w:div w:id="1505782392">
              <w:marLeft w:val="0"/>
              <w:marRight w:val="0"/>
              <w:marTop w:val="0"/>
              <w:marBottom w:val="0"/>
              <w:divBdr>
                <w:top w:val="none" w:sz="0" w:space="0" w:color="auto"/>
                <w:left w:val="none" w:sz="0" w:space="0" w:color="auto"/>
                <w:bottom w:val="none" w:sz="0" w:space="0" w:color="auto"/>
                <w:right w:val="none" w:sz="0" w:space="0" w:color="auto"/>
              </w:divBdr>
            </w:div>
            <w:div w:id="371270464">
              <w:marLeft w:val="0"/>
              <w:marRight w:val="0"/>
              <w:marTop w:val="0"/>
              <w:marBottom w:val="0"/>
              <w:divBdr>
                <w:top w:val="none" w:sz="0" w:space="0" w:color="auto"/>
                <w:left w:val="none" w:sz="0" w:space="0" w:color="auto"/>
                <w:bottom w:val="none" w:sz="0" w:space="0" w:color="auto"/>
                <w:right w:val="none" w:sz="0" w:space="0" w:color="auto"/>
              </w:divBdr>
            </w:div>
            <w:div w:id="1888570220">
              <w:marLeft w:val="0"/>
              <w:marRight w:val="0"/>
              <w:marTop w:val="0"/>
              <w:marBottom w:val="0"/>
              <w:divBdr>
                <w:top w:val="none" w:sz="0" w:space="0" w:color="auto"/>
                <w:left w:val="none" w:sz="0" w:space="0" w:color="auto"/>
                <w:bottom w:val="none" w:sz="0" w:space="0" w:color="auto"/>
                <w:right w:val="none" w:sz="0" w:space="0" w:color="auto"/>
              </w:divBdr>
            </w:div>
            <w:div w:id="156383566">
              <w:marLeft w:val="0"/>
              <w:marRight w:val="0"/>
              <w:marTop w:val="0"/>
              <w:marBottom w:val="0"/>
              <w:divBdr>
                <w:top w:val="none" w:sz="0" w:space="0" w:color="auto"/>
                <w:left w:val="none" w:sz="0" w:space="0" w:color="auto"/>
                <w:bottom w:val="none" w:sz="0" w:space="0" w:color="auto"/>
                <w:right w:val="none" w:sz="0" w:space="0" w:color="auto"/>
              </w:divBdr>
            </w:div>
            <w:div w:id="2078671808">
              <w:marLeft w:val="0"/>
              <w:marRight w:val="0"/>
              <w:marTop w:val="0"/>
              <w:marBottom w:val="0"/>
              <w:divBdr>
                <w:top w:val="none" w:sz="0" w:space="0" w:color="auto"/>
                <w:left w:val="none" w:sz="0" w:space="0" w:color="auto"/>
                <w:bottom w:val="none" w:sz="0" w:space="0" w:color="auto"/>
                <w:right w:val="none" w:sz="0" w:space="0" w:color="auto"/>
              </w:divBdr>
            </w:div>
            <w:div w:id="1402169763">
              <w:marLeft w:val="0"/>
              <w:marRight w:val="0"/>
              <w:marTop w:val="0"/>
              <w:marBottom w:val="0"/>
              <w:divBdr>
                <w:top w:val="none" w:sz="0" w:space="0" w:color="auto"/>
                <w:left w:val="none" w:sz="0" w:space="0" w:color="auto"/>
                <w:bottom w:val="none" w:sz="0" w:space="0" w:color="auto"/>
                <w:right w:val="none" w:sz="0" w:space="0" w:color="auto"/>
              </w:divBdr>
            </w:div>
            <w:div w:id="788665605">
              <w:marLeft w:val="0"/>
              <w:marRight w:val="0"/>
              <w:marTop w:val="0"/>
              <w:marBottom w:val="0"/>
              <w:divBdr>
                <w:top w:val="none" w:sz="0" w:space="0" w:color="auto"/>
                <w:left w:val="none" w:sz="0" w:space="0" w:color="auto"/>
                <w:bottom w:val="none" w:sz="0" w:space="0" w:color="auto"/>
                <w:right w:val="none" w:sz="0" w:space="0" w:color="auto"/>
              </w:divBdr>
            </w:div>
            <w:div w:id="1684503916">
              <w:marLeft w:val="0"/>
              <w:marRight w:val="0"/>
              <w:marTop w:val="0"/>
              <w:marBottom w:val="0"/>
              <w:divBdr>
                <w:top w:val="none" w:sz="0" w:space="0" w:color="auto"/>
                <w:left w:val="none" w:sz="0" w:space="0" w:color="auto"/>
                <w:bottom w:val="none" w:sz="0" w:space="0" w:color="auto"/>
                <w:right w:val="none" w:sz="0" w:space="0" w:color="auto"/>
              </w:divBdr>
            </w:div>
            <w:div w:id="1358510456">
              <w:marLeft w:val="0"/>
              <w:marRight w:val="0"/>
              <w:marTop w:val="0"/>
              <w:marBottom w:val="0"/>
              <w:divBdr>
                <w:top w:val="none" w:sz="0" w:space="0" w:color="auto"/>
                <w:left w:val="none" w:sz="0" w:space="0" w:color="auto"/>
                <w:bottom w:val="none" w:sz="0" w:space="0" w:color="auto"/>
                <w:right w:val="none" w:sz="0" w:space="0" w:color="auto"/>
              </w:divBdr>
            </w:div>
            <w:div w:id="954478558">
              <w:marLeft w:val="0"/>
              <w:marRight w:val="0"/>
              <w:marTop w:val="0"/>
              <w:marBottom w:val="0"/>
              <w:divBdr>
                <w:top w:val="none" w:sz="0" w:space="0" w:color="auto"/>
                <w:left w:val="none" w:sz="0" w:space="0" w:color="auto"/>
                <w:bottom w:val="none" w:sz="0" w:space="0" w:color="auto"/>
                <w:right w:val="none" w:sz="0" w:space="0" w:color="auto"/>
              </w:divBdr>
            </w:div>
            <w:div w:id="1719668556">
              <w:marLeft w:val="0"/>
              <w:marRight w:val="0"/>
              <w:marTop w:val="0"/>
              <w:marBottom w:val="0"/>
              <w:divBdr>
                <w:top w:val="none" w:sz="0" w:space="0" w:color="auto"/>
                <w:left w:val="none" w:sz="0" w:space="0" w:color="auto"/>
                <w:bottom w:val="none" w:sz="0" w:space="0" w:color="auto"/>
                <w:right w:val="none" w:sz="0" w:space="0" w:color="auto"/>
              </w:divBdr>
            </w:div>
            <w:div w:id="1593584608">
              <w:marLeft w:val="0"/>
              <w:marRight w:val="0"/>
              <w:marTop w:val="0"/>
              <w:marBottom w:val="0"/>
              <w:divBdr>
                <w:top w:val="none" w:sz="0" w:space="0" w:color="auto"/>
                <w:left w:val="none" w:sz="0" w:space="0" w:color="auto"/>
                <w:bottom w:val="none" w:sz="0" w:space="0" w:color="auto"/>
                <w:right w:val="none" w:sz="0" w:space="0" w:color="auto"/>
              </w:divBdr>
            </w:div>
            <w:div w:id="1075130434">
              <w:marLeft w:val="0"/>
              <w:marRight w:val="0"/>
              <w:marTop w:val="0"/>
              <w:marBottom w:val="0"/>
              <w:divBdr>
                <w:top w:val="none" w:sz="0" w:space="0" w:color="auto"/>
                <w:left w:val="none" w:sz="0" w:space="0" w:color="auto"/>
                <w:bottom w:val="none" w:sz="0" w:space="0" w:color="auto"/>
                <w:right w:val="none" w:sz="0" w:space="0" w:color="auto"/>
              </w:divBdr>
            </w:div>
            <w:div w:id="1468662463">
              <w:marLeft w:val="0"/>
              <w:marRight w:val="0"/>
              <w:marTop w:val="0"/>
              <w:marBottom w:val="0"/>
              <w:divBdr>
                <w:top w:val="none" w:sz="0" w:space="0" w:color="auto"/>
                <w:left w:val="none" w:sz="0" w:space="0" w:color="auto"/>
                <w:bottom w:val="none" w:sz="0" w:space="0" w:color="auto"/>
                <w:right w:val="none" w:sz="0" w:space="0" w:color="auto"/>
              </w:divBdr>
            </w:div>
            <w:div w:id="1324511951">
              <w:marLeft w:val="0"/>
              <w:marRight w:val="0"/>
              <w:marTop w:val="0"/>
              <w:marBottom w:val="0"/>
              <w:divBdr>
                <w:top w:val="none" w:sz="0" w:space="0" w:color="auto"/>
                <w:left w:val="none" w:sz="0" w:space="0" w:color="auto"/>
                <w:bottom w:val="none" w:sz="0" w:space="0" w:color="auto"/>
                <w:right w:val="none" w:sz="0" w:space="0" w:color="auto"/>
              </w:divBdr>
            </w:div>
            <w:div w:id="209615645">
              <w:marLeft w:val="0"/>
              <w:marRight w:val="0"/>
              <w:marTop w:val="0"/>
              <w:marBottom w:val="0"/>
              <w:divBdr>
                <w:top w:val="none" w:sz="0" w:space="0" w:color="auto"/>
                <w:left w:val="none" w:sz="0" w:space="0" w:color="auto"/>
                <w:bottom w:val="none" w:sz="0" w:space="0" w:color="auto"/>
                <w:right w:val="none" w:sz="0" w:space="0" w:color="auto"/>
              </w:divBdr>
            </w:div>
            <w:div w:id="1126661738">
              <w:marLeft w:val="0"/>
              <w:marRight w:val="0"/>
              <w:marTop w:val="0"/>
              <w:marBottom w:val="0"/>
              <w:divBdr>
                <w:top w:val="none" w:sz="0" w:space="0" w:color="auto"/>
                <w:left w:val="none" w:sz="0" w:space="0" w:color="auto"/>
                <w:bottom w:val="none" w:sz="0" w:space="0" w:color="auto"/>
                <w:right w:val="none" w:sz="0" w:space="0" w:color="auto"/>
              </w:divBdr>
            </w:div>
            <w:div w:id="1305351553">
              <w:marLeft w:val="0"/>
              <w:marRight w:val="0"/>
              <w:marTop w:val="0"/>
              <w:marBottom w:val="0"/>
              <w:divBdr>
                <w:top w:val="none" w:sz="0" w:space="0" w:color="auto"/>
                <w:left w:val="none" w:sz="0" w:space="0" w:color="auto"/>
                <w:bottom w:val="none" w:sz="0" w:space="0" w:color="auto"/>
                <w:right w:val="none" w:sz="0" w:space="0" w:color="auto"/>
              </w:divBdr>
            </w:div>
            <w:div w:id="216362877">
              <w:marLeft w:val="0"/>
              <w:marRight w:val="0"/>
              <w:marTop w:val="0"/>
              <w:marBottom w:val="0"/>
              <w:divBdr>
                <w:top w:val="none" w:sz="0" w:space="0" w:color="auto"/>
                <w:left w:val="none" w:sz="0" w:space="0" w:color="auto"/>
                <w:bottom w:val="none" w:sz="0" w:space="0" w:color="auto"/>
                <w:right w:val="none" w:sz="0" w:space="0" w:color="auto"/>
              </w:divBdr>
            </w:div>
            <w:div w:id="1031035763">
              <w:marLeft w:val="0"/>
              <w:marRight w:val="0"/>
              <w:marTop w:val="0"/>
              <w:marBottom w:val="0"/>
              <w:divBdr>
                <w:top w:val="none" w:sz="0" w:space="0" w:color="auto"/>
                <w:left w:val="none" w:sz="0" w:space="0" w:color="auto"/>
                <w:bottom w:val="none" w:sz="0" w:space="0" w:color="auto"/>
                <w:right w:val="none" w:sz="0" w:space="0" w:color="auto"/>
              </w:divBdr>
            </w:div>
            <w:div w:id="1674719244">
              <w:marLeft w:val="0"/>
              <w:marRight w:val="0"/>
              <w:marTop w:val="0"/>
              <w:marBottom w:val="0"/>
              <w:divBdr>
                <w:top w:val="none" w:sz="0" w:space="0" w:color="auto"/>
                <w:left w:val="none" w:sz="0" w:space="0" w:color="auto"/>
                <w:bottom w:val="none" w:sz="0" w:space="0" w:color="auto"/>
                <w:right w:val="none" w:sz="0" w:space="0" w:color="auto"/>
              </w:divBdr>
            </w:div>
            <w:div w:id="1597058719">
              <w:marLeft w:val="0"/>
              <w:marRight w:val="0"/>
              <w:marTop w:val="0"/>
              <w:marBottom w:val="0"/>
              <w:divBdr>
                <w:top w:val="none" w:sz="0" w:space="0" w:color="auto"/>
                <w:left w:val="none" w:sz="0" w:space="0" w:color="auto"/>
                <w:bottom w:val="none" w:sz="0" w:space="0" w:color="auto"/>
                <w:right w:val="none" w:sz="0" w:space="0" w:color="auto"/>
              </w:divBdr>
            </w:div>
            <w:div w:id="457384091">
              <w:marLeft w:val="0"/>
              <w:marRight w:val="0"/>
              <w:marTop w:val="0"/>
              <w:marBottom w:val="0"/>
              <w:divBdr>
                <w:top w:val="none" w:sz="0" w:space="0" w:color="auto"/>
                <w:left w:val="none" w:sz="0" w:space="0" w:color="auto"/>
                <w:bottom w:val="none" w:sz="0" w:space="0" w:color="auto"/>
                <w:right w:val="none" w:sz="0" w:space="0" w:color="auto"/>
              </w:divBdr>
            </w:div>
            <w:div w:id="1523084478">
              <w:marLeft w:val="0"/>
              <w:marRight w:val="0"/>
              <w:marTop w:val="0"/>
              <w:marBottom w:val="0"/>
              <w:divBdr>
                <w:top w:val="none" w:sz="0" w:space="0" w:color="auto"/>
                <w:left w:val="none" w:sz="0" w:space="0" w:color="auto"/>
                <w:bottom w:val="none" w:sz="0" w:space="0" w:color="auto"/>
                <w:right w:val="none" w:sz="0" w:space="0" w:color="auto"/>
              </w:divBdr>
            </w:div>
            <w:div w:id="1281455691">
              <w:marLeft w:val="0"/>
              <w:marRight w:val="0"/>
              <w:marTop w:val="0"/>
              <w:marBottom w:val="0"/>
              <w:divBdr>
                <w:top w:val="none" w:sz="0" w:space="0" w:color="auto"/>
                <w:left w:val="none" w:sz="0" w:space="0" w:color="auto"/>
                <w:bottom w:val="none" w:sz="0" w:space="0" w:color="auto"/>
                <w:right w:val="none" w:sz="0" w:space="0" w:color="auto"/>
              </w:divBdr>
            </w:div>
            <w:div w:id="975523267">
              <w:marLeft w:val="0"/>
              <w:marRight w:val="0"/>
              <w:marTop w:val="0"/>
              <w:marBottom w:val="0"/>
              <w:divBdr>
                <w:top w:val="none" w:sz="0" w:space="0" w:color="auto"/>
                <w:left w:val="none" w:sz="0" w:space="0" w:color="auto"/>
                <w:bottom w:val="none" w:sz="0" w:space="0" w:color="auto"/>
                <w:right w:val="none" w:sz="0" w:space="0" w:color="auto"/>
              </w:divBdr>
            </w:div>
            <w:div w:id="1403328849">
              <w:marLeft w:val="0"/>
              <w:marRight w:val="0"/>
              <w:marTop w:val="0"/>
              <w:marBottom w:val="0"/>
              <w:divBdr>
                <w:top w:val="none" w:sz="0" w:space="0" w:color="auto"/>
                <w:left w:val="none" w:sz="0" w:space="0" w:color="auto"/>
                <w:bottom w:val="none" w:sz="0" w:space="0" w:color="auto"/>
                <w:right w:val="none" w:sz="0" w:space="0" w:color="auto"/>
              </w:divBdr>
            </w:div>
            <w:div w:id="1511530498">
              <w:marLeft w:val="0"/>
              <w:marRight w:val="0"/>
              <w:marTop w:val="0"/>
              <w:marBottom w:val="0"/>
              <w:divBdr>
                <w:top w:val="none" w:sz="0" w:space="0" w:color="auto"/>
                <w:left w:val="none" w:sz="0" w:space="0" w:color="auto"/>
                <w:bottom w:val="none" w:sz="0" w:space="0" w:color="auto"/>
                <w:right w:val="none" w:sz="0" w:space="0" w:color="auto"/>
              </w:divBdr>
            </w:div>
            <w:div w:id="150800279">
              <w:marLeft w:val="0"/>
              <w:marRight w:val="0"/>
              <w:marTop w:val="0"/>
              <w:marBottom w:val="0"/>
              <w:divBdr>
                <w:top w:val="none" w:sz="0" w:space="0" w:color="auto"/>
                <w:left w:val="none" w:sz="0" w:space="0" w:color="auto"/>
                <w:bottom w:val="none" w:sz="0" w:space="0" w:color="auto"/>
                <w:right w:val="none" w:sz="0" w:space="0" w:color="auto"/>
              </w:divBdr>
            </w:div>
            <w:div w:id="1177503085">
              <w:marLeft w:val="0"/>
              <w:marRight w:val="0"/>
              <w:marTop w:val="0"/>
              <w:marBottom w:val="0"/>
              <w:divBdr>
                <w:top w:val="none" w:sz="0" w:space="0" w:color="auto"/>
                <w:left w:val="none" w:sz="0" w:space="0" w:color="auto"/>
                <w:bottom w:val="none" w:sz="0" w:space="0" w:color="auto"/>
                <w:right w:val="none" w:sz="0" w:space="0" w:color="auto"/>
              </w:divBdr>
            </w:div>
            <w:div w:id="78447406">
              <w:marLeft w:val="0"/>
              <w:marRight w:val="0"/>
              <w:marTop w:val="0"/>
              <w:marBottom w:val="0"/>
              <w:divBdr>
                <w:top w:val="none" w:sz="0" w:space="0" w:color="auto"/>
                <w:left w:val="none" w:sz="0" w:space="0" w:color="auto"/>
                <w:bottom w:val="none" w:sz="0" w:space="0" w:color="auto"/>
                <w:right w:val="none" w:sz="0" w:space="0" w:color="auto"/>
              </w:divBdr>
            </w:div>
            <w:div w:id="229930081">
              <w:marLeft w:val="0"/>
              <w:marRight w:val="0"/>
              <w:marTop w:val="0"/>
              <w:marBottom w:val="0"/>
              <w:divBdr>
                <w:top w:val="none" w:sz="0" w:space="0" w:color="auto"/>
                <w:left w:val="none" w:sz="0" w:space="0" w:color="auto"/>
                <w:bottom w:val="none" w:sz="0" w:space="0" w:color="auto"/>
                <w:right w:val="none" w:sz="0" w:space="0" w:color="auto"/>
              </w:divBdr>
            </w:div>
            <w:div w:id="1418137850">
              <w:marLeft w:val="0"/>
              <w:marRight w:val="0"/>
              <w:marTop w:val="0"/>
              <w:marBottom w:val="0"/>
              <w:divBdr>
                <w:top w:val="none" w:sz="0" w:space="0" w:color="auto"/>
                <w:left w:val="none" w:sz="0" w:space="0" w:color="auto"/>
                <w:bottom w:val="none" w:sz="0" w:space="0" w:color="auto"/>
                <w:right w:val="none" w:sz="0" w:space="0" w:color="auto"/>
              </w:divBdr>
            </w:div>
            <w:div w:id="1545829108">
              <w:marLeft w:val="0"/>
              <w:marRight w:val="0"/>
              <w:marTop w:val="0"/>
              <w:marBottom w:val="0"/>
              <w:divBdr>
                <w:top w:val="none" w:sz="0" w:space="0" w:color="auto"/>
                <w:left w:val="none" w:sz="0" w:space="0" w:color="auto"/>
                <w:bottom w:val="none" w:sz="0" w:space="0" w:color="auto"/>
                <w:right w:val="none" w:sz="0" w:space="0" w:color="auto"/>
              </w:divBdr>
            </w:div>
            <w:div w:id="190414250">
              <w:marLeft w:val="0"/>
              <w:marRight w:val="0"/>
              <w:marTop w:val="0"/>
              <w:marBottom w:val="0"/>
              <w:divBdr>
                <w:top w:val="none" w:sz="0" w:space="0" w:color="auto"/>
                <w:left w:val="none" w:sz="0" w:space="0" w:color="auto"/>
                <w:bottom w:val="none" w:sz="0" w:space="0" w:color="auto"/>
                <w:right w:val="none" w:sz="0" w:space="0" w:color="auto"/>
              </w:divBdr>
            </w:div>
            <w:div w:id="2704554">
              <w:marLeft w:val="0"/>
              <w:marRight w:val="0"/>
              <w:marTop w:val="0"/>
              <w:marBottom w:val="0"/>
              <w:divBdr>
                <w:top w:val="none" w:sz="0" w:space="0" w:color="auto"/>
                <w:left w:val="none" w:sz="0" w:space="0" w:color="auto"/>
                <w:bottom w:val="none" w:sz="0" w:space="0" w:color="auto"/>
                <w:right w:val="none" w:sz="0" w:space="0" w:color="auto"/>
              </w:divBdr>
            </w:div>
            <w:div w:id="1206677481">
              <w:marLeft w:val="0"/>
              <w:marRight w:val="0"/>
              <w:marTop w:val="0"/>
              <w:marBottom w:val="0"/>
              <w:divBdr>
                <w:top w:val="none" w:sz="0" w:space="0" w:color="auto"/>
                <w:left w:val="none" w:sz="0" w:space="0" w:color="auto"/>
                <w:bottom w:val="none" w:sz="0" w:space="0" w:color="auto"/>
                <w:right w:val="none" w:sz="0" w:space="0" w:color="auto"/>
              </w:divBdr>
            </w:div>
            <w:div w:id="1880430028">
              <w:marLeft w:val="0"/>
              <w:marRight w:val="0"/>
              <w:marTop w:val="0"/>
              <w:marBottom w:val="0"/>
              <w:divBdr>
                <w:top w:val="none" w:sz="0" w:space="0" w:color="auto"/>
                <w:left w:val="none" w:sz="0" w:space="0" w:color="auto"/>
                <w:bottom w:val="none" w:sz="0" w:space="0" w:color="auto"/>
                <w:right w:val="none" w:sz="0" w:space="0" w:color="auto"/>
              </w:divBdr>
            </w:div>
            <w:div w:id="850526885">
              <w:marLeft w:val="0"/>
              <w:marRight w:val="0"/>
              <w:marTop w:val="0"/>
              <w:marBottom w:val="0"/>
              <w:divBdr>
                <w:top w:val="none" w:sz="0" w:space="0" w:color="auto"/>
                <w:left w:val="none" w:sz="0" w:space="0" w:color="auto"/>
                <w:bottom w:val="none" w:sz="0" w:space="0" w:color="auto"/>
                <w:right w:val="none" w:sz="0" w:space="0" w:color="auto"/>
              </w:divBdr>
            </w:div>
            <w:div w:id="138424436">
              <w:marLeft w:val="0"/>
              <w:marRight w:val="0"/>
              <w:marTop w:val="0"/>
              <w:marBottom w:val="0"/>
              <w:divBdr>
                <w:top w:val="none" w:sz="0" w:space="0" w:color="auto"/>
                <w:left w:val="none" w:sz="0" w:space="0" w:color="auto"/>
                <w:bottom w:val="none" w:sz="0" w:space="0" w:color="auto"/>
                <w:right w:val="none" w:sz="0" w:space="0" w:color="auto"/>
              </w:divBdr>
            </w:div>
            <w:div w:id="1789471936">
              <w:marLeft w:val="0"/>
              <w:marRight w:val="0"/>
              <w:marTop w:val="0"/>
              <w:marBottom w:val="0"/>
              <w:divBdr>
                <w:top w:val="none" w:sz="0" w:space="0" w:color="auto"/>
                <w:left w:val="none" w:sz="0" w:space="0" w:color="auto"/>
                <w:bottom w:val="none" w:sz="0" w:space="0" w:color="auto"/>
                <w:right w:val="none" w:sz="0" w:space="0" w:color="auto"/>
              </w:divBdr>
            </w:div>
            <w:div w:id="1306159051">
              <w:marLeft w:val="0"/>
              <w:marRight w:val="0"/>
              <w:marTop w:val="0"/>
              <w:marBottom w:val="0"/>
              <w:divBdr>
                <w:top w:val="none" w:sz="0" w:space="0" w:color="auto"/>
                <w:left w:val="none" w:sz="0" w:space="0" w:color="auto"/>
                <w:bottom w:val="none" w:sz="0" w:space="0" w:color="auto"/>
                <w:right w:val="none" w:sz="0" w:space="0" w:color="auto"/>
              </w:divBdr>
            </w:div>
            <w:div w:id="2100712932">
              <w:marLeft w:val="0"/>
              <w:marRight w:val="0"/>
              <w:marTop w:val="0"/>
              <w:marBottom w:val="0"/>
              <w:divBdr>
                <w:top w:val="none" w:sz="0" w:space="0" w:color="auto"/>
                <w:left w:val="none" w:sz="0" w:space="0" w:color="auto"/>
                <w:bottom w:val="none" w:sz="0" w:space="0" w:color="auto"/>
                <w:right w:val="none" w:sz="0" w:space="0" w:color="auto"/>
              </w:divBdr>
            </w:div>
            <w:div w:id="980498879">
              <w:marLeft w:val="0"/>
              <w:marRight w:val="0"/>
              <w:marTop w:val="0"/>
              <w:marBottom w:val="0"/>
              <w:divBdr>
                <w:top w:val="none" w:sz="0" w:space="0" w:color="auto"/>
                <w:left w:val="none" w:sz="0" w:space="0" w:color="auto"/>
                <w:bottom w:val="none" w:sz="0" w:space="0" w:color="auto"/>
                <w:right w:val="none" w:sz="0" w:space="0" w:color="auto"/>
              </w:divBdr>
            </w:div>
            <w:div w:id="1866091509">
              <w:marLeft w:val="0"/>
              <w:marRight w:val="0"/>
              <w:marTop w:val="0"/>
              <w:marBottom w:val="0"/>
              <w:divBdr>
                <w:top w:val="none" w:sz="0" w:space="0" w:color="auto"/>
                <w:left w:val="none" w:sz="0" w:space="0" w:color="auto"/>
                <w:bottom w:val="none" w:sz="0" w:space="0" w:color="auto"/>
                <w:right w:val="none" w:sz="0" w:space="0" w:color="auto"/>
              </w:divBdr>
            </w:div>
            <w:div w:id="317923267">
              <w:marLeft w:val="0"/>
              <w:marRight w:val="0"/>
              <w:marTop w:val="0"/>
              <w:marBottom w:val="0"/>
              <w:divBdr>
                <w:top w:val="none" w:sz="0" w:space="0" w:color="auto"/>
                <w:left w:val="none" w:sz="0" w:space="0" w:color="auto"/>
                <w:bottom w:val="none" w:sz="0" w:space="0" w:color="auto"/>
                <w:right w:val="none" w:sz="0" w:space="0" w:color="auto"/>
              </w:divBdr>
            </w:div>
            <w:div w:id="233318119">
              <w:marLeft w:val="0"/>
              <w:marRight w:val="0"/>
              <w:marTop w:val="0"/>
              <w:marBottom w:val="0"/>
              <w:divBdr>
                <w:top w:val="none" w:sz="0" w:space="0" w:color="auto"/>
                <w:left w:val="none" w:sz="0" w:space="0" w:color="auto"/>
                <w:bottom w:val="none" w:sz="0" w:space="0" w:color="auto"/>
                <w:right w:val="none" w:sz="0" w:space="0" w:color="auto"/>
              </w:divBdr>
            </w:div>
            <w:div w:id="1940336994">
              <w:marLeft w:val="0"/>
              <w:marRight w:val="0"/>
              <w:marTop w:val="0"/>
              <w:marBottom w:val="0"/>
              <w:divBdr>
                <w:top w:val="none" w:sz="0" w:space="0" w:color="auto"/>
                <w:left w:val="none" w:sz="0" w:space="0" w:color="auto"/>
                <w:bottom w:val="none" w:sz="0" w:space="0" w:color="auto"/>
                <w:right w:val="none" w:sz="0" w:space="0" w:color="auto"/>
              </w:divBdr>
            </w:div>
            <w:div w:id="326329025">
              <w:marLeft w:val="0"/>
              <w:marRight w:val="0"/>
              <w:marTop w:val="0"/>
              <w:marBottom w:val="0"/>
              <w:divBdr>
                <w:top w:val="none" w:sz="0" w:space="0" w:color="auto"/>
                <w:left w:val="none" w:sz="0" w:space="0" w:color="auto"/>
                <w:bottom w:val="none" w:sz="0" w:space="0" w:color="auto"/>
                <w:right w:val="none" w:sz="0" w:space="0" w:color="auto"/>
              </w:divBdr>
            </w:div>
            <w:div w:id="635187643">
              <w:marLeft w:val="0"/>
              <w:marRight w:val="0"/>
              <w:marTop w:val="0"/>
              <w:marBottom w:val="0"/>
              <w:divBdr>
                <w:top w:val="none" w:sz="0" w:space="0" w:color="auto"/>
                <w:left w:val="none" w:sz="0" w:space="0" w:color="auto"/>
                <w:bottom w:val="none" w:sz="0" w:space="0" w:color="auto"/>
                <w:right w:val="none" w:sz="0" w:space="0" w:color="auto"/>
              </w:divBdr>
            </w:div>
            <w:div w:id="1624997197">
              <w:marLeft w:val="0"/>
              <w:marRight w:val="0"/>
              <w:marTop w:val="0"/>
              <w:marBottom w:val="0"/>
              <w:divBdr>
                <w:top w:val="none" w:sz="0" w:space="0" w:color="auto"/>
                <w:left w:val="none" w:sz="0" w:space="0" w:color="auto"/>
                <w:bottom w:val="none" w:sz="0" w:space="0" w:color="auto"/>
                <w:right w:val="none" w:sz="0" w:space="0" w:color="auto"/>
              </w:divBdr>
            </w:div>
            <w:div w:id="230426819">
              <w:marLeft w:val="0"/>
              <w:marRight w:val="0"/>
              <w:marTop w:val="0"/>
              <w:marBottom w:val="0"/>
              <w:divBdr>
                <w:top w:val="none" w:sz="0" w:space="0" w:color="auto"/>
                <w:left w:val="none" w:sz="0" w:space="0" w:color="auto"/>
                <w:bottom w:val="none" w:sz="0" w:space="0" w:color="auto"/>
                <w:right w:val="none" w:sz="0" w:space="0" w:color="auto"/>
              </w:divBdr>
            </w:div>
            <w:div w:id="495269439">
              <w:marLeft w:val="0"/>
              <w:marRight w:val="0"/>
              <w:marTop w:val="0"/>
              <w:marBottom w:val="0"/>
              <w:divBdr>
                <w:top w:val="none" w:sz="0" w:space="0" w:color="auto"/>
                <w:left w:val="none" w:sz="0" w:space="0" w:color="auto"/>
                <w:bottom w:val="none" w:sz="0" w:space="0" w:color="auto"/>
                <w:right w:val="none" w:sz="0" w:space="0" w:color="auto"/>
              </w:divBdr>
            </w:div>
            <w:div w:id="695350979">
              <w:marLeft w:val="0"/>
              <w:marRight w:val="0"/>
              <w:marTop w:val="0"/>
              <w:marBottom w:val="0"/>
              <w:divBdr>
                <w:top w:val="none" w:sz="0" w:space="0" w:color="auto"/>
                <w:left w:val="none" w:sz="0" w:space="0" w:color="auto"/>
                <w:bottom w:val="none" w:sz="0" w:space="0" w:color="auto"/>
                <w:right w:val="none" w:sz="0" w:space="0" w:color="auto"/>
              </w:divBdr>
            </w:div>
            <w:div w:id="1727484416">
              <w:marLeft w:val="0"/>
              <w:marRight w:val="0"/>
              <w:marTop w:val="0"/>
              <w:marBottom w:val="0"/>
              <w:divBdr>
                <w:top w:val="none" w:sz="0" w:space="0" w:color="auto"/>
                <w:left w:val="none" w:sz="0" w:space="0" w:color="auto"/>
                <w:bottom w:val="none" w:sz="0" w:space="0" w:color="auto"/>
                <w:right w:val="none" w:sz="0" w:space="0" w:color="auto"/>
              </w:divBdr>
            </w:div>
            <w:div w:id="1967006716">
              <w:marLeft w:val="0"/>
              <w:marRight w:val="0"/>
              <w:marTop w:val="0"/>
              <w:marBottom w:val="0"/>
              <w:divBdr>
                <w:top w:val="none" w:sz="0" w:space="0" w:color="auto"/>
                <w:left w:val="none" w:sz="0" w:space="0" w:color="auto"/>
                <w:bottom w:val="none" w:sz="0" w:space="0" w:color="auto"/>
                <w:right w:val="none" w:sz="0" w:space="0" w:color="auto"/>
              </w:divBdr>
            </w:div>
            <w:div w:id="506749720">
              <w:marLeft w:val="0"/>
              <w:marRight w:val="0"/>
              <w:marTop w:val="0"/>
              <w:marBottom w:val="0"/>
              <w:divBdr>
                <w:top w:val="none" w:sz="0" w:space="0" w:color="auto"/>
                <w:left w:val="none" w:sz="0" w:space="0" w:color="auto"/>
                <w:bottom w:val="none" w:sz="0" w:space="0" w:color="auto"/>
                <w:right w:val="none" w:sz="0" w:space="0" w:color="auto"/>
              </w:divBdr>
            </w:div>
            <w:div w:id="1009405529">
              <w:marLeft w:val="0"/>
              <w:marRight w:val="0"/>
              <w:marTop w:val="0"/>
              <w:marBottom w:val="0"/>
              <w:divBdr>
                <w:top w:val="none" w:sz="0" w:space="0" w:color="auto"/>
                <w:left w:val="none" w:sz="0" w:space="0" w:color="auto"/>
                <w:bottom w:val="none" w:sz="0" w:space="0" w:color="auto"/>
                <w:right w:val="none" w:sz="0" w:space="0" w:color="auto"/>
              </w:divBdr>
            </w:div>
            <w:div w:id="1515609592">
              <w:marLeft w:val="0"/>
              <w:marRight w:val="0"/>
              <w:marTop w:val="0"/>
              <w:marBottom w:val="0"/>
              <w:divBdr>
                <w:top w:val="none" w:sz="0" w:space="0" w:color="auto"/>
                <w:left w:val="none" w:sz="0" w:space="0" w:color="auto"/>
                <w:bottom w:val="none" w:sz="0" w:space="0" w:color="auto"/>
                <w:right w:val="none" w:sz="0" w:space="0" w:color="auto"/>
              </w:divBdr>
            </w:div>
            <w:div w:id="94862971">
              <w:marLeft w:val="0"/>
              <w:marRight w:val="0"/>
              <w:marTop w:val="0"/>
              <w:marBottom w:val="0"/>
              <w:divBdr>
                <w:top w:val="none" w:sz="0" w:space="0" w:color="auto"/>
                <w:left w:val="none" w:sz="0" w:space="0" w:color="auto"/>
                <w:bottom w:val="none" w:sz="0" w:space="0" w:color="auto"/>
                <w:right w:val="none" w:sz="0" w:space="0" w:color="auto"/>
              </w:divBdr>
            </w:div>
            <w:div w:id="1915236934">
              <w:marLeft w:val="0"/>
              <w:marRight w:val="0"/>
              <w:marTop w:val="0"/>
              <w:marBottom w:val="0"/>
              <w:divBdr>
                <w:top w:val="none" w:sz="0" w:space="0" w:color="auto"/>
                <w:left w:val="none" w:sz="0" w:space="0" w:color="auto"/>
                <w:bottom w:val="none" w:sz="0" w:space="0" w:color="auto"/>
                <w:right w:val="none" w:sz="0" w:space="0" w:color="auto"/>
              </w:divBdr>
            </w:div>
            <w:div w:id="1303075835">
              <w:marLeft w:val="0"/>
              <w:marRight w:val="0"/>
              <w:marTop w:val="0"/>
              <w:marBottom w:val="0"/>
              <w:divBdr>
                <w:top w:val="none" w:sz="0" w:space="0" w:color="auto"/>
                <w:left w:val="none" w:sz="0" w:space="0" w:color="auto"/>
                <w:bottom w:val="none" w:sz="0" w:space="0" w:color="auto"/>
                <w:right w:val="none" w:sz="0" w:space="0" w:color="auto"/>
              </w:divBdr>
            </w:div>
            <w:div w:id="1080060702">
              <w:marLeft w:val="0"/>
              <w:marRight w:val="0"/>
              <w:marTop w:val="0"/>
              <w:marBottom w:val="0"/>
              <w:divBdr>
                <w:top w:val="none" w:sz="0" w:space="0" w:color="auto"/>
                <w:left w:val="none" w:sz="0" w:space="0" w:color="auto"/>
                <w:bottom w:val="none" w:sz="0" w:space="0" w:color="auto"/>
                <w:right w:val="none" w:sz="0" w:space="0" w:color="auto"/>
              </w:divBdr>
            </w:div>
            <w:div w:id="156770735">
              <w:marLeft w:val="0"/>
              <w:marRight w:val="0"/>
              <w:marTop w:val="0"/>
              <w:marBottom w:val="0"/>
              <w:divBdr>
                <w:top w:val="none" w:sz="0" w:space="0" w:color="auto"/>
                <w:left w:val="none" w:sz="0" w:space="0" w:color="auto"/>
                <w:bottom w:val="none" w:sz="0" w:space="0" w:color="auto"/>
                <w:right w:val="none" w:sz="0" w:space="0" w:color="auto"/>
              </w:divBdr>
            </w:div>
            <w:div w:id="1090195862">
              <w:marLeft w:val="0"/>
              <w:marRight w:val="0"/>
              <w:marTop w:val="0"/>
              <w:marBottom w:val="0"/>
              <w:divBdr>
                <w:top w:val="none" w:sz="0" w:space="0" w:color="auto"/>
                <w:left w:val="none" w:sz="0" w:space="0" w:color="auto"/>
                <w:bottom w:val="none" w:sz="0" w:space="0" w:color="auto"/>
                <w:right w:val="none" w:sz="0" w:space="0" w:color="auto"/>
              </w:divBdr>
            </w:div>
            <w:div w:id="996229709">
              <w:marLeft w:val="0"/>
              <w:marRight w:val="0"/>
              <w:marTop w:val="0"/>
              <w:marBottom w:val="0"/>
              <w:divBdr>
                <w:top w:val="none" w:sz="0" w:space="0" w:color="auto"/>
                <w:left w:val="none" w:sz="0" w:space="0" w:color="auto"/>
                <w:bottom w:val="none" w:sz="0" w:space="0" w:color="auto"/>
                <w:right w:val="none" w:sz="0" w:space="0" w:color="auto"/>
              </w:divBdr>
            </w:div>
            <w:div w:id="261884334">
              <w:marLeft w:val="0"/>
              <w:marRight w:val="0"/>
              <w:marTop w:val="0"/>
              <w:marBottom w:val="0"/>
              <w:divBdr>
                <w:top w:val="none" w:sz="0" w:space="0" w:color="auto"/>
                <w:left w:val="none" w:sz="0" w:space="0" w:color="auto"/>
                <w:bottom w:val="none" w:sz="0" w:space="0" w:color="auto"/>
                <w:right w:val="none" w:sz="0" w:space="0" w:color="auto"/>
              </w:divBdr>
            </w:div>
            <w:div w:id="1645810302">
              <w:marLeft w:val="0"/>
              <w:marRight w:val="0"/>
              <w:marTop w:val="0"/>
              <w:marBottom w:val="0"/>
              <w:divBdr>
                <w:top w:val="none" w:sz="0" w:space="0" w:color="auto"/>
                <w:left w:val="none" w:sz="0" w:space="0" w:color="auto"/>
                <w:bottom w:val="none" w:sz="0" w:space="0" w:color="auto"/>
                <w:right w:val="none" w:sz="0" w:space="0" w:color="auto"/>
              </w:divBdr>
            </w:div>
            <w:div w:id="1872840437">
              <w:marLeft w:val="0"/>
              <w:marRight w:val="0"/>
              <w:marTop w:val="0"/>
              <w:marBottom w:val="0"/>
              <w:divBdr>
                <w:top w:val="none" w:sz="0" w:space="0" w:color="auto"/>
                <w:left w:val="none" w:sz="0" w:space="0" w:color="auto"/>
                <w:bottom w:val="none" w:sz="0" w:space="0" w:color="auto"/>
                <w:right w:val="none" w:sz="0" w:space="0" w:color="auto"/>
              </w:divBdr>
            </w:div>
            <w:div w:id="1016542887">
              <w:marLeft w:val="0"/>
              <w:marRight w:val="0"/>
              <w:marTop w:val="0"/>
              <w:marBottom w:val="0"/>
              <w:divBdr>
                <w:top w:val="none" w:sz="0" w:space="0" w:color="auto"/>
                <w:left w:val="none" w:sz="0" w:space="0" w:color="auto"/>
                <w:bottom w:val="none" w:sz="0" w:space="0" w:color="auto"/>
                <w:right w:val="none" w:sz="0" w:space="0" w:color="auto"/>
              </w:divBdr>
            </w:div>
            <w:div w:id="1048142336">
              <w:marLeft w:val="0"/>
              <w:marRight w:val="0"/>
              <w:marTop w:val="0"/>
              <w:marBottom w:val="0"/>
              <w:divBdr>
                <w:top w:val="none" w:sz="0" w:space="0" w:color="auto"/>
                <w:left w:val="none" w:sz="0" w:space="0" w:color="auto"/>
                <w:bottom w:val="none" w:sz="0" w:space="0" w:color="auto"/>
                <w:right w:val="none" w:sz="0" w:space="0" w:color="auto"/>
              </w:divBdr>
            </w:div>
            <w:div w:id="929242946">
              <w:marLeft w:val="0"/>
              <w:marRight w:val="0"/>
              <w:marTop w:val="0"/>
              <w:marBottom w:val="0"/>
              <w:divBdr>
                <w:top w:val="none" w:sz="0" w:space="0" w:color="auto"/>
                <w:left w:val="none" w:sz="0" w:space="0" w:color="auto"/>
                <w:bottom w:val="none" w:sz="0" w:space="0" w:color="auto"/>
                <w:right w:val="none" w:sz="0" w:space="0" w:color="auto"/>
              </w:divBdr>
            </w:div>
            <w:div w:id="1212114887">
              <w:marLeft w:val="0"/>
              <w:marRight w:val="0"/>
              <w:marTop w:val="0"/>
              <w:marBottom w:val="0"/>
              <w:divBdr>
                <w:top w:val="none" w:sz="0" w:space="0" w:color="auto"/>
                <w:left w:val="none" w:sz="0" w:space="0" w:color="auto"/>
                <w:bottom w:val="none" w:sz="0" w:space="0" w:color="auto"/>
                <w:right w:val="none" w:sz="0" w:space="0" w:color="auto"/>
              </w:divBdr>
            </w:div>
            <w:div w:id="1640451093">
              <w:marLeft w:val="0"/>
              <w:marRight w:val="0"/>
              <w:marTop w:val="0"/>
              <w:marBottom w:val="0"/>
              <w:divBdr>
                <w:top w:val="none" w:sz="0" w:space="0" w:color="auto"/>
                <w:left w:val="none" w:sz="0" w:space="0" w:color="auto"/>
                <w:bottom w:val="none" w:sz="0" w:space="0" w:color="auto"/>
                <w:right w:val="none" w:sz="0" w:space="0" w:color="auto"/>
              </w:divBdr>
            </w:div>
            <w:div w:id="1758332368">
              <w:marLeft w:val="0"/>
              <w:marRight w:val="0"/>
              <w:marTop w:val="0"/>
              <w:marBottom w:val="0"/>
              <w:divBdr>
                <w:top w:val="none" w:sz="0" w:space="0" w:color="auto"/>
                <w:left w:val="none" w:sz="0" w:space="0" w:color="auto"/>
                <w:bottom w:val="none" w:sz="0" w:space="0" w:color="auto"/>
                <w:right w:val="none" w:sz="0" w:space="0" w:color="auto"/>
              </w:divBdr>
            </w:div>
            <w:div w:id="2104298701">
              <w:marLeft w:val="0"/>
              <w:marRight w:val="0"/>
              <w:marTop w:val="0"/>
              <w:marBottom w:val="0"/>
              <w:divBdr>
                <w:top w:val="none" w:sz="0" w:space="0" w:color="auto"/>
                <w:left w:val="none" w:sz="0" w:space="0" w:color="auto"/>
                <w:bottom w:val="none" w:sz="0" w:space="0" w:color="auto"/>
                <w:right w:val="none" w:sz="0" w:space="0" w:color="auto"/>
              </w:divBdr>
            </w:div>
            <w:div w:id="400981163">
              <w:marLeft w:val="0"/>
              <w:marRight w:val="0"/>
              <w:marTop w:val="0"/>
              <w:marBottom w:val="0"/>
              <w:divBdr>
                <w:top w:val="none" w:sz="0" w:space="0" w:color="auto"/>
                <w:left w:val="none" w:sz="0" w:space="0" w:color="auto"/>
                <w:bottom w:val="none" w:sz="0" w:space="0" w:color="auto"/>
                <w:right w:val="none" w:sz="0" w:space="0" w:color="auto"/>
              </w:divBdr>
            </w:div>
            <w:div w:id="1358041078">
              <w:marLeft w:val="0"/>
              <w:marRight w:val="0"/>
              <w:marTop w:val="0"/>
              <w:marBottom w:val="0"/>
              <w:divBdr>
                <w:top w:val="none" w:sz="0" w:space="0" w:color="auto"/>
                <w:left w:val="none" w:sz="0" w:space="0" w:color="auto"/>
                <w:bottom w:val="none" w:sz="0" w:space="0" w:color="auto"/>
                <w:right w:val="none" w:sz="0" w:space="0" w:color="auto"/>
              </w:divBdr>
            </w:div>
            <w:div w:id="1762482337">
              <w:marLeft w:val="0"/>
              <w:marRight w:val="0"/>
              <w:marTop w:val="0"/>
              <w:marBottom w:val="0"/>
              <w:divBdr>
                <w:top w:val="none" w:sz="0" w:space="0" w:color="auto"/>
                <w:left w:val="none" w:sz="0" w:space="0" w:color="auto"/>
                <w:bottom w:val="none" w:sz="0" w:space="0" w:color="auto"/>
                <w:right w:val="none" w:sz="0" w:space="0" w:color="auto"/>
              </w:divBdr>
            </w:div>
            <w:div w:id="1017734129">
              <w:marLeft w:val="0"/>
              <w:marRight w:val="0"/>
              <w:marTop w:val="0"/>
              <w:marBottom w:val="0"/>
              <w:divBdr>
                <w:top w:val="none" w:sz="0" w:space="0" w:color="auto"/>
                <w:left w:val="none" w:sz="0" w:space="0" w:color="auto"/>
                <w:bottom w:val="none" w:sz="0" w:space="0" w:color="auto"/>
                <w:right w:val="none" w:sz="0" w:space="0" w:color="auto"/>
              </w:divBdr>
            </w:div>
            <w:div w:id="1230925318">
              <w:marLeft w:val="0"/>
              <w:marRight w:val="0"/>
              <w:marTop w:val="0"/>
              <w:marBottom w:val="0"/>
              <w:divBdr>
                <w:top w:val="none" w:sz="0" w:space="0" w:color="auto"/>
                <w:left w:val="none" w:sz="0" w:space="0" w:color="auto"/>
                <w:bottom w:val="none" w:sz="0" w:space="0" w:color="auto"/>
                <w:right w:val="none" w:sz="0" w:space="0" w:color="auto"/>
              </w:divBdr>
            </w:div>
            <w:div w:id="53092082">
              <w:marLeft w:val="0"/>
              <w:marRight w:val="0"/>
              <w:marTop w:val="0"/>
              <w:marBottom w:val="0"/>
              <w:divBdr>
                <w:top w:val="none" w:sz="0" w:space="0" w:color="auto"/>
                <w:left w:val="none" w:sz="0" w:space="0" w:color="auto"/>
                <w:bottom w:val="none" w:sz="0" w:space="0" w:color="auto"/>
                <w:right w:val="none" w:sz="0" w:space="0" w:color="auto"/>
              </w:divBdr>
            </w:div>
            <w:div w:id="1034382616">
              <w:marLeft w:val="0"/>
              <w:marRight w:val="0"/>
              <w:marTop w:val="0"/>
              <w:marBottom w:val="0"/>
              <w:divBdr>
                <w:top w:val="none" w:sz="0" w:space="0" w:color="auto"/>
                <w:left w:val="none" w:sz="0" w:space="0" w:color="auto"/>
                <w:bottom w:val="none" w:sz="0" w:space="0" w:color="auto"/>
                <w:right w:val="none" w:sz="0" w:space="0" w:color="auto"/>
              </w:divBdr>
            </w:div>
            <w:div w:id="1509560935">
              <w:marLeft w:val="0"/>
              <w:marRight w:val="0"/>
              <w:marTop w:val="0"/>
              <w:marBottom w:val="0"/>
              <w:divBdr>
                <w:top w:val="none" w:sz="0" w:space="0" w:color="auto"/>
                <w:left w:val="none" w:sz="0" w:space="0" w:color="auto"/>
                <w:bottom w:val="none" w:sz="0" w:space="0" w:color="auto"/>
                <w:right w:val="none" w:sz="0" w:space="0" w:color="auto"/>
              </w:divBdr>
            </w:div>
            <w:div w:id="384911912">
              <w:marLeft w:val="0"/>
              <w:marRight w:val="0"/>
              <w:marTop w:val="0"/>
              <w:marBottom w:val="0"/>
              <w:divBdr>
                <w:top w:val="none" w:sz="0" w:space="0" w:color="auto"/>
                <w:left w:val="none" w:sz="0" w:space="0" w:color="auto"/>
                <w:bottom w:val="none" w:sz="0" w:space="0" w:color="auto"/>
                <w:right w:val="none" w:sz="0" w:space="0" w:color="auto"/>
              </w:divBdr>
            </w:div>
            <w:div w:id="120854422">
              <w:marLeft w:val="0"/>
              <w:marRight w:val="0"/>
              <w:marTop w:val="0"/>
              <w:marBottom w:val="0"/>
              <w:divBdr>
                <w:top w:val="none" w:sz="0" w:space="0" w:color="auto"/>
                <w:left w:val="none" w:sz="0" w:space="0" w:color="auto"/>
                <w:bottom w:val="none" w:sz="0" w:space="0" w:color="auto"/>
                <w:right w:val="none" w:sz="0" w:space="0" w:color="auto"/>
              </w:divBdr>
            </w:div>
            <w:div w:id="1832214145">
              <w:marLeft w:val="0"/>
              <w:marRight w:val="0"/>
              <w:marTop w:val="0"/>
              <w:marBottom w:val="0"/>
              <w:divBdr>
                <w:top w:val="none" w:sz="0" w:space="0" w:color="auto"/>
                <w:left w:val="none" w:sz="0" w:space="0" w:color="auto"/>
                <w:bottom w:val="none" w:sz="0" w:space="0" w:color="auto"/>
                <w:right w:val="none" w:sz="0" w:space="0" w:color="auto"/>
              </w:divBdr>
            </w:div>
            <w:div w:id="795216135">
              <w:marLeft w:val="0"/>
              <w:marRight w:val="0"/>
              <w:marTop w:val="0"/>
              <w:marBottom w:val="0"/>
              <w:divBdr>
                <w:top w:val="none" w:sz="0" w:space="0" w:color="auto"/>
                <w:left w:val="none" w:sz="0" w:space="0" w:color="auto"/>
                <w:bottom w:val="none" w:sz="0" w:space="0" w:color="auto"/>
                <w:right w:val="none" w:sz="0" w:space="0" w:color="auto"/>
              </w:divBdr>
            </w:div>
            <w:div w:id="1605069904">
              <w:marLeft w:val="0"/>
              <w:marRight w:val="0"/>
              <w:marTop w:val="0"/>
              <w:marBottom w:val="0"/>
              <w:divBdr>
                <w:top w:val="none" w:sz="0" w:space="0" w:color="auto"/>
                <w:left w:val="none" w:sz="0" w:space="0" w:color="auto"/>
                <w:bottom w:val="none" w:sz="0" w:space="0" w:color="auto"/>
                <w:right w:val="none" w:sz="0" w:space="0" w:color="auto"/>
              </w:divBdr>
            </w:div>
            <w:div w:id="1318146883">
              <w:marLeft w:val="0"/>
              <w:marRight w:val="0"/>
              <w:marTop w:val="0"/>
              <w:marBottom w:val="0"/>
              <w:divBdr>
                <w:top w:val="none" w:sz="0" w:space="0" w:color="auto"/>
                <w:left w:val="none" w:sz="0" w:space="0" w:color="auto"/>
                <w:bottom w:val="none" w:sz="0" w:space="0" w:color="auto"/>
                <w:right w:val="none" w:sz="0" w:space="0" w:color="auto"/>
              </w:divBdr>
            </w:div>
            <w:div w:id="1601911545">
              <w:marLeft w:val="0"/>
              <w:marRight w:val="0"/>
              <w:marTop w:val="0"/>
              <w:marBottom w:val="0"/>
              <w:divBdr>
                <w:top w:val="none" w:sz="0" w:space="0" w:color="auto"/>
                <w:left w:val="none" w:sz="0" w:space="0" w:color="auto"/>
                <w:bottom w:val="none" w:sz="0" w:space="0" w:color="auto"/>
                <w:right w:val="none" w:sz="0" w:space="0" w:color="auto"/>
              </w:divBdr>
            </w:div>
            <w:div w:id="1763598945">
              <w:marLeft w:val="0"/>
              <w:marRight w:val="0"/>
              <w:marTop w:val="0"/>
              <w:marBottom w:val="0"/>
              <w:divBdr>
                <w:top w:val="none" w:sz="0" w:space="0" w:color="auto"/>
                <w:left w:val="none" w:sz="0" w:space="0" w:color="auto"/>
                <w:bottom w:val="none" w:sz="0" w:space="0" w:color="auto"/>
                <w:right w:val="none" w:sz="0" w:space="0" w:color="auto"/>
              </w:divBdr>
            </w:div>
            <w:div w:id="1263415484">
              <w:marLeft w:val="0"/>
              <w:marRight w:val="0"/>
              <w:marTop w:val="0"/>
              <w:marBottom w:val="0"/>
              <w:divBdr>
                <w:top w:val="none" w:sz="0" w:space="0" w:color="auto"/>
                <w:left w:val="none" w:sz="0" w:space="0" w:color="auto"/>
                <w:bottom w:val="none" w:sz="0" w:space="0" w:color="auto"/>
                <w:right w:val="none" w:sz="0" w:space="0" w:color="auto"/>
              </w:divBdr>
            </w:div>
            <w:div w:id="1086994213">
              <w:marLeft w:val="0"/>
              <w:marRight w:val="0"/>
              <w:marTop w:val="0"/>
              <w:marBottom w:val="0"/>
              <w:divBdr>
                <w:top w:val="none" w:sz="0" w:space="0" w:color="auto"/>
                <w:left w:val="none" w:sz="0" w:space="0" w:color="auto"/>
                <w:bottom w:val="none" w:sz="0" w:space="0" w:color="auto"/>
                <w:right w:val="none" w:sz="0" w:space="0" w:color="auto"/>
              </w:divBdr>
            </w:div>
            <w:div w:id="552471042">
              <w:marLeft w:val="0"/>
              <w:marRight w:val="0"/>
              <w:marTop w:val="0"/>
              <w:marBottom w:val="0"/>
              <w:divBdr>
                <w:top w:val="none" w:sz="0" w:space="0" w:color="auto"/>
                <w:left w:val="none" w:sz="0" w:space="0" w:color="auto"/>
                <w:bottom w:val="none" w:sz="0" w:space="0" w:color="auto"/>
                <w:right w:val="none" w:sz="0" w:space="0" w:color="auto"/>
              </w:divBdr>
            </w:div>
            <w:div w:id="1918399988">
              <w:marLeft w:val="0"/>
              <w:marRight w:val="0"/>
              <w:marTop w:val="0"/>
              <w:marBottom w:val="0"/>
              <w:divBdr>
                <w:top w:val="none" w:sz="0" w:space="0" w:color="auto"/>
                <w:left w:val="none" w:sz="0" w:space="0" w:color="auto"/>
                <w:bottom w:val="none" w:sz="0" w:space="0" w:color="auto"/>
                <w:right w:val="none" w:sz="0" w:space="0" w:color="auto"/>
              </w:divBdr>
            </w:div>
            <w:div w:id="1111631363">
              <w:marLeft w:val="0"/>
              <w:marRight w:val="0"/>
              <w:marTop w:val="0"/>
              <w:marBottom w:val="0"/>
              <w:divBdr>
                <w:top w:val="none" w:sz="0" w:space="0" w:color="auto"/>
                <w:left w:val="none" w:sz="0" w:space="0" w:color="auto"/>
                <w:bottom w:val="none" w:sz="0" w:space="0" w:color="auto"/>
                <w:right w:val="none" w:sz="0" w:space="0" w:color="auto"/>
              </w:divBdr>
            </w:div>
            <w:div w:id="1300694792">
              <w:marLeft w:val="0"/>
              <w:marRight w:val="0"/>
              <w:marTop w:val="0"/>
              <w:marBottom w:val="0"/>
              <w:divBdr>
                <w:top w:val="none" w:sz="0" w:space="0" w:color="auto"/>
                <w:left w:val="none" w:sz="0" w:space="0" w:color="auto"/>
                <w:bottom w:val="none" w:sz="0" w:space="0" w:color="auto"/>
                <w:right w:val="none" w:sz="0" w:space="0" w:color="auto"/>
              </w:divBdr>
            </w:div>
            <w:div w:id="1118986946">
              <w:marLeft w:val="0"/>
              <w:marRight w:val="0"/>
              <w:marTop w:val="0"/>
              <w:marBottom w:val="0"/>
              <w:divBdr>
                <w:top w:val="none" w:sz="0" w:space="0" w:color="auto"/>
                <w:left w:val="none" w:sz="0" w:space="0" w:color="auto"/>
                <w:bottom w:val="none" w:sz="0" w:space="0" w:color="auto"/>
                <w:right w:val="none" w:sz="0" w:space="0" w:color="auto"/>
              </w:divBdr>
            </w:div>
            <w:div w:id="1649479834">
              <w:marLeft w:val="0"/>
              <w:marRight w:val="0"/>
              <w:marTop w:val="0"/>
              <w:marBottom w:val="0"/>
              <w:divBdr>
                <w:top w:val="none" w:sz="0" w:space="0" w:color="auto"/>
                <w:left w:val="none" w:sz="0" w:space="0" w:color="auto"/>
                <w:bottom w:val="none" w:sz="0" w:space="0" w:color="auto"/>
                <w:right w:val="none" w:sz="0" w:space="0" w:color="auto"/>
              </w:divBdr>
            </w:div>
            <w:div w:id="39090550">
              <w:marLeft w:val="0"/>
              <w:marRight w:val="0"/>
              <w:marTop w:val="0"/>
              <w:marBottom w:val="0"/>
              <w:divBdr>
                <w:top w:val="none" w:sz="0" w:space="0" w:color="auto"/>
                <w:left w:val="none" w:sz="0" w:space="0" w:color="auto"/>
                <w:bottom w:val="none" w:sz="0" w:space="0" w:color="auto"/>
                <w:right w:val="none" w:sz="0" w:space="0" w:color="auto"/>
              </w:divBdr>
            </w:div>
            <w:div w:id="1273517194">
              <w:marLeft w:val="0"/>
              <w:marRight w:val="0"/>
              <w:marTop w:val="0"/>
              <w:marBottom w:val="0"/>
              <w:divBdr>
                <w:top w:val="none" w:sz="0" w:space="0" w:color="auto"/>
                <w:left w:val="none" w:sz="0" w:space="0" w:color="auto"/>
                <w:bottom w:val="none" w:sz="0" w:space="0" w:color="auto"/>
                <w:right w:val="none" w:sz="0" w:space="0" w:color="auto"/>
              </w:divBdr>
            </w:div>
            <w:div w:id="11048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4709">
      <w:bodyDiv w:val="1"/>
      <w:marLeft w:val="0"/>
      <w:marRight w:val="0"/>
      <w:marTop w:val="0"/>
      <w:marBottom w:val="0"/>
      <w:divBdr>
        <w:top w:val="none" w:sz="0" w:space="0" w:color="auto"/>
        <w:left w:val="none" w:sz="0" w:space="0" w:color="auto"/>
        <w:bottom w:val="none" w:sz="0" w:space="0" w:color="auto"/>
        <w:right w:val="none" w:sz="0" w:space="0" w:color="auto"/>
      </w:divBdr>
    </w:div>
    <w:div w:id="1443256942">
      <w:bodyDiv w:val="1"/>
      <w:marLeft w:val="0"/>
      <w:marRight w:val="0"/>
      <w:marTop w:val="0"/>
      <w:marBottom w:val="0"/>
      <w:divBdr>
        <w:top w:val="none" w:sz="0" w:space="0" w:color="auto"/>
        <w:left w:val="none" w:sz="0" w:space="0" w:color="auto"/>
        <w:bottom w:val="none" w:sz="0" w:space="0" w:color="auto"/>
        <w:right w:val="none" w:sz="0" w:space="0" w:color="auto"/>
      </w:divBdr>
    </w:div>
    <w:div w:id="1449154168">
      <w:bodyDiv w:val="1"/>
      <w:marLeft w:val="0"/>
      <w:marRight w:val="0"/>
      <w:marTop w:val="0"/>
      <w:marBottom w:val="0"/>
      <w:divBdr>
        <w:top w:val="none" w:sz="0" w:space="0" w:color="auto"/>
        <w:left w:val="none" w:sz="0" w:space="0" w:color="auto"/>
        <w:bottom w:val="none" w:sz="0" w:space="0" w:color="auto"/>
        <w:right w:val="none" w:sz="0" w:space="0" w:color="auto"/>
      </w:divBdr>
    </w:div>
    <w:div w:id="1472746927">
      <w:bodyDiv w:val="1"/>
      <w:marLeft w:val="0"/>
      <w:marRight w:val="0"/>
      <w:marTop w:val="0"/>
      <w:marBottom w:val="0"/>
      <w:divBdr>
        <w:top w:val="none" w:sz="0" w:space="0" w:color="auto"/>
        <w:left w:val="none" w:sz="0" w:space="0" w:color="auto"/>
        <w:bottom w:val="none" w:sz="0" w:space="0" w:color="auto"/>
        <w:right w:val="none" w:sz="0" w:space="0" w:color="auto"/>
      </w:divBdr>
    </w:div>
    <w:div w:id="1478497957">
      <w:bodyDiv w:val="1"/>
      <w:marLeft w:val="0"/>
      <w:marRight w:val="0"/>
      <w:marTop w:val="0"/>
      <w:marBottom w:val="0"/>
      <w:divBdr>
        <w:top w:val="none" w:sz="0" w:space="0" w:color="auto"/>
        <w:left w:val="none" w:sz="0" w:space="0" w:color="auto"/>
        <w:bottom w:val="none" w:sz="0" w:space="0" w:color="auto"/>
        <w:right w:val="none" w:sz="0" w:space="0" w:color="auto"/>
      </w:divBdr>
    </w:div>
    <w:div w:id="1480339874">
      <w:bodyDiv w:val="1"/>
      <w:marLeft w:val="0"/>
      <w:marRight w:val="0"/>
      <w:marTop w:val="0"/>
      <w:marBottom w:val="0"/>
      <w:divBdr>
        <w:top w:val="none" w:sz="0" w:space="0" w:color="auto"/>
        <w:left w:val="none" w:sz="0" w:space="0" w:color="auto"/>
        <w:bottom w:val="none" w:sz="0" w:space="0" w:color="auto"/>
        <w:right w:val="none" w:sz="0" w:space="0" w:color="auto"/>
      </w:divBdr>
      <w:divsChild>
        <w:div w:id="256332738">
          <w:marLeft w:val="0"/>
          <w:marRight w:val="0"/>
          <w:marTop w:val="0"/>
          <w:marBottom w:val="0"/>
          <w:divBdr>
            <w:top w:val="none" w:sz="0" w:space="0" w:color="auto"/>
            <w:left w:val="none" w:sz="0" w:space="0" w:color="auto"/>
            <w:bottom w:val="none" w:sz="0" w:space="0" w:color="auto"/>
            <w:right w:val="none" w:sz="0" w:space="0" w:color="auto"/>
          </w:divBdr>
          <w:divsChild>
            <w:div w:id="1746219972">
              <w:marLeft w:val="0"/>
              <w:marRight w:val="0"/>
              <w:marTop w:val="0"/>
              <w:marBottom w:val="0"/>
              <w:divBdr>
                <w:top w:val="none" w:sz="0" w:space="0" w:color="auto"/>
                <w:left w:val="none" w:sz="0" w:space="0" w:color="auto"/>
                <w:bottom w:val="none" w:sz="0" w:space="0" w:color="auto"/>
                <w:right w:val="none" w:sz="0" w:space="0" w:color="auto"/>
              </w:divBdr>
            </w:div>
            <w:div w:id="1954433636">
              <w:marLeft w:val="0"/>
              <w:marRight w:val="0"/>
              <w:marTop w:val="0"/>
              <w:marBottom w:val="0"/>
              <w:divBdr>
                <w:top w:val="none" w:sz="0" w:space="0" w:color="auto"/>
                <w:left w:val="none" w:sz="0" w:space="0" w:color="auto"/>
                <w:bottom w:val="none" w:sz="0" w:space="0" w:color="auto"/>
                <w:right w:val="none" w:sz="0" w:space="0" w:color="auto"/>
              </w:divBdr>
            </w:div>
            <w:div w:id="94517126">
              <w:marLeft w:val="0"/>
              <w:marRight w:val="0"/>
              <w:marTop w:val="0"/>
              <w:marBottom w:val="0"/>
              <w:divBdr>
                <w:top w:val="none" w:sz="0" w:space="0" w:color="auto"/>
                <w:left w:val="none" w:sz="0" w:space="0" w:color="auto"/>
                <w:bottom w:val="none" w:sz="0" w:space="0" w:color="auto"/>
                <w:right w:val="none" w:sz="0" w:space="0" w:color="auto"/>
              </w:divBdr>
            </w:div>
            <w:div w:id="367878056">
              <w:marLeft w:val="0"/>
              <w:marRight w:val="0"/>
              <w:marTop w:val="0"/>
              <w:marBottom w:val="0"/>
              <w:divBdr>
                <w:top w:val="none" w:sz="0" w:space="0" w:color="auto"/>
                <w:left w:val="none" w:sz="0" w:space="0" w:color="auto"/>
                <w:bottom w:val="none" w:sz="0" w:space="0" w:color="auto"/>
                <w:right w:val="none" w:sz="0" w:space="0" w:color="auto"/>
              </w:divBdr>
            </w:div>
            <w:div w:id="1321620570">
              <w:marLeft w:val="0"/>
              <w:marRight w:val="0"/>
              <w:marTop w:val="0"/>
              <w:marBottom w:val="0"/>
              <w:divBdr>
                <w:top w:val="none" w:sz="0" w:space="0" w:color="auto"/>
                <w:left w:val="none" w:sz="0" w:space="0" w:color="auto"/>
                <w:bottom w:val="none" w:sz="0" w:space="0" w:color="auto"/>
                <w:right w:val="none" w:sz="0" w:space="0" w:color="auto"/>
              </w:divBdr>
            </w:div>
            <w:div w:id="501555621">
              <w:marLeft w:val="0"/>
              <w:marRight w:val="0"/>
              <w:marTop w:val="0"/>
              <w:marBottom w:val="0"/>
              <w:divBdr>
                <w:top w:val="none" w:sz="0" w:space="0" w:color="auto"/>
                <w:left w:val="none" w:sz="0" w:space="0" w:color="auto"/>
                <w:bottom w:val="none" w:sz="0" w:space="0" w:color="auto"/>
                <w:right w:val="none" w:sz="0" w:space="0" w:color="auto"/>
              </w:divBdr>
            </w:div>
            <w:div w:id="1419137639">
              <w:marLeft w:val="0"/>
              <w:marRight w:val="0"/>
              <w:marTop w:val="0"/>
              <w:marBottom w:val="0"/>
              <w:divBdr>
                <w:top w:val="none" w:sz="0" w:space="0" w:color="auto"/>
                <w:left w:val="none" w:sz="0" w:space="0" w:color="auto"/>
                <w:bottom w:val="none" w:sz="0" w:space="0" w:color="auto"/>
                <w:right w:val="none" w:sz="0" w:space="0" w:color="auto"/>
              </w:divBdr>
            </w:div>
            <w:div w:id="1734888863">
              <w:marLeft w:val="0"/>
              <w:marRight w:val="0"/>
              <w:marTop w:val="0"/>
              <w:marBottom w:val="0"/>
              <w:divBdr>
                <w:top w:val="none" w:sz="0" w:space="0" w:color="auto"/>
                <w:left w:val="none" w:sz="0" w:space="0" w:color="auto"/>
                <w:bottom w:val="none" w:sz="0" w:space="0" w:color="auto"/>
                <w:right w:val="none" w:sz="0" w:space="0" w:color="auto"/>
              </w:divBdr>
            </w:div>
            <w:div w:id="1740052275">
              <w:marLeft w:val="0"/>
              <w:marRight w:val="0"/>
              <w:marTop w:val="0"/>
              <w:marBottom w:val="0"/>
              <w:divBdr>
                <w:top w:val="none" w:sz="0" w:space="0" w:color="auto"/>
                <w:left w:val="none" w:sz="0" w:space="0" w:color="auto"/>
                <w:bottom w:val="none" w:sz="0" w:space="0" w:color="auto"/>
                <w:right w:val="none" w:sz="0" w:space="0" w:color="auto"/>
              </w:divBdr>
            </w:div>
            <w:div w:id="518592217">
              <w:marLeft w:val="0"/>
              <w:marRight w:val="0"/>
              <w:marTop w:val="0"/>
              <w:marBottom w:val="0"/>
              <w:divBdr>
                <w:top w:val="none" w:sz="0" w:space="0" w:color="auto"/>
                <w:left w:val="none" w:sz="0" w:space="0" w:color="auto"/>
                <w:bottom w:val="none" w:sz="0" w:space="0" w:color="auto"/>
                <w:right w:val="none" w:sz="0" w:space="0" w:color="auto"/>
              </w:divBdr>
            </w:div>
            <w:div w:id="46145564">
              <w:marLeft w:val="0"/>
              <w:marRight w:val="0"/>
              <w:marTop w:val="0"/>
              <w:marBottom w:val="0"/>
              <w:divBdr>
                <w:top w:val="none" w:sz="0" w:space="0" w:color="auto"/>
                <w:left w:val="none" w:sz="0" w:space="0" w:color="auto"/>
                <w:bottom w:val="none" w:sz="0" w:space="0" w:color="auto"/>
                <w:right w:val="none" w:sz="0" w:space="0" w:color="auto"/>
              </w:divBdr>
            </w:div>
            <w:div w:id="1599102388">
              <w:marLeft w:val="0"/>
              <w:marRight w:val="0"/>
              <w:marTop w:val="0"/>
              <w:marBottom w:val="0"/>
              <w:divBdr>
                <w:top w:val="none" w:sz="0" w:space="0" w:color="auto"/>
                <w:left w:val="none" w:sz="0" w:space="0" w:color="auto"/>
                <w:bottom w:val="none" w:sz="0" w:space="0" w:color="auto"/>
                <w:right w:val="none" w:sz="0" w:space="0" w:color="auto"/>
              </w:divBdr>
            </w:div>
            <w:div w:id="1713118129">
              <w:marLeft w:val="0"/>
              <w:marRight w:val="0"/>
              <w:marTop w:val="0"/>
              <w:marBottom w:val="0"/>
              <w:divBdr>
                <w:top w:val="none" w:sz="0" w:space="0" w:color="auto"/>
                <w:left w:val="none" w:sz="0" w:space="0" w:color="auto"/>
                <w:bottom w:val="none" w:sz="0" w:space="0" w:color="auto"/>
                <w:right w:val="none" w:sz="0" w:space="0" w:color="auto"/>
              </w:divBdr>
            </w:div>
            <w:div w:id="1790779685">
              <w:marLeft w:val="0"/>
              <w:marRight w:val="0"/>
              <w:marTop w:val="0"/>
              <w:marBottom w:val="0"/>
              <w:divBdr>
                <w:top w:val="none" w:sz="0" w:space="0" w:color="auto"/>
                <w:left w:val="none" w:sz="0" w:space="0" w:color="auto"/>
                <w:bottom w:val="none" w:sz="0" w:space="0" w:color="auto"/>
                <w:right w:val="none" w:sz="0" w:space="0" w:color="auto"/>
              </w:divBdr>
            </w:div>
            <w:div w:id="285938519">
              <w:marLeft w:val="0"/>
              <w:marRight w:val="0"/>
              <w:marTop w:val="0"/>
              <w:marBottom w:val="0"/>
              <w:divBdr>
                <w:top w:val="none" w:sz="0" w:space="0" w:color="auto"/>
                <w:left w:val="none" w:sz="0" w:space="0" w:color="auto"/>
                <w:bottom w:val="none" w:sz="0" w:space="0" w:color="auto"/>
                <w:right w:val="none" w:sz="0" w:space="0" w:color="auto"/>
              </w:divBdr>
            </w:div>
            <w:div w:id="1979990734">
              <w:marLeft w:val="0"/>
              <w:marRight w:val="0"/>
              <w:marTop w:val="0"/>
              <w:marBottom w:val="0"/>
              <w:divBdr>
                <w:top w:val="none" w:sz="0" w:space="0" w:color="auto"/>
                <w:left w:val="none" w:sz="0" w:space="0" w:color="auto"/>
                <w:bottom w:val="none" w:sz="0" w:space="0" w:color="auto"/>
                <w:right w:val="none" w:sz="0" w:space="0" w:color="auto"/>
              </w:divBdr>
            </w:div>
            <w:div w:id="1834029087">
              <w:marLeft w:val="0"/>
              <w:marRight w:val="0"/>
              <w:marTop w:val="0"/>
              <w:marBottom w:val="0"/>
              <w:divBdr>
                <w:top w:val="none" w:sz="0" w:space="0" w:color="auto"/>
                <w:left w:val="none" w:sz="0" w:space="0" w:color="auto"/>
                <w:bottom w:val="none" w:sz="0" w:space="0" w:color="auto"/>
                <w:right w:val="none" w:sz="0" w:space="0" w:color="auto"/>
              </w:divBdr>
            </w:div>
            <w:div w:id="1898928320">
              <w:marLeft w:val="0"/>
              <w:marRight w:val="0"/>
              <w:marTop w:val="0"/>
              <w:marBottom w:val="0"/>
              <w:divBdr>
                <w:top w:val="none" w:sz="0" w:space="0" w:color="auto"/>
                <w:left w:val="none" w:sz="0" w:space="0" w:color="auto"/>
                <w:bottom w:val="none" w:sz="0" w:space="0" w:color="auto"/>
                <w:right w:val="none" w:sz="0" w:space="0" w:color="auto"/>
              </w:divBdr>
            </w:div>
            <w:div w:id="1410498112">
              <w:marLeft w:val="0"/>
              <w:marRight w:val="0"/>
              <w:marTop w:val="0"/>
              <w:marBottom w:val="0"/>
              <w:divBdr>
                <w:top w:val="none" w:sz="0" w:space="0" w:color="auto"/>
                <w:left w:val="none" w:sz="0" w:space="0" w:color="auto"/>
                <w:bottom w:val="none" w:sz="0" w:space="0" w:color="auto"/>
                <w:right w:val="none" w:sz="0" w:space="0" w:color="auto"/>
              </w:divBdr>
            </w:div>
            <w:div w:id="375276921">
              <w:marLeft w:val="0"/>
              <w:marRight w:val="0"/>
              <w:marTop w:val="0"/>
              <w:marBottom w:val="0"/>
              <w:divBdr>
                <w:top w:val="none" w:sz="0" w:space="0" w:color="auto"/>
                <w:left w:val="none" w:sz="0" w:space="0" w:color="auto"/>
                <w:bottom w:val="none" w:sz="0" w:space="0" w:color="auto"/>
                <w:right w:val="none" w:sz="0" w:space="0" w:color="auto"/>
              </w:divBdr>
            </w:div>
            <w:div w:id="1550073955">
              <w:marLeft w:val="0"/>
              <w:marRight w:val="0"/>
              <w:marTop w:val="0"/>
              <w:marBottom w:val="0"/>
              <w:divBdr>
                <w:top w:val="none" w:sz="0" w:space="0" w:color="auto"/>
                <w:left w:val="none" w:sz="0" w:space="0" w:color="auto"/>
                <w:bottom w:val="none" w:sz="0" w:space="0" w:color="auto"/>
                <w:right w:val="none" w:sz="0" w:space="0" w:color="auto"/>
              </w:divBdr>
            </w:div>
            <w:div w:id="583147731">
              <w:marLeft w:val="0"/>
              <w:marRight w:val="0"/>
              <w:marTop w:val="0"/>
              <w:marBottom w:val="0"/>
              <w:divBdr>
                <w:top w:val="none" w:sz="0" w:space="0" w:color="auto"/>
                <w:left w:val="none" w:sz="0" w:space="0" w:color="auto"/>
                <w:bottom w:val="none" w:sz="0" w:space="0" w:color="auto"/>
                <w:right w:val="none" w:sz="0" w:space="0" w:color="auto"/>
              </w:divBdr>
            </w:div>
            <w:div w:id="1493789137">
              <w:marLeft w:val="0"/>
              <w:marRight w:val="0"/>
              <w:marTop w:val="0"/>
              <w:marBottom w:val="0"/>
              <w:divBdr>
                <w:top w:val="none" w:sz="0" w:space="0" w:color="auto"/>
                <w:left w:val="none" w:sz="0" w:space="0" w:color="auto"/>
                <w:bottom w:val="none" w:sz="0" w:space="0" w:color="auto"/>
                <w:right w:val="none" w:sz="0" w:space="0" w:color="auto"/>
              </w:divBdr>
            </w:div>
            <w:div w:id="733427167">
              <w:marLeft w:val="0"/>
              <w:marRight w:val="0"/>
              <w:marTop w:val="0"/>
              <w:marBottom w:val="0"/>
              <w:divBdr>
                <w:top w:val="none" w:sz="0" w:space="0" w:color="auto"/>
                <w:left w:val="none" w:sz="0" w:space="0" w:color="auto"/>
                <w:bottom w:val="none" w:sz="0" w:space="0" w:color="auto"/>
                <w:right w:val="none" w:sz="0" w:space="0" w:color="auto"/>
              </w:divBdr>
            </w:div>
            <w:div w:id="847673483">
              <w:marLeft w:val="0"/>
              <w:marRight w:val="0"/>
              <w:marTop w:val="0"/>
              <w:marBottom w:val="0"/>
              <w:divBdr>
                <w:top w:val="none" w:sz="0" w:space="0" w:color="auto"/>
                <w:left w:val="none" w:sz="0" w:space="0" w:color="auto"/>
                <w:bottom w:val="none" w:sz="0" w:space="0" w:color="auto"/>
                <w:right w:val="none" w:sz="0" w:space="0" w:color="auto"/>
              </w:divBdr>
            </w:div>
            <w:div w:id="374350215">
              <w:marLeft w:val="0"/>
              <w:marRight w:val="0"/>
              <w:marTop w:val="0"/>
              <w:marBottom w:val="0"/>
              <w:divBdr>
                <w:top w:val="none" w:sz="0" w:space="0" w:color="auto"/>
                <w:left w:val="none" w:sz="0" w:space="0" w:color="auto"/>
                <w:bottom w:val="none" w:sz="0" w:space="0" w:color="auto"/>
                <w:right w:val="none" w:sz="0" w:space="0" w:color="auto"/>
              </w:divBdr>
            </w:div>
            <w:div w:id="1048259045">
              <w:marLeft w:val="0"/>
              <w:marRight w:val="0"/>
              <w:marTop w:val="0"/>
              <w:marBottom w:val="0"/>
              <w:divBdr>
                <w:top w:val="none" w:sz="0" w:space="0" w:color="auto"/>
                <w:left w:val="none" w:sz="0" w:space="0" w:color="auto"/>
                <w:bottom w:val="none" w:sz="0" w:space="0" w:color="auto"/>
                <w:right w:val="none" w:sz="0" w:space="0" w:color="auto"/>
              </w:divBdr>
            </w:div>
            <w:div w:id="1130132707">
              <w:marLeft w:val="0"/>
              <w:marRight w:val="0"/>
              <w:marTop w:val="0"/>
              <w:marBottom w:val="0"/>
              <w:divBdr>
                <w:top w:val="none" w:sz="0" w:space="0" w:color="auto"/>
                <w:left w:val="none" w:sz="0" w:space="0" w:color="auto"/>
                <w:bottom w:val="none" w:sz="0" w:space="0" w:color="auto"/>
                <w:right w:val="none" w:sz="0" w:space="0" w:color="auto"/>
              </w:divBdr>
            </w:div>
            <w:div w:id="1191989281">
              <w:marLeft w:val="0"/>
              <w:marRight w:val="0"/>
              <w:marTop w:val="0"/>
              <w:marBottom w:val="0"/>
              <w:divBdr>
                <w:top w:val="none" w:sz="0" w:space="0" w:color="auto"/>
                <w:left w:val="none" w:sz="0" w:space="0" w:color="auto"/>
                <w:bottom w:val="none" w:sz="0" w:space="0" w:color="auto"/>
                <w:right w:val="none" w:sz="0" w:space="0" w:color="auto"/>
              </w:divBdr>
            </w:div>
            <w:div w:id="874345095">
              <w:marLeft w:val="0"/>
              <w:marRight w:val="0"/>
              <w:marTop w:val="0"/>
              <w:marBottom w:val="0"/>
              <w:divBdr>
                <w:top w:val="none" w:sz="0" w:space="0" w:color="auto"/>
                <w:left w:val="none" w:sz="0" w:space="0" w:color="auto"/>
                <w:bottom w:val="none" w:sz="0" w:space="0" w:color="auto"/>
                <w:right w:val="none" w:sz="0" w:space="0" w:color="auto"/>
              </w:divBdr>
            </w:div>
            <w:div w:id="1121260935">
              <w:marLeft w:val="0"/>
              <w:marRight w:val="0"/>
              <w:marTop w:val="0"/>
              <w:marBottom w:val="0"/>
              <w:divBdr>
                <w:top w:val="none" w:sz="0" w:space="0" w:color="auto"/>
                <w:left w:val="none" w:sz="0" w:space="0" w:color="auto"/>
                <w:bottom w:val="none" w:sz="0" w:space="0" w:color="auto"/>
                <w:right w:val="none" w:sz="0" w:space="0" w:color="auto"/>
              </w:divBdr>
            </w:div>
            <w:div w:id="1750882699">
              <w:marLeft w:val="0"/>
              <w:marRight w:val="0"/>
              <w:marTop w:val="0"/>
              <w:marBottom w:val="0"/>
              <w:divBdr>
                <w:top w:val="none" w:sz="0" w:space="0" w:color="auto"/>
                <w:left w:val="none" w:sz="0" w:space="0" w:color="auto"/>
                <w:bottom w:val="none" w:sz="0" w:space="0" w:color="auto"/>
                <w:right w:val="none" w:sz="0" w:space="0" w:color="auto"/>
              </w:divBdr>
            </w:div>
            <w:div w:id="1577520674">
              <w:marLeft w:val="0"/>
              <w:marRight w:val="0"/>
              <w:marTop w:val="0"/>
              <w:marBottom w:val="0"/>
              <w:divBdr>
                <w:top w:val="none" w:sz="0" w:space="0" w:color="auto"/>
                <w:left w:val="none" w:sz="0" w:space="0" w:color="auto"/>
                <w:bottom w:val="none" w:sz="0" w:space="0" w:color="auto"/>
                <w:right w:val="none" w:sz="0" w:space="0" w:color="auto"/>
              </w:divBdr>
            </w:div>
            <w:div w:id="856120724">
              <w:marLeft w:val="0"/>
              <w:marRight w:val="0"/>
              <w:marTop w:val="0"/>
              <w:marBottom w:val="0"/>
              <w:divBdr>
                <w:top w:val="none" w:sz="0" w:space="0" w:color="auto"/>
                <w:left w:val="none" w:sz="0" w:space="0" w:color="auto"/>
                <w:bottom w:val="none" w:sz="0" w:space="0" w:color="auto"/>
                <w:right w:val="none" w:sz="0" w:space="0" w:color="auto"/>
              </w:divBdr>
            </w:div>
            <w:div w:id="379475159">
              <w:marLeft w:val="0"/>
              <w:marRight w:val="0"/>
              <w:marTop w:val="0"/>
              <w:marBottom w:val="0"/>
              <w:divBdr>
                <w:top w:val="none" w:sz="0" w:space="0" w:color="auto"/>
                <w:left w:val="none" w:sz="0" w:space="0" w:color="auto"/>
                <w:bottom w:val="none" w:sz="0" w:space="0" w:color="auto"/>
                <w:right w:val="none" w:sz="0" w:space="0" w:color="auto"/>
              </w:divBdr>
            </w:div>
            <w:div w:id="1843273726">
              <w:marLeft w:val="0"/>
              <w:marRight w:val="0"/>
              <w:marTop w:val="0"/>
              <w:marBottom w:val="0"/>
              <w:divBdr>
                <w:top w:val="none" w:sz="0" w:space="0" w:color="auto"/>
                <w:left w:val="none" w:sz="0" w:space="0" w:color="auto"/>
                <w:bottom w:val="none" w:sz="0" w:space="0" w:color="auto"/>
                <w:right w:val="none" w:sz="0" w:space="0" w:color="auto"/>
              </w:divBdr>
            </w:div>
            <w:div w:id="1550533869">
              <w:marLeft w:val="0"/>
              <w:marRight w:val="0"/>
              <w:marTop w:val="0"/>
              <w:marBottom w:val="0"/>
              <w:divBdr>
                <w:top w:val="none" w:sz="0" w:space="0" w:color="auto"/>
                <w:left w:val="none" w:sz="0" w:space="0" w:color="auto"/>
                <w:bottom w:val="none" w:sz="0" w:space="0" w:color="auto"/>
                <w:right w:val="none" w:sz="0" w:space="0" w:color="auto"/>
              </w:divBdr>
            </w:div>
            <w:div w:id="1678539906">
              <w:marLeft w:val="0"/>
              <w:marRight w:val="0"/>
              <w:marTop w:val="0"/>
              <w:marBottom w:val="0"/>
              <w:divBdr>
                <w:top w:val="none" w:sz="0" w:space="0" w:color="auto"/>
                <w:left w:val="none" w:sz="0" w:space="0" w:color="auto"/>
                <w:bottom w:val="none" w:sz="0" w:space="0" w:color="auto"/>
                <w:right w:val="none" w:sz="0" w:space="0" w:color="auto"/>
              </w:divBdr>
            </w:div>
            <w:div w:id="593318947">
              <w:marLeft w:val="0"/>
              <w:marRight w:val="0"/>
              <w:marTop w:val="0"/>
              <w:marBottom w:val="0"/>
              <w:divBdr>
                <w:top w:val="none" w:sz="0" w:space="0" w:color="auto"/>
                <w:left w:val="none" w:sz="0" w:space="0" w:color="auto"/>
                <w:bottom w:val="none" w:sz="0" w:space="0" w:color="auto"/>
                <w:right w:val="none" w:sz="0" w:space="0" w:color="auto"/>
              </w:divBdr>
            </w:div>
            <w:div w:id="1388454035">
              <w:marLeft w:val="0"/>
              <w:marRight w:val="0"/>
              <w:marTop w:val="0"/>
              <w:marBottom w:val="0"/>
              <w:divBdr>
                <w:top w:val="none" w:sz="0" w:space="0" w:color="auto"/>
                <w:left w:val="none" w:sz="0" w:space="0" w:color="auto"/>
                <w:bottom w:val="none" w:sz="0" w:space="0" w:color="auto"/>
                <w:right w:val="none" w:sz="0" w:space="0" w:color="auto"/>
              </w:divBdr>
            </w:div>
            <w:div w:id="790513849">
              <w:marLeft w:val="0"/>
              <w:marRight w:val="0"/>
              <w:marTop w:val="0"/>
              <w:marBottom w:val="0"/>
              <w:divBdr>
                <w:top w:val="none" w:sz="0" w:space="0" w:color="auto"/>
                <w:left w:val="none" w:sz="0" w:space="0" w:color="auto"/>
                <w:bottom w:val="none" w:sz="0" w:space="0" w:color="auto"/>
                <w:right w:val="none" w:sz="0" w:space="0" w:color="auto"/>
              </w:divBdr>
            </w:div>
            <w:div w:id="1869173999">
              <w:marLeft w:val="0"/>
              <w:marRight w:val="0"/>
              <w:marTop w:val="0"/>
              <w:marBottom w:val="0"/>
              <w:divBdr>
                <w:top w:val="none" w:sz="0" w:space="0" w:color="auto"/>
                <w:left w:val="none" w:sz="0" w:space="0" w:color="auto"/>
                <w:bottom w:val="none" w:sz="0" w:space="0" w:color="auto"/>
                <w:right w:val="none" w:sz="0" w:space="0" w:color="auto"/>
              </w:divBdr>
            </w:div>
            <w:div w:id="1789157365">
              <w:marLeft w:val="0"/>
              <w:marRight w:val="0"/>
              <w:marTop w:val="0"/>
              <w:marBottom w:val="0"/>
              <w:divBdr>
                <w:top w:val="none" w:sz="0" w:space="0" w:color="auto"/>
                <w:left w:val="none" w:sz="0" w:space="0" w:color="auto"/>
                <w:bottom w:val="none" w:sz="0" w:space="0" w:color="auto"/>
                <w:right w:val="none" w:sz="0" w:space="0" w:color="auto"/>
              </w:divBdr>
            </w:div>
            <w:div w:id="1631090466">
              <w:marLeft w:val="0"/>
              <w:marRight w:val="0"/>
              <w:marTop w:val="0"/>
              <w:marBottom w:val="0"/>
              <w:divBdr>
                <w:top w:val="none" w:sz="0" w:space="0" w:color="auto"/>
                <w:left w:val="none" w:sz="0" w:space="0" w:color="auto"/>
                <w:bottom w:val="none" w:sz="0" w:space="0" w:color="auto"/>
                <w:right w:val="none" w:sz="0" w:space="0" w:color="auto"/>
              </w:divBdr>
            </w:div>
            <w:div w:id="1833371564">
              <w:marLeft w:val="0"/>
              <w:marRight w:val="0"/>
              <w:marTop w:val="0"/>
              <w:marBottom w:val="0"/>
              <w:divBdr>
                <w:top w:val="none" w:sz="0" w:space="0" w:color="auto"/>
                <w:left w:val="none" w:sz="0" w:space="0" w:color="auto"/>
                <w:bottom w:val="none" w:sz="0" w:space="0" w:color="auto"/>
                <w:right w:val="none" w:sz="0" w:space="0" w:color="auto"/>
              </w:divBdr>
            </w:div>
            <w:div w:id="1851720947">
              <w:marLeft w:val="0"/>
              <w:marRight w:val="0"/>
              <w:marTop w:val="0"/>
              <w:marBottom w:val="0"/>
              <w:divBdr>
                <w:top w:val="none" w:sz="0" w:space="0" w:color="auto"/>
                <w:left w:val="none" w:sz="0" w:space="0" w:color="auto"/>
                <w:bottom w:val="none" w:sz="0" w:space="0" w:color="auto"/>
                <w:right w:val="none" w:sz="0" w:space="0" w:color="auto"/>
              </w:divBdr>
            </w:div>
            <w:div w:id="1651472682">
              <w:marLeft w:val="0"/>
              <w:marRight w:val="0"/>
              <w:marTop w:val="0"/>
              <w:marBottom w:val="0"/>
              <w:divBdr>
                <w:top w:val="none" w:sz="0" w:space="0" w:color="auto"/>
                <w:left w:val="none" w:sz="0" w:space="0" w:color="auto"/>
                <w:bottom w:val="none" w:sz="0" w:space="0" w:color="auto"/>
                <w:right w:val="none" w:sz="0" w:space="0" w:color="auto"/>
              </w:divBdr>
            </w:div>
            <w:div w:id="1629163194">
              <w:marLeft w:val="0"/>
              <w:marRight w:val="0"/>
              <w:marTop w:val="0"/>
              <w:marBottom w:val="0"/>
              <w:divBdr>
                <w:top w:val="none" w:sz="0" w:space="0" w:color="auto"/>
                <w:left w:val="none" w:sz="0" w:space="0" w:color="auto"/>
                <w:bottom w:val="none" w:sz="0" w:space="0" w:color="auto"/>
                <w:right w:val="none" w:sz="0" w:space="0" w:color="auto"/>
              </w:divBdr>
            </w:div>
            <w:div w:id="315842103">
              <w:marLeft w:val="0"/>
              <w:marRight w:val="0"/>
              <w:marTop w:val="0"/>
              <w:marBottom w:val="0"/>
              <w:divBdr>
                <w:top w:val="none" w:sz="0" w:space="0" w:color="auto"/>
                <w:left w:val="none" w:sz="0" w:space="0" w:color="auto"/>
                <w:bottom w:val="none" w:sz="0" w:space="0" w:color="auto"/>
                <w:right w:val="none" w:sz="0" w:space="0" w:color="auto"/>
              </w:divBdr>
            </w:div>
            <w:div w:id="2024165266">
              <w:marLeft w:val="0"/>
              <w:marRight w:val="0"/>
              <w:marTop w:val="0"/>
              <w:marBottom w:val="0"/>
              <w:divBdr>
                <w:top w:val="none" w:sz="0" w:space="0" w:color="auto"/>
                <w:left w:val="none" w:sz="0" w:space="0" w:color="auto"/>
                <w:bottom w:val="none" w:sz="0" w:space="0" w:color="auto"/>
                <w:right w:val="none" w:sz="0" w:space="0" w:color="auto"/>
              </w:divBdr>
            </w:div>
            <w:div w:id="664625040">
              <w:marLeft w:val="0"/>
              <w:marRight w:val="0"/>
              <w:marTop w:val="0"/>
              <w:marBottom w:val="0"/>
              <w:divBdr>
                <w:top w:val="none" w:sz="0" w:space="0" w:color="auto"/>
                <w:left w:val="none" w:sz="0" w:space="0" w:color="auto"/>
                <w:bottom w:val="none" w:sz="0" w:space="0" w:color="auto"/>
                <w:right w:val="none" w:sz="0" w:space="0" w:color="auto"/>
              </w:divBdr>
            </w:div>
            <w:div w:id="1222407474">
              <w:marLeft w:val="0"/>
              <w:marRight w:val="0"/>
              <w:marTop w:val="0"/>
              <w:marBottom w:val="0"/>
              <w:divBdr>
                <w:top w:val="none" w:sz="0" w:space="0" w:color="auto"/>
                <w:left w:val="none" w:sz="0" w:space="0" w:color="auto"/>
                <w:bottom w:val="none" w:sz="0" w:space="0" w:color="auto"/>
                <w:right w:val="none" w:sz="0" w:space="0" w:color="auto"/>
              </w:divBdr>
            </w:div>
            <w:div w:id="431047144">
              <w:marLeft w:val="0"/>
              <w:marRight w:val="0"/>
              <w:marTop w:val="0"/>
              <w:marBottom w:val="0"/>
              <w:divBdr>
                <w:top w:val="none" w:sz="0" w:space="0" w:color="auto"/>
                <w:left w:val="none" w:sz="0" w:space="0" w:color="auto"/>
                <w:bottom w:val="none" w:sz="0" w:space="0" w:color="auto"/>
                <w:right w:val="none" w:sz="0" w:space="0" w:color="auto"/>
              </w:divBdr>
            </w:div>
            <w:div w:id="20010396">
              <w:marLeft w:val="0"/>
              <w:marRight w:val="0"/>
              <w:marTop w:val="0"/>
              <w:marBottom w:val="0"/>
              <w:divBdr>
                <w:top w:val="none" w:sz="0" w:space="0" w:color="auto"/>
                <w:left w:val="none" w:sz="0" w:space="0" w:color="auto"/>
                <w:bottom w:val="none" w:sz="0" w:space="0" w:color="auto"/>
                <w:right w:val="none" w:sz="0" w:space="0" w:color="auto"/>
              </w:divBdr>
            </w:div>
            <w:div w:id="1613900953">
              <w:marLeft w:val="0"/>
              <w:marRight w:val="0"/>
              <w:marTop w:val="0"/>
              <w:marBottom w:val="0"/>
              <w:divBdr>
                <w:top w:val="none" w:sz="0" w:space="0" w:color="auto"/>
                <w:left w:val="none" w:sz="0" w:space="0" w:color="auto"/>
                <w:bottom w:val="none" w:sz="0" w:space="0" w:color="auto"/>
                <w:right w:val="none" w:sz="0" w:space="0" w:color="auto"/>
              </w:divBdr>
            </w:div>
            <w:div w:id="1942715868">
              <w:marLeft w:val="0"/>
              <w:marRight w:val="0"/>
              <w:marTop w:val="0"/>
              <w:marBottom w:val="0"/>
              <w:divBdr>
                <w:top w:val="none" w:sz="0" w:space="0" w:color="auto"/>
                <w:left w:val="none" w:sz="0" w:space="0" w:color="auto"/>
                <w:bottom w:val="none" w:sz="0" w:space="0" w:color="auto"/>
                <w:right w:val="none" w:sz="0" w:space="0" w:color="auto"/>
              </w:divBdr>
            </w:div>
            <w:div w:id="554240813">
              <w:marLeft w:val="0"/>
              <w:marRight w:val="0"/>
              <w:marTop w:val="0"/>
              <w:marBottom w:val="0"/>
              <w:divBdr>
                <w:top w:val="none" w:sz="0" w:space="0" w:color="auto"/>
                <w:left w:val="none" w:sz="0" w:space="0" w:color="auto"/>
                <w:bottom w:val="none" w:sz="0" w:space="0" w:color="auto"/>
                <w:right w:val="none" w:sz="0" w:space="0" w:color="auto"/>
              </w:divBdr>
            </w:div>
            <w:div w:id="1294092654">
              <w:marLeft w:val="0"/>
              <w:marRight w:val="0"/>
              <w:marTop w:val="0"/>
              <w:marBottom w:val="0"/>
              <w:divBdr>
                <w:top w:val="none" w:sz="0" w:space="0" w:color="auto"/>
                <w:left w:val="none" w:sz="0" w:space="0" w:color="auto"/>
                <w:bottom w:val="none" w:sz="0" w:space="0" w:color="auto"/>
                <w:right w:val="none" w:sz="0" w:space="0" w:color="auto"/>
              </w:divBdr>
            </w:div>
            <w:div w:id="278419669">
              <w:marLeft w:val="0"/>
              <w:marRight w:val="0"/>
              <w:marTop w:val="0"/>
              <w:marBottom w:val="0"/>
              <w:divBdr>
                <w:top w:val="none" w:sz="0" w:space="0" w:color="auto"/>
                <w:left w:val="none" w:sz="0" w:space="0" w:color="auto"/>
                <w:bottom w:val="none" w:sz="0" w:space="0" w:color="auto"/>
                <w:right w:val="none" w:sz="0" w:space="0" w:color="auto"/>
              </w:divBdr>
            </w:div>
            <w:div w:id="190651703">
              <w:marLeft w:val="0"/>
              <w:marRight w:val="0"/>
              <w:marTop w:val="0"/>
              <w:marBottom w:val="0"/>
              <w:divBdr>
                <w:top w:val="none" w:sz="0" w:space="0" w:color="auto"/>
                <w:left w:val="none" w:sz="0" w:space="0" w:color="auto"/>
                <w:bottom w:val="none" w:sz="0" w:space="0" w:color="auto"/>
                <w:right w:val="none" w:sz="0" w:space="0" w:color="auto"/>
              </w:divBdr>
            </w:div>
            <w:div w:id="1706129937">
              <w:marLeft w:val="0"/>
              <w:marRight w:val="0"/>
              <w:marTop w:val="0"/>
              <w:marBottom w:val="0"/>
              <w:divBdr>
                <w:top w:val="none" w:sz="0" w:space="0" w:color="auto"/>
                <w:left w:val="none" w:sz="0" w:space="0" w:color="auto"/>
                <w:bottom w:val="none" w:sz="0" w:space="0" w:color="auto"/>
                <w:right w:val="none" w:sz="0" w:space="0" w:color="auto"/>
              </w:divBdr>
            </w:div>
            <w:div w:id="171725800">
              <w:marLeft w:val="0"/>
              <w:marRight w:val="0"/>
              <w:marTop w:val="0"/>
              <w:marBottom w:val="0"/>
              <w:divBdr>
                <w:top w:val="none" w:sz="0" w:space="0" w:color="auto"/>
                <w:left w:val="none" w:sz="0" w:space="0" w:color="auto"/>
                <w:bottom w:val="none" w:sz="0" w:space="0" w:color="auto"/>
                <w:right w:val="none" w:sz="0" w:space="0" w:color="auto"/>
              </w:divBdr>
            </w:div>
            <w:div w:id="188225198">
              <w:marLeft w:val="0"/>
              <w:marRight w:val="0"/>
              <w:marTop w:val="0"/>
              <w:marBottom w:val="0"/>
              <w:divBdr>
                <w:top w:val="none" w:sz="0" w:space="0" w:color="auto"/>
                <w:left w:val="none" w:sz="0" w:space="0" w:color="auto"/>
                <w:bottom w:val="none" w:sz="0" w:space="0" w:color="auto"/>
                <w:right w:val="none" w:sz="0" w:space="0" w:color="auto"/>
              </w:divBdr>
            </w:div>
            <w:div w:id="372653514">
              <w:marLeft w:val="0"/>
              <w:marRight w:val="0"/>
              <w:marTop w:val="0"/>
              <w:marBottom w:val="0"/>
              <w:divBdr>
                <w:top w:val="none" w:sz="0" w:space="0" w:color="auto"/>
                <w:left w:val="none" w:sz="0" w:space="0" w:color="auto"/>
                <w:bottom w:val="none" w:sz="0" w:space="0" w:color="auto"/>
                <w:right w:val="none" w:sz="0" w:space="0" w:color="auto"/>
              </w:divBdr>
            </w:div>
            <w:div w:id="249048150">
              <w:marLeft w:val="0"/>
              <w:marRight w:val="0"/>
              <w:marTop w:val="0"/>
              <w:marBottom w:val="0"/>
              <w:divBdr>
                <w:top w:val="none" w:sz="0" w:space="0" w:color="auto"/>
                <w:left w:val="none" w:sz="0" w:space="0" w:color="auto"/>
                <w:bottom w:val="none" w:sz="0" w:space="0" w:color="auto"/>
                <w:right w:val="none" w:sz="0" w:space="0" w:color="auto"/>
              </w:divBdr>
            </w:div>
            <w:div w:id="1689915012">
              <w:marLeft w:val="0"/>
              <w:marRight w:val="0"/>
              <w:marTop w:val="0"/>
              <w:marBottom w:val="0"/>
              <w:divBdr>
                <w:top w:val="none" w:sz="0" w:space="0" w:color="auto"/>
                <w:left w:val="none" w:sz="0" w:space="0" w:color="auto"/>
                <w:bottom w:val="none" w:sz="0" w:space="0" w:color="auto"/>
                <w:right w:val="none" w:sz="0" w:space="0" w:color="auto"/>
              </w:divBdr>
            </w:div>
            <w:div w:id="1601062511">
              <w:marLeft w:val="0"/>
              <w:marRight w:val="0"/>
              <w:marTop w:val="0"/>
              <w:marBottom w:val="0"/>
              <w:divBdr>
                <w:top w:val="none" w:sz="0" w:space="0" w:color="auto"/>
                <w:left w:val="none" w:sz="0" w:space="0" w:color="auto"/>
                <w:bottom w:val="none" w:sz="0" w:space="0" w:color="auto"/>
                <w:right w:val="none" w:sz="0" w:space="0" w:color="auto"/>
              </w:divBdr>
            </w:div>
            <w:div w:id="618687493">
              <w:marLeft w:val="0"/>
              <w:marRight w:val="0"/>
              <w:marTop w:val="0"/>
              <w:marBottom w:val="0"/>
              <w:divBdr>
                <w:top w:val="none" w:sz="0" w:space="0" w:color="auto"/>
                <w:left w:val="none" w:sz="0" w:space="0" w:color="auto"/>
                <w:bottom w:val="none" w:sz="0" w:space="0" w:color="auto"/>
                <w:right w:val="none" w:sz="0" w:space="0" w:color="auto"/>
              </w:divBdr>
            </w:div>
            <w:div w:id="758672270">
              <w:marLeft w:val="0"/>
              <w:marRight w:val="0"/>
              <w:marTop w:val="0"/>
              <w:marBottom w:val="0"/>
              <w:divBdr>
                <w:top w:val="none" w:sz="0" w:space="0" w:color="auto"/>
                <w:left w:val="none" w:sz="0" w:space="0" w:color="auto"/>
                <w:bottom w:val="none" w:sz="0" w:space="0" w:color="auto"/>
                <w:right w:val="none" w:sz="0" w:space="0" w:color="auto"/>
              </w:divBdr>
            </w:div>
            <w:div w:id="1249996039">
              <w:marLeft w:val="0"/>
              <w:marRight w:val="0"/>
              <w:marTop w:val="0"/>
              <w:marBottom w:val="0"/>
              <w:divBdr>
                <w:top w:val="none" w:sz="0" w:space="0" w:color="auto"/>
                <w:left w:val="none" w:sz="0" w:space="0" w:color="auto"/>
                <w:bottom w:val="none" w:sz="0" w:space="0" w:color="auto"/>
                <w:right w:val="none" w:sz="0" w:space="0" w:color="auto"/>
              </w:divBdr>
            </w:div>
            <w:div w:id="1411318200">
              <w:marLeft w:val="0"/>
              <w:marRight w:val="0"/>
              <w:marTop w:val="0"/>
              <w:marBottom w:val="0"/>
              <w:divBdr>
                <w:top w:val="none" w:sz="0" w:space="0" w:color="auto"/>
                <w:left w:val="none" w:sz="0" w:space="0" w:color="auto"/>
                <w:bottom w:val="none" w:sz="0" w:space="0" w:color="auto"/>
                <w:right w:val="none" w:sz="0" w:space="0" w:color="auto"/>
              </w:divBdr>
            </w:div>
            <w:div w:id="1831561949">
              <w:marLeft w:val="0"/>
              <w:marRight w:val="0"/>
              <w:marTop w:val="0"/>
              <w:marBottom w:val="0"/>
              <w:divBdr>
                <w:top w:val="none" w:sz="0" w:space="0" w:color="auto"/>
                <w:left w:val="none" w:sz="0" w:space="0" w:color="auto"/>
                <w:bottom w:val="none" w:sz="0" w:space="0" w:color="auto"/>
                <w:right w:val="none" w:sz="0" w:space="0" w:color="auto"/>
              </w:divBdr>
            </w:div>
            <w:div w:id="1284573595">
              <w:marLeft w:val="0"/>
              <w:marRight w:val="0"/>
              <w:marTop w:val="0"/>
              <w:marBottom w:val="0"/>
              <w:divBdr>
                <w:top w:val="none" w:sz="0" w:space="0" w:color="auto"/>
                <w:left w:val="none" w:sz="0" w:space="0" w:color="auto"/>
                <w:bottom w:val="none" w:sz="0" w:space="0" w:color="auto"/>
                <w:right w:val="none" w:sz="0" w:space="0" w:color="auto"/>
              </w:divBdr>
            </w:div>
            <w:div w:id="232156210">
              <w:marLeft w:val="0"/>
              <w:marRight w:val="0"/>
              <w:marTop w:val="0"/>
              <w:marBottom w:val="0"/>
              <w:divBdr>
                <w:top w:val="none" w:sz="0" w:space="0" w:color="auto"/>
                <w:left w:val="none" w:sz="0" w:space="0" w:color="auto"/>
                <w:bottom w:val="none" w:sz="0" w:space="0" w:color="auto"/>
                <w:right w:val="none" w:sz="0" w:space="0" w:color="auto"/>
              </w:divBdr>
            </w:div>
            <w:div w:id="1745451537">
              <w:marLeft w:val="0"/>
              <w:marRight w:val="0"/>
              <w:marTop w:val="0"/>
              <w:marBottom w:val="0"/>
              <w:divBdr>
                <w:top w:val="none" w:sz="0" w:space="0" w:color="auto"/>
                <w:left w:val="none" w:sz="0" w:space="0" w:color="auto"/>
                <w:bottom w:val="none" w:sz="0" w:space="0" w:color="auto"/>
                <w:right w:val="none" w:sz="0" w:space="0" w:color="auto"/>
              </w:divBdr>
            </w:div>
            <w:div w:id="120851168">
              <w:marLeft w:val="0"/>
              <w:marRight w:val="0"/>
              <w:marTop w:val="0"/>
              <w:marBottom w:val="0"/>
              <w:divBdr>
                <w:top w:val="none" w:sz="0" w:space="0" w:color="auto"/>
                <w:left w:val="none" w:sz="0" w:space="0" w:color="auto"/>
                <w:bottom w:val="none" w:sz="0" w:space="0" w:color="auto"/>
                <w:right w:val="none" w:sz="0" w:space="0" w:color="auto"/>
              </w:divBdr>
            </w:div>
            <w:div w:id="1290279413">
              <w:marLeft w:val="0"/>
              <w:marRight w:val="0"/>
              <w:marTop w:val="0"/>
              <w:marBottom w:val="0"/>
              <w:divBdr>
                <w:top w:val="none" w:sz="0" w:space="0" w:color="auto"/>
                <w:left w:val="none" w:sz="0" w:space="0" w:color="auto"/>
                <w:bottom w:val="none" w:sz="0" w:space="0" w:color="auto"/>
                <w:right w:val="none" w:sz="0" w:space="0" w:color="auto"/>
              </w:divBdr>
            </w:div>
            <w:div w:id="1260599309">
              <w:marLeft w:val="0"/>
              <w:marRight w:val="0"/>
              <w:marTop w:val="0"/>
              <w:marBottom w:val="0"/>
              <w:divBdr>
                <w:top w:val="none" w:sz="0" w:space="0" w:color="auto"/>
                <w:left w:val="none" w:sz="0" w:space="0" w:color="auto"/>
                <w:bottom w:val="none" w:sz="0" w:space="0" w:color="auto"/>
                <w:right w:val="none" w:sz="0" w:space="0" w:color="auto"/>
              </w:divBdr>
            </w:div>
            <w:div w:id="1880431844">
              <w:marLeft w:val="0"/>
              <w:marRight w:val="0"/>
              <w:marTop w:val="0"/>
              <w:marBottom w:val="0"/>
              <w:divBdr>
                <w:top w:val="none" w:sz="0" w:space="0" w:color="auto"/>
                <w:left w:val="none" w:sz="0" w:space="0" w:color="auto"/>
                <w:bottom w:val="none" w:sz="0" w:space="0" w:color="auto"/>
                <w:right w:val="none" w:sz="0" w:space="0" w:color="auto"/>
              </w:divBdr>
            </w:div>
            <w:div w:id="1812167800">
              <w:marLeft w:val="0"/>
              <w:marRight w:val="0"/>
              <w:marTop w:val="0"/>
              <w:marBottom w:val="0"/>
              <w:divBdr>
                <w:top w:val="none" w:sz="0" w:space="0" w:color="auto"/>
                <w:left w:val="none" w:sz="0" w:space="0" w:color="auto"/>
                <w:bottom w:val="none" w:sz="0" w:space="0" w:color="auto"/>
                <w:right w:val="none" w:sz="0" w:space="0" w:color="auto"/>
              </w:divBdr>
            </w:div>
            <w:div w:id="930939991">
              <w:marLeft w:val="0"/>
              <w:marRight w:val="0"/>
              <w:marTop w:val="0"/>
              <w:marBottom w:val="0"/>
              <w:divBdr>
                <w:top w:val="none" w:sz="0" w:space="0" w:color="auto"/>
                <w:left w:val="none" w:sz="0" w:space="0" w:color="auto"/>
                <w:bottom w:val="none" w:sz="0" w:space="0" w:color="auto"/>
                <w:right w:val="none" w:sz="0" w:space="0" w:color="auto"/>
              </w:divBdr>
            </w:div>
            <w:div w:id="357703601">
              <w:marLeft w:val="0"/>
              <w:marRight w:val="0"/>
              <w:marTop w:val="0"/>
              <w:marBottom w:val="0"/>
              <w:divBdr>
                <w:top w:val="none" w:sz="0" w:space="0" w:color="auto"/>
                <w:left w:val="none" w:sz="0" w:space="0" w:color="auto"/>
                <w:bottom w:val="none" w:sz="0" w:space="0" w:color="auto"/>
                <w:right w:val="none" w:sz="0" w:space="0" w:color="auto"/>
              </w:divBdr>
            </w:div>
            <w:div w:id="1731658059">
              <w:marLeft w:val="0"/>
              <w:marRight w:val="0"/>
              <w:marTop w:val="0"/>
              <w:marBottom w:val="0"/>
              <w:divBdr>
                <w:top w:val="none" w:sz="0" w:space="0" w:color="auto"/>
                <w:left w:val="none" w:sz="0" w:space="0" w:color="auto"/>
                <w:bottom w:val="none" w:sz="0" w:space="0" w:color="auto"/>
                <w:right w:val="none" w:sz="0" w:space="0" w:color="auto"/>
              </w:divBdr>
            </w:div>
            <w:div w:id="300235923">
              <w:marLeft w:val="0"/>
              <w:marRight w:val="0"/>
              <w:marTop w:val="0"/>
              <w:marBottom w:val="0"/>
              <w:divBdr>
                <w:top w:val="none" w:sz="0" w:space="0" w:color="auto"/>
                <w:left w:val="none" w:sz="0" w:space="0" w:color="auto"/>
                <w:bottom w:val="none" w:sz="0" w:space="0" w:color="auto"/>
                <w:right w:val="none" w:sz="0" w:space="0" w:color="auto"/>
              </w:divBdr>
            </w:div>
            <w:div w:id="1752508162">
              <w:marLeft w:val="0"/>
              <w:marRight w:val="0"/>
              <w:marTop w:val="0"/>
              <w:marBottom w:val="0"/>
              <w:divBdr>
                <w:top w:val="none" w:sz="0" w:space="0" w:color="auto"/>
                <w:left w:val="none" w:sz="0" w:space="0" w:color="auto"/>
                <w:bottom w:val="none" w:sz="0" w:space="0" w:color="auto"/>
                <w:right w:val="none" w:sz="0" w:space="0" w:color="auto"/>
              </w:divBdr>
            </w:div>
            <w:div w:id="11419068">
              <w:marLeft w:val="0"/>
              <w:marRight w:val="0"/>
              <w:marTop w:val="0"/>
              <w:marBottom w:val="0"/>
              <w:divBdr>
                <w:top w:val="none" w:sz="0" w:space="0" w:color="auto"/>
                <w:left w:val="none" w:sz="0" w:space="0" w:color="auto"/>
                <w:bottom w:val="none" w:sz="0" w:space="0" w:color="auto"/>
                <w:right w:val="none" w:sz="0" w:space="0" w:color="auto"/>
              </w:divBdr>
            </w:div>
            <w:div w:id="2015522973">
              <w:marLeft w:val="0"/>
              <w:marRight w:val="0"/>
              <w:marTop w:val="0"/>
              <w:marBottom w:val="0"/>
              <w:divBdr>
                <w:top w:val="none" w:sz="0" w:space="0" w:color="auto"/>
                <w:left w:val="none" w:sz="0" w:space="0" w:color="auto"/>
                <w:bottom w:val="none" w:sz="0" w:space="0" w:color="auto"/>
                <w:right w:val="none" w:sz="0" w:space="0" w:color="auto"/>
              </w:divBdr>
            </w:div>
            <w:div w:id="1746999732">
              <w:marLeft w:val="0"/>
              <w:marRight w:val="0"/>
              <w:marTop w:val="0"/>
              <w:marBottom w:val="0"/>
              <w:divBdr>
                <w:top w:val="none" w:sz="0" w:space="0" w:color="auto"/>
                <w:left w:val="none" w:sz="0" w:space="0" w:color="auto"/>
                <w:bottom w:val="none" w:sz="0" w:space="0" w:color="auto"/>
                <w:right w:val="none" w:sz="0" w:space="0" w:color="auto"/>
              </w:divBdr>
            </w:div>
            <w:div w:id="201285561">
              <w:marLeft w:val="0"/>
              <w:marRight w:val="0"/>
              <w:marTop w:val="0"/>
              <w:marBottom w:val="0"/>
              <w:divBdr>
                <w:top w:val="none" w:sz="0" w:space="0" w:color="auto"/>
                <w:left w:val="none" w:sz="0" w:space="0" w:color="auto"/>
                <w:bottom w:val="none" w:sz="0" w:space="0" w:color="auto"/>
                <w:right w:val="none" w:sz="0" w:space="0" w:color="auto"/>
              </w:divBdr>
            </w:div>
            <w:div w:id="1537347578">
              <w:marLeft w:val="0"/>
              <w:marRight w:val="0"/>
              <w:marTop w:val="0"/>
              <w:marBottom w:val="0"/>
              <w:divBdr>
                <w:top w:val="none" w:sz="0" w:space="0" w:color="auto"/>
                <w:left w:val="none" w:sz="0" w:space="0" w:color="auto"/>
                <w:bottom w:val="none" w:sz="0" w:space="0" w:color="auto"/>
                <w:right w:val="none" w:sz="0" w:space="0" w:color="auto"/>
              </w:divBdr>
            </w:div>
            <w:div w:id="1891308339">
              <w:marLeft w:val="0"/>
              <w:marRight w:val="0"/>
              <w:marTop w:val="0"/>
              <w:marBottom w:val="0"/>
              <w:divBdr>
                <w:top w:val="none" w:sz="0" w:space="0" w:color="auto"/>
                <w:left w:val="none" w:sz="0" w:space="0" w:color="auto"/>
                <w:bottom w:val="none" w:sz="0" w:space="0" w:color="auto"/>
                <w:right w:val="none" w:sz="0" w:space="0" w:color="auto"/>
              </w:divBdr>
            </w:div>
            <w:div w:id="641229268">
              <w:marLeft w:val="0"/>
              <w:marRight w:val="0"/>
              <w:marTop w:val="0"/>
              <w:marBottom w:val="0"/>
              <w:divBdr>
                <w:top w:val="none" w:sz="0" w:space="0" w:color="auto"/>
                <w:left w:val="none" w:sz="0" w:space="0" w:color="auto"/>
                <w:bottom w:val="none" w:sz="0" w:space="0" w:color="auto"/>
                <w:right w:val="none" w:sz="0" w:space="0" w:color="auto"/>
              </w:divBdr>
            </w:div>
            <w:div w:id="638923067">
              <w:marLeft w:val="0"/>
              <w:marRight w:val="0"/>
              <w:marTop w:val="0"/>
              <w:marBottom w:val="0"/>
              <w:divBdr>
                <w:top w:val="none" w:sz="0" w:space="0" w:color="auto"/>
                <w:left w:val="none" w:sz="0" w:space="0" w:color="auto"/>
                <w:bottom w:val="none" w:sz="0" w:space="0" w:color="auto"/>
                <w:right w:val="none" w:sz="0" w:space="0" w:color="auto"/>
              </w:divBdr>
            </w:div>
            <w:div w:id="1040058655">
              <w:marLeft w:val="0"/>
              <w:marRight w:val="0"/>
              <w:marTop w:val="0"/>
              <w:marBottom w:val="0"/>
              <w:divBdr>
                <w:top w:val="none" w:sz="0" w:space="0" w:color="auto"/>
                <w:left w:val="none" w:sz="0" w:space="0" w:color="auto"/>
                <w:bottom w:val="none" w:sz="0" w:space="0" w:color="auto"/>
                <w:right w:val="none" w:sz="0" w:space="0" w:color="auto"/>
              </w:divBdr>
            </w:div>
            <w:div w:id="2119251052">
              <w:marLeft w:val="0"/>
              <w:marRight w:val="0"/>
              <w:marTop w:val="0"/>
              <w:marBottom w:val="0"/>
              <w:divBdr>
                <w:top w:val="none" w:sz="0" w:space="0" w:color="auto"/>
                <w:left w:val="none" w:sz="0" w:space="0" w:color="auto"/>
                <w:bottom w:val="none" w:sz="0" w:space="0" w:color="auto"/>
                <w:right w:val="none" w:sz="0" w:space="0" w:color="auto"/>
              </w:divBdr>
            </w:div>
            <w:div w:id="592054830">
              <w:marLeft w:val="0"/>
              <w:marRight w:val="0"/>
              <w:marTop w:val="0"/>
              <w:marBottom w:val="0"/>
              <w:divBdr>
                <w:top w:val="none" w:sz="0" w:space="0" w:color="auto"/>
                <w:left w:val="none" w:sz="0" w:space="0" w:color="auto"/>
                <w:bottom w:val="none" w:sz="0" w:space="0" w:color="auto"/>
                <w:right w:val="none" w:sz="0" w:space="0" w:color="auto"/>
              </w:divBdr>
            </w:div>
            <w:div w:id="112024743">
              <w:marLeft w:val="0"/>
              <w:marRight w:val="0"/>
              <w:marTop w:val="0"/>
              <w:marBottom w:val="0"/>
              <w:divBdr>
                <w:top w:val="none" w:sz="0" w:space="0" w:color="auto"/>
                <w:left w:val="none" w:sz="0" w:space="0" w:color="auto"/>
                <w:bottom w:val="none" w:sz="0" w:space="0" w:color="auto"/>
                <w:right w:val="none" w:sz="0" w:space="0" w:color="auto"/>
              </w:divBdr>
            </w:div>
            <w:div w:id="340085987">
              <w:marLeft w:val="0"/>
              <w:marRight w:val="0"/>
              <w:marTop w:val="0"/>
              <w:marBottom w:val="0"/>
              <w:divBdr>
                <w:top w:val="none" w:sz="0" w:space="0" w:color="auto"/>
                <w:left w:val="none" w:sz="0" w:space="0" w:color="auto"/>
                <w:bottom w:val="none" w:sz="0" w:space="0" w:color="auto"/>
                <w:right w:val="none" w:sz="0" w:space="0" w:color="auto"/>
              </w:divBdr>
            </w:div>
            <w:div w:id="1059135471">
              <w:marLeft w:val="0"/>
              <w:marRight w:val="0"/>
              <w:marTop w:val="0"/>
              <w:marBottom w:val="0"/>
              <w:divBdr>
                <w:top w:val="none" w:sz="0" w:space="0" w:color="auto"/>
                <w:left w:val="none" w:sz="0" w:space="0" w:color="auto"/>
                <w:bottom w:val="none" w:sz="0" w:space="0" w:color="auto"/>
                <w:right w:val="none" w:sz="0" w:space="0" w:color="auto"/>
              </w:divBdr>
            </w:div>
            <w:div w:id="569123224">
              <w:marLeft w:val="0"/>
              <w:marRight w:val="0"/>
              <w:marTop w:val="0"/>
              <w:marBottom w:val="0"/>
              <w:divBdr>
                <w:top w:val="none" w:sz="0" w:space="0" w:color="auto"/>
                <w:left w:val="none" w:sz="0" w:space="0" w:color="auto"/>
                <w:bottom w:val="none" w:sz="0" w:space="0" w:color="auto"/>
                <w:right w:val="none" w:sz="0" w:space="0" w:color="auto"/>
              </w:divBdr>
            </w:div>
            <w:div w:id="1303778134">
              <w:marLeft w:val="0"/>
              <w:marRight w:val="0"/>
              <w:marTop w:val="0"/>
              <w:marBottom w:val="0"/>
              <w:divBdr>
                <w:top w:val="none" w:sz="0" w:space="0" w:color="auto"/>
                <w:left w:val="none" w:sz="0" w:space="0" w:color="auto"/>
                <w:bottom w:val="none" w:sz="0" w:space="0" w:color="auto"/>
                <w:right w:val="none" w:sz="0" w:space="0" w:color="auto"/>
              </w:divBdr>
            </w:div>
            <w:div w:id="1467548882">
              <w:marLeft w:val="0"/>
              <w:marRight w:val="0"/>
              <w:marTop w:val="0"/>
              <w:marBottom w:val="0"/>
              <w:divBdr>
                <w:top w:val="none" w:sz="0" w:space="0" w:color="auto"/>
                <w:left w:val="none" w:sz="0" w:space="0" w:color="auto"/>
                <w:bottom w:val="none" w:sz="0" w:space="0" w:color="auto"/>
                <w:right w:val="none" w:sz="0" w:space="0" w:color="auto"/>
              </w:divBdr>
            </w:div>
            <w:div w:id="1735273085">
              <w:marLeft w:val="0"/>
              <w:marRight w:val="0"/>
              <w:marTop w:val="0"/>
              <w:marBottom w:val="0"/>
              <w:divBdr>
                <w:top w:val="none" w:sz="0" w:space="0" w:color="auto"/>
                <w:left w:val="none" w:sz="0" w:space="0" w:color="auto"/>
                <w:bottom w:val="none" w:sz="0" w:space="0" w:color="auto"/>
                <w:right w:val="none" w:sz="0" w:space="0" w:color="auto"/>
              </w:divBdr>
            </w:div>
            <w:div w:id="537474615">
              <w:marLeft w:val="0"/>
              <w:marRight w:val="0"/>
              <w:marTop w:val="0"/>
              <w:marBottom w:val="0"/>
              <w:divBdr>
                <w:top w:val="none" w:sz="0" w:space="0" w:color="auto"/>
                <w:left w:val="none" w:sz="0" w:space="0" w:color="auto"/>
                <w:bottom w:val="none" w:sz="0" w:space="0" w:color="auto"/>
                <w:right w:val="none" w:sz="0" w:space="0" w:color="auto"/>
              </w:divBdr>
            </w:div>
            <w:div w:id="1921674214">
              <w:marLeft w:val="0"/>
              <w:marRight w:val="0"/>
              <w:marTop w:val="0"/>
              <w:marBottom w:val="0"/>
              <w:divBdr>
                <w:top w:val="none" w:sz="0" w:space="0" w:color="auto"/>
                <w:left w:val="none" w:sz="0" w:space="0" w:color="auto"/>
                <w:bottom w:val="none" w:sz="0" w:space="0" w:color="auto"/>
                <w:right w:val="none" w:sz="0" w:space="0" w:color="auto"/>
              </w:divBdr>
            </w:div>
            <w:div w:id="2038386215">
              <w:marLeft w:val="0"/>
              <w:marRight w:val="0"/>
              <w:marTop w:val="0"/>
              <w:marBottom w:val="0"/>
              <w:divBdr>
                <w:top w:val="none" w:sz="0" w:space="0" w:color="auto"/>
                <w:left w:val="none" w:sz="0" w:space="0" w:color="auto"/>
                <w:bottom w:val="none" w:sz="0" w:space="0" w:color="auto"/>
                <w:right w:val="none" w:sz="0" w:space="0" w:color="auto"/>
              </w:divBdr>
            </w:div>
            <w:div w:id="1019044342">
              <w:marLeft w:val="0"/>
              <w:marRight w:val="0"/>
              <w:marTop w:val="0"/>
              <w:marBottom w:val="0"/>
              <w:divBdr>
                <w:top w:val="none" w:sz="0" w:space="0" w:color="auto"/>
                <w:left w:val="none" w:sz="0" w:space="0" w:color="auto"/>
                <w:bottom w:val="none" w:sz="0" w:space="0" w:color="auto"/>
                <w:right w:val="none" w:sz="0" w:space="0" w:color="auto"/>
              </w:divBdr>
            </w:div>
            <w:div w:id="1125927240">
              <w:marLeft w:val="0"/>
              <w:marRight w:val="0"/>
              <w:marTop w:val="0"/>
              <w:marBottom w:val="0"/>
              <w:divBdr>
                <w:top w:val="none" w:sz="0" w:space="0" w:color="auto"/>
                <w:left w:val="none" w:sz="0" w:space="0" w:color="auto"/>
                <w:bottom w:val="none" w:sz="0" w:space="0" w:color="auto"/>
                <w:right w:val="none" w:sz="0" w:space="0" w:color="auto"/>
              </w:divBdr>
            </w:div>
            <w:div w:id="1834564956">
              <w:marLeft w:val="0"/>
              <w:marRight w:val="0"/>
              <w:marTop w:val="0"/>
              <w:marBottom w:val="0"/>
              <w:divBdr>
                <w:top w:val="none" w:sz="0" w:space="0" w:color="auto"/>
                <w:left w:val="none" w:sz="0" w:space="0" w:color="auto"/>
                <w:bottom w:val="none" w:sz="0" w:space="0" w:color="auto"/>
                <w:right w:val="none" w:sz="0" w:space="0" w:color="auto"/>
              </w:divBdr>
            </w:div>
            <w:div w:id="302732883">
              <w:marLeft w:val="0"/>
              <w:marRight w:val="0"/>
              <w:marTop w:val="0"/>
              <w:marBottom w:val="0"/>
              <w:divBdr>
                <w:top w:val="none" w:sz="0" w:space="0" w:color="auto"/>
                <w:left w:val="none" w:sz="0" w:space="0" w:color="auto"/>
                <w:bottom w:val="none" w:sz="0" w:space="0" w:color="auto"/>
                <w:right w:val="none" w:sz="0" w:space="0" w:color="auto"/>
              </w:divBdr>
            </w:div>
            <w:div w:id="1029257713">
              <w:marLeft w:val="0"/>
              <w:marRight w:val="0"/>
              <w:marTop w:val="0"/>
              <w:marBottom w:val="0"/>
              <w:divBdr>
                <w:top w:val="none" w:sz="0" w:space="0" w:color="auto"/>
                <w:left w:val="none" w:sz="0" w:space="0" w:color="auto"/>
                <w:bottom w:val="none" w:sz="0" w:space="0" w:color="auto"/>
                <w:right w:val="none" w:sz="0" w:space="0" w:color="auto"/>
              </w:divBdr>
            </w:div>
            <w:div w:id="2056805880">
              <w:marLeft w:val="0"/>
              <w:marRight w:val="0"/>
              <w:marTop w:val="0"/>
              <w:marBottom w:val="0"/>
              <w:divBdr>
                <w:top w:val="none" w:sz="0" w:space="0" w:color="auto"/>
                <w:left w:val="none" w:sz="0" w:space="0" w:color="auto"/>
                <w:bottom w:val="none" w:sz="0" w:space="0" w:color="auto"/>
                <w:right w:val="none" w:sz="0" w:space="0" w:color="auto"/>
              </w:divBdr>
            </w:div>
            <w:div w:id="608199382">
              <w:marLeft w:val="0"/>
              <w:marRight w:val="0"/>
              <w:marTop w:val="0"/>
              <w:marBottom w:val="0"/>
              <w:divBdr>
                <w:top w:val="none" w:sz="0" w:space="0" w:color="auto"/>
                <w:left w:val="none" w:sz="0" w:space="0" w:color="auto"/>
                <w:bottom w:val="none" w:sz="0" w:space="0" w:color="auto"/>
                <w:right w:val="none" w:sz="0" w:space="0" w:color="auto"/>
              </w:divBdr>
            </w:div>
            <w:div w:id="1137184821">
              <w:marLeft w:val="0"/>
              <w:marRight w:val="0"/>
              <w:marTop w:val="0"/>
              <w:marBottom w:val="0"/>
              <w:divBdr>
                <w:top w:val="none" w:sz="0" w:space="0" w:color="auto"/>
                <w:left w:val="none" w:sz="0" w:space="0" w:color="auto"/>
                <w:bottom w:val="none" w:sz="0" w:space="0" w:color="auto"/>
                <w:right w:val="none" w:sz="0" w:space="0" w:color="auto"/>
              </w:divBdr>
            </w:div>
            <w:div w:id="1174077533">
              <w:marLeft w:val="0"/>
              <w:marRight w:val="0"/>
              <w:marTop w:val="0"/>
              <w:marBottom w:val="0"/>
              <w:divBdr>
                <w:top w:val="none" w:sz="0" w:space="0" w:color="auto"/>
                <w:left w:val="none" w:sz="0" w:space="0" w:color="auto"/>
                <w:bottom w:val="none" w:sz="0" w:space="0" w:color="auto"/>
                <w:right w:val="none" w:sz="0" w:space="0" w:color="auto"/>
              </w:divBdr>
            </w:div>
            <w:div w:id="2133474005">
              <w:marLeft w:val="0"/>
              <w:marRight w:val="0"/>
              <w:marTop w:val="0"/>
              <w:marBottom w:val="0"/>
              <w:divBdr>
                <w:top w:val="none" w:sz="0" w:space="0" w:color="auto"/>
                <w:left w:val="none" w:sz="0" w:space="0" w:color="auto"/>
                <w:bottom w:val="none" w:sz="0" w:space="0" w:color="auto"/>
                <w:right w:val="none" w:sz="0" w:space="0" w:color="auto"/>
              </w:divBdr>
            </w:div>
            <w:div w:id="351149556">
              <w:marLeft w:val="0"/>
              <w:marRight w:val="0"/>
              <w:marTop w:val="0"/>
              <w:marBottom w:val="0"/>
              <w:divBdr>
                <w:top w:val="none" w:sz="0" w:space="0" w:color="auto"/>
                <w:left w:val="none" w:sz="0" w:space="0" w:color="auto"/>
                <w:bottom w:val="none" w:sz="0" w:space="0" w:color="auto"/>
                <w:right w:val="none" w:sz="0" w:space="0" w:color="auto"/>
              </w:divBdr>
            </w:div>
            <w:div w:id="1003046705">
              <w:marLeft w:val="0"/>
              <w:marRight w:val="0"/>
              <w:marTop w:val="0"/>
              <w:marBottom w:val="0"/>
              <w:divBdr>
                <w:top w:val="none" w:sz="0" w:space="0" w:color="auto"/>
                <w:left w:val="none" w:sz="0" w:space="0" w:color="auto"/>
                <w:bottom w:val="none" w:sz="0" w:space="0" w:color="auto"/>
                <w:right w:val="none" w:sz="0" w:space="0" w:color="auto"/>
              </w:divBdr>
            </w:div>
            <w:div w:id="780414274">
              <w:marLeft w:val="0"/>
              <w:marRight w:val="0"/>
              <w:marTop w:val="0"/>
              <w:marBottom w:val="0"/>
              <w:divBdr>
                <w:top w:val="none" w:sz="0" w:space="0" w:color="auto"/>
                <w:left w:val="none" w:sz="0" w:space="0" w:color="auto"/>
                <w:bottom w:val="none" w:sz="0" w:space="0" w:color="auto"/>
                <w:right w:val="none" w:sz="0" w:space="0" w:color="auto"/>
              </w:divBdr>
            </w:div>
            <w:div w:id="1128821082">
              <w:marLeft w:val="0"/>
              <w:marRight w:val="0"/>
              <w:marTop w:val="0"/>
              <w:marBottom w:val="0"/>
              <w:divBdr>
                <w:top w:val="none" w:sz="0" w:space="0" w:color="auto"/>
                <w:left w:val="none" w:sz="0" w:space="0" w:color="auto"/>
                <w:bottom w:val="none" w:sz="0" w:space="0" w:color="auto"/>
                <w:right w:val="none" w:sz="0" w:space="0" w:color="auto"/>
              </w:divBdr>
            </w:div>
            <w:div w:id="766388874">
              <w:marLeft w:val="0"/>
              <w:marRight w:val="0"/>
              <w:marTop w:val="0"/>
              <w:marBottom w:val="0"/>
              <w:divBdr>
                <w:top w:val="none" w:sz="0" w:space="0" w:color="auto"/>
                <w:left w:val="none" w:sz="0" w:space="0" w:color="auto"/>
                <w:bottom w:val="none" w:sz="0" w:space="0" w:color="auto"/>
                <w:right w:val="none" w:sz="0" w:space="0" w:color="auto"/>
              </w:divBdr>
            </w:div>
            <w:div w:id="2125727970">
              <w:marLeft w:val="0"/>
              <w:marRight w:val="0"/>
              <w:marTop w:val="0"/>
              <w:marBottom w:val="0"/>
              <w:divBdr>
                <w:top w:val="none" w:sz="0" w:space="0" w:color="auto"/>
                <w:left w:val="none" w:sz="0" w:space="0" w:color="auto"/>
                <w:bottom w:val="none" w:sz="0" w:space="0" w:color="auto"/>
                <w:right w:val="none" w:sz="0" w:space="0" w:color="auto"/>
              </w:divBdr>
            </w:div>
            <w:div w:id="1117332575">
              <w:marLeft w:val="0"/>
              <w:marRight w:val="0"/>
              <w:marTop w:val="0"/>
              <w:marBottom w:val="0"/>
              <w:divBdr>
                <w:top w:val="none" w:sz="0" w:space="0" w:color="auto"/>
                <w:left w:val="none" w:sz="0" w:space="0" w:color="auto"/>
                <w:bottom w:val="none" w:sz="0" w:space="0" w:color="auto"/>
                <w:right w:val="none" w:sz="0" w:space="0" w:color="auto"/>
              </w:divBdr>
            </w:div>
            <w:div w:id="1534462574">
              <w:marLeft w:val="0"/>
              <w:marRight w:val="0"/>
              <w:marTop w:val="0"/>
              <w:marBottom w:val="0"/>
              <w:divBdr>
                <w:top w:val="none" w:sz="0" w:space="0" w:color="auto"/>
                <w:left w:val="none" w:sz="0" w:space="0" w:color="auto"/>
                <w:bottom w:val="none" w:sz="0" w:space="0" w:color="auto"/>
                <w:right w:val="none" w:sz="0" w:space="0" w:color="auto"/>
              </w:divBdr>
            </w:div>
            <w:div w:id="594825139">
              <w:marLeft w:val="0"/>
              <w:marRight w:val="0"/>
              <w:marTop w:val="0"/>
              <w:marBottom w:val="0"/>
              <w:divBdr>
                <w:top w:val="none" w:sz="0" w:space="0" w:color="auto"/>
                <w:left w:val="none" w:sz="0" w:space="0" w:color="auto"/>
                <w:bottom w:val="none" w:sz="0" w:space="0" w:color="auto"/>
                <w:right w:val="none" w:sz="0" w:space="0" w:color="auto"/>
              </w:divBdr>
            </w:div>
            <w:div w:id="808061465">
              <w:marLeft w:val="0"/>
              <w:marRight w:val="0"/>
              <w:marTop w:val="0"/>
              <w:marBottom w:val="0"/>
              <w:divBdr>
                <w:top w:val="none" w:sz="0" w:space="0" w:color="auto"/>
                <w:left w:val="none" w:sz="0" w:space="0" w:color="auto"/>
                <w:bottom w:val="none" w:sz="0" w:space="0" w:color="auto"/>
                <w:right w:val="none" w:sz="0" w:space="0" w:color="auto"/>
              </w:divBdr>
            </w:div>
            <w:div w:id="1753694111">
              <w:marLeft w:val="0"/>
              <w:marRight w:val="0"/>
              <w:marTop w:val="0"/>
              <w:marBottom w:val="0"/>
              <w:divBdr>
                <w:top w:val="none" w:sz="0" w:space="0" w:color="auto"/>
                <w:left w:val="none" w:sz="0" w:space="0" w:color="auto"/>
                <w:bottom w:val="none" w:sz="0" w:space="0" w:color="auto"/>
                <w:right w:val="none" w:sz="0" w:space="0" w:color="auto"/>
              </w:divBdr>
            </w:div>
            <w:div w:id="1131173800">
              <w:marLeft w:val="0"/>
              <w:marRight w:val="0"/>
              <w:marTop w:val="0"/>
              <w:marBottom w:val="0"/>
              <w:divBdr>
                <w:top w:val="none" w:sz="0" w:space="0" w:color="auto"/>
                <w:left w:val="none" w:sz="0" w:space="0" w:color="auto"/>
                <w:bottom w:val="none" w:sz="0" w:space="0" w:color="auto"/>
                <w:right w:val="none" w:sz="0" w:space="0" w:color="auto"/>
              </w:divBdr>
            </w:div>
            <w:div w:id="1812478012">
              <w:marLeft w:val="0"/>
              <w:marRight w:val="0"/>
              <w:marTop w:val="0"/>
              <w:marBottom w:val="0"/>
              <w:divBdr>
                <w:top w:val="none" w:sz="0" w:space="0" w:color="auto"/>
                <w:left w:val="none" w:sz="0" w:space="0" w:color="auto"/>
                <w:bottom w:val="none" w:sz="0" w:space="0" w:color="auto"/>
                <w:right w:val="none" w:sz="0" w:space="0" w:color="auto"/>
              </w:divBdr>
            </w:div>
            <w:div w:id="1587884605">
              <w:marLeft w:val="0"/>
              <w:marRight w:val="0"/>
              <w:marTop w:val="0"/>
              <w:marBottom w:val="0"/>
              <w:divBdr>
                <w:top w:val="none" w:sz="0" w:space="0" w:color="auto"/>
                <w:left w:val="none" w:sz="0" w:space="0" w:color="auto"/>
                <w:bottom w:val="none" w:sz="0" w:space="0" w:color="auto"/>
                <w:right w:val="none" w:sz="0" w:space="0" w:color="auto"/>
              </w:divBdr>
            </w:div>
            <w:div w:id="1935934929">
              <w:marLeft w:val="0"/>
              <w:marRight w:val="0"/>
              <w:marTop w:val="0"/>
              <w:marBottom w:val="0"/>
              <w:divBdr>
                <w:top w:val="none" w:sz="0" w:space="0" w:color="auto"/>
                <w:left w:val="none" w:sz="0" w:space="0" w:color="auto"/>
                <w:bottom w:val="none" w:sz="0" w:space="0" w:color="auto"/>
                <w:right w:val="none" w:sz="0" w:space="0" w:color="auto"/>
              </w:divBdr>
            </w:div>
            <w:div w:id="811140586">
              <w:marLeft w:val="0"/>
              <w:marRight w:val="0"/>
              <w:marTop w:val="0"/>
              <w:marBottom w:val="0"/>
              <w:divBdr>
                <w:top w:val="none" w:sz="0" w:space="0" w:color="auto"/>
                <w:left w:val="none" w:sz="0" w:space="0" w:color="auto"/>
                <w:bottom w:val="none" w:sz="0" w:space="0" w:color="auto"/>
                <w:right w:val="none" w:sz="0" w:space="0" w:color="auto"/>
              </w:divBdr>
            </w:div>
            <w:div w:id="1755082706">
              <w:marLeft w:val="0"/>
              <w:marRight w:val="0"/>
              <w:marTop w:val="0"/>
              <w:marBottom w:val="0"/>
              <w:divBdr>
                <w:top w:val="none" w:sz="0" w:space="0" w:color="auto"/>
                <w:left w:val="none" w:sz="0" w:space="0" w:color="auto"/>
                <w:bottom w:val="none" w:sz="0" w:space="0" w:color="auto"/>
                <w:right w:val="none" w:sz="0" w:space="0" w:color="auto"/>
              </w:divBdr>
            </w:div>
            <w:div w:id="2015692892">
              <w:marLeft w:val="0"/>
              <w:marRight w:val="0"/>
              <w:marTop w:val="0"/>
              <w:marBottom w:val="0"/>
              <w:divBdr>
                <w:top w:val="none" w:sz="0" w:space="0" w:color="auto"/>
                <w:left w:val="none" w:sz="0" w:space="0" w:color="auto"/>
                <w:bottom w:val="none" w:sz="0" w:space="0" w:color="auto"/>
                <w:right w:val="none" w:sz="0" w:space="0" w:color="auto"/>
              </w:divBdr>
            </w:div>
            <w:div w:id="770202497">
              <w:marLeft w:val="0"/>
              <w:marRight w:val="0"/>
              <w:marTop w:val="0"/>
              <w:marBottom w:val="0"/>
              <w:divBdr>
                <w:top w:val="none" w:sz="0" w:space="0" w:color="auto"/>
                <w:left w:val="none" w:sz="0" w:space="0" w:color="auto"/>
                <w:bottom w:val="none" w:sz="0" w:space="0" w:color="auto"/>
                <w:right w:val="none" w:sz="0" w:space="0" w:color="auto"/>
              </w:divBdr>
            </w:div>
            <w:div w:id="2093042604">
              <w:marLeft w:val="0"/>
              <w:marRight w:val="0"/>
              <w:marTop w:val="0"/>
              <w:marBottom w:val="0"/>
              <w:divBdr>
                <w:top w:val="none" w:sz="0" w:space="0" w:color="auto"/>
                <w:left w:val="none" w:sz="0" w:space="0" w:color="auto"/>
                <w:bottom w:val="none" w:sz="0" w:space="0" w:color="auto"/>
                <w:right w:val="none" w:sz="0" w:space="0" w:color="auto"/>
              </w:divBdr>
            </w:div>
            <w:div w:id="736249676">
              <w:marLeft w:val="0"/>
              <w:marRight w:val="0"/>
              <w:marTop w:val="0"/>
              <w:marBottom w:val="0"/>
              <w:divBdr>
                <w:top w:val="none" w:sz="0" w:space="0" w:color="auto"/>
                <w:left w:val="none" w:sz="0" w:space="0" w:color="auto"/>
                <w:bottom w:val="none" w:sz="0" w:space="0" w:color="auto"/>
                <w:right w:val="none" w:sz="0" w:space="0" w:color="auto"/>
              </w:divBdr>
            </w:div>
            <w:div w:id="1219972103">
              <w:marLeft w:val="0"/>
              <w:marRight w:val="0"/>
              <w:marTop w:val="0"/>
              <w:marBottom w:val="0"/>
              <w:divBdr>
                <w:top w:val="none" w:sz="0" w:space="0" w:color="auto"/>
                <w:left w:val="none" w:sz="0" w:space="0" w:color="auto"/>
                <w:bottom w:val="none" w:sz="0" w:space="0" w:color="auto"/>
                <w:right w:val="none" w:sz="0" w:space="0" w:color="auto"/>
              </w:divBdr>
            </w:div>
            <w:div w:id="1308820998">
              <w:marLeft w:val="0"/>
              <w:marRight w:val="0"/>
              <w:marTop w:val="0"/>
              <w:marBottom w:val="0"/>
              <w:divBdr>
                <w:top w:val="none" w:sz="0" w:space="0" w:color="auto"/>
                <w:left w:val="none" w:sz="0" w:space="0" w:color="auto"/>
                <w:bottom w:val="none" w:sz="0" w:space="0" w:color="auto"/>
                <w:right w:val="none" w:sz="0" w:space="0" w:color="auto"/>
              </w:divBdr>
            </w:div>
            <w:div w:id="701595630">
              <w:marLeft w:val="0"/>
              <w:marRight w:val="0"/>
              <w:marTop w:val="0"/>
              <w:marBottom w:val="0"/>
              <w:divBdr>
                <w:top w:val="none" w:sz="0" w:space="0" w:color="auto"/>
                <w:left w:val="none" w:sz="0" w:space="0" w:color="auto"/>
                <w:bottom w:val="none" w:sz="0" w:space="0" w:color="auto"/>
                <w:right w:val="none" w:sz="0" w:space="0" w:color="auto"/>
              </w:divBdr>
            </w:div>
            <w:div w:id="2091152164">
              <w:marLeft w:val="0"/>
              <w:marRight w:val="0"/>
              <w:marTop w:val="0"/>
              <w:marBottom w:val="0"/>
              <w:divBdr>
                <w:top w:val="none" w:sz="0" w:space="0" w:color="auto"/>
                <w:left w:val="none" w:sz="0" w:space="0" w:color="auto"/>
                <w:bottom w:val="none" w:sz="0" w:space="0" w:color="auto"/>
                <w:right w:val="none" w:sz="0" w:space="0" w:color="auto"/>
              </w:divBdr>
            </w:div>
            <w:div w:id="1525896189">
              <w:marLeft w:val="0"/>
              <w:marRight w:val="0"/>
              <w:marTop w:val="0"/>
              <w:marBottom w:val="0"/>
              <w:divBdr>
                <w:top w:val="none" w:sz="0" w:space="0" w:color="auto"/>
                <w:left w:val="none" w:sz="0" w:space="0" w:color="auto"/>
                <w:bottom w:val="none" w:sz="0" w:space="0" w:color="auto"/>
                <w:right w:val="none" w:sz="0" w:space="0" w:color="auto"/>
              </w:divBdr>
            </w:div>
            <w:div w:id="816993622">
              <w:marLeft w:val="0"/>
              <w:marRight w:val="0"/>
              <w:marTop w:val="0"/>
              <w:marBottom w:val="0"/>
              <w:divBdr>
                <w:top w:val="none" w:sz="0" w:space="0" w:color="auto"/>
                <w:left w:val="none" w:sz="0" w:space="0" w:color="auto"/>
                <w:bottom w:val="none" w:sz="0" w:space="0" w:color="auto"/>
                <w:right w:val="none" w:sz="0" w:space="0" w:color="auto"/>
              </w:divBdr>
            </w:div>
            <w:div w:id="1597979331">
              <w:marLeft w:val="0"/>
              <w:marRight w:val="0"/>
              <w:marTop w:val="0"/>
              <w:marBottom w:val="0"/>
              <w:divBdr>
                <w:top w:val="none" w:sz="0" w:space="0" w:color="auto"/>
                <w:left w:val="none" w:sz="0" w:space="0" w:color="auto"/>
                <w:bottom w:val="none" w:sz="0" w:space="0" w:color="auto"/>
                <w:right w:val="none" w:sz="0" w:space="0" w:color="auto"/>
              </w:divBdr>
            </w:div>
            <w:div w:id="1534423422">
              <w:marLeft w:val="0"/>
              <w:marRight w:val="0"/>
              <w:marTop w:val="0"/>
              <w:marBottom w:val="0"/>
              <w:divBdr>
                <w:top w:val="none" w:sz="0" w:space="0" w:color="auto"/>
                <w:left w:val="none" w:sz="0" w:space="0" w:color="auto"/>
                <w:bottom w:val="none" w:sz="0" w:space="0" w:color="auto"/>
                <w:right w:val="none" w:sz="0" w:space="0" w:color="auto"/>
              </w:divBdr>
            </w:div>
            <w:div w:id="190383560">
              <w:marLeft w:val="0"/>
              <w:marRight w:val="0"/>
              <w:marTop w:val="0"/>
              <w:marBottom w:val="0"/>
              <w:divBdr>
                <w:top w:val="none" w:sz="0" w:space="0" w:color="auto"/>
                <w:left w:val="none" w:sz="0" w:space="0" w:color="auto"/>
                <w:bottom w:val="none" w:sz="0" w:space="0" w:color="auto"/>
                <w:right w:val="none" w:sz="0" w:space="0" w:color="auto"/>
              </w:divBdr>
            </w:div>
            <w:div w:id="1295058303">
              <w:marLeft w:val="0"/>
              <w:marRight w:val="0"/>
              <w:marTop w:val="0"/>
              <w:marBottom w:val="0"/>
              <w:divBdr>
                <w:top w:val="none" w:sz="0" w:space="0" w:color="auto"/>
                <w:left w:val="none" w:sz="0" w:space="0" w:color="auto"/>
                <w:bottom w:val="none" w:sz="0" w:space="0" w:color="auto"/>
                <w:right w:val="none" w:sz="0" w:space="0" w:color="auto"/>
              </w:divBdr>
            </w:div>
            <w:div w:id="1676373327">
              <w:marLeft w:val="0"/>
              <w:marRight w:val="0"/>
              <w:marTop w:val="0"/>
              <w:marBottom w:val="0"/>
              <w:divBdr>
                <w:top w:val="none" w:sz="0" w:space="0" w:color="auto"/>
                <w:left w:val="none" w:sz="0" w:space="0" w:color="auto"/>
                <w:bottom w:val="none" w:sz="0" w:space="0" w:color="auto"/>
                <w:right w:val="none" w:sz="0" w:space="0" w:color="auto"/>
              </w:divBdr>
            </w:div>
            <w:div w:id="272900441">
              <w:marLeft w:val="0"/>
              <w:marRight w:val="0"/>
              <w:marTop w:val="0"/>
              <w:marBottom w:val="0"/>
              <w:divBdr>
                <w:top w:val="none" w:sz="0" w:space="0" w:color="auto"/>
                <w:left w:val="none" w:sz="0" w:space="0" w:color="auto"/>
                <w:bottom w:val="none" w:sz="0" w:space="0" w:color="auto"/>
                <w:right w:val="none" w:sz="0" w:space="0" w:color="auto"/>
              </w:divBdr>
            </w:div>
            <w:div w:id="1453787186">
              <w:marLeft w:val="0"/>
              <w:marRight w:val="0"/>
              <w:marTop w:val="0"/>
              <w:marBottom w:val="0"/>
              <w:divBdr>
                <w:top w:val="none" w:sz="0" w:space="0" w:color="auto"/>
                <w:left w:val="none" w:sz="0" w:space="0" w:color="auto"/>
                <w:bottom w:val="none" w:sz="0" w:space="0" w:color="auto"/>
                <w:right w:val="none" w:sz="0" w:space="0" w:color="auto"/>
              </w:divBdr>
            </w:div>
            <w:div w:id="2063752918">
              <w:marLeft w:val="0"/>
              <w:marRight w:val="0"/>
              <w:marTop w:val="0"/>
              <w:marBottom w:val="0"/>
              <w:divBdr>
                <w:top w:val="none" w:sz="0" w:space="0" w:color="auto"/>
                <w:left w:val="none" w:sz="0" w:space="0" w:color="auto"/>
                <w:bottom w:val="none" w:sz="0" w:space="0" w:color="auto"/>
                <w:right w:val="none" w:sz="0" w:space="0" w:color="auto"/>
              </w:divBdr>
            </w:div>
            <w:div w:id="1615821509">
              <w:marLeft w:val="0"/>
              <w:marRight w:val="0"/>
              <w:marTop w:val="0"/>
              <w:marBottom w:val="0"/>
              <w:divBdr>
                <w:top w:val="none" w:sz="0" w:space="0" w:color="auto"/>
                <w:left w:val="none" w:sz="0" w:space="0" w:color="auto"/>
                <w:bottom w:val="none" w:sz="0" w:space="0" w:color="auto"/>
                <w:right w:val="none" w:sz="0" w:space="0" w:color="auto"/>
              </w:divBdr>
            </w:div>
            <w:div w:id="305404843">
              <w:marLeft w:val="0"/>
              <w:marRight w:val="0"/>
              <w:marTop w:val="0"/>
              <w:marBottom w:val="0"/>
              <w:divBdr>
                <w:top w:val="none" w:sz="0" w:space="0" w:color="auto"/>
                <w:left w:val="none" w:sz="0" w:space="0" w:color="auto"/>
                <w:bottom w:val="none" w:sz="0" w:space="0" w:color="auto"/>
                <w:right w:val="none" w:sz="0" w:space="0" w:color="auto"/>
              </w:divBdr>
            </w:div>
            <w:div w:id="169151470">
              <w:marLeft w:val="0"/>
              <w:marRight w:val="0"/>
              <w:marTop w:val="0"/>
              <w:marBottom w:val="0"/>
              <w:divBdr>
                <w:top w:val="none" w:sz="0" w:space="0" w:color="auto"/>
                <w:left w:val="none" w:sz="0" w:space="0" w:color="auto"/>
                <w:bottom w:val="none" w:sz="0" w:space="0" w:color="auto"/>
                <w:right w:val="none" w:sz="0" w:space="0" w:color="auto"/>
              </w:divBdr>
            </w:div>
            <w:div w:id="718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406">
      <w:bodyDiv w:val="1"/>
      <w:marLeft w:val="0"/>
      <w:marRight w:val="0"/>
      <w:marTop w:val="0"/>
      <w:marBottom w:val="0"/>
      <w:divBdr>
        <w:top w:val="none" w:sz="0" w:space="0" w:color="auto"/>
        <w:left w:val="none" w:sz="0" w:space="0" w:color="auto"/>
        <w:bottom w:val="none" w:sz="0" w:space="0" w:color="auto"/>
        <w:right w:val="none" w:sz="0" w:space="0" w:color="auto"/>
      </w:divBdr>
    </w:div>
    <w:div w:id="1515608643">
      <w:bodyDiv w:val="1"/>
      <w:marLeft w:val="0"/>
      <w:marRight w:val="0"/>
      <w:marTop w:val="0"/>
      <w:marBottom w:val="0"/>
      <w:divBdr>
        <w:top w:val="none" w:sz="0" w:space="0" w:color="auto"/>
        <w:left w:val="none" w:sz="0" w:space="0" w:color="auto"/>
        <w:bottom w:val="none" w:sz="0" w:space="0" w:color="auto"/>
        <w:right w:val="none" w:sz="0" w:space="0" w:color="auto"/>
      </w:divBdr>
    </w:div>
    <w:div w:id="1539396032">
      <w:bodyDiv w:val="1"/>
      <w:marLeft w:val="0"/>
      <w:marRight w:val="0"/>
      <w:marTop w:val="0"/>
      <w:marBottom w:val="0"/>
      <w:divBdr>
        <w:top w:val="none" w:sz="0" w:space="0" w:color="auto"/>
        <w:left w:val="none" w:sz="0" w:space="0" w:color="auto"/>
        <w:bottom w:val="none" w:sz="0" w:space="0" w:color="auto"/>
        <w:right w:val="none" w:sz="0" w:space="0" w:color="auto"/>
      </w:divBdr>
    </w:div>
    <w:div w:id="1544708730">
      <w:bodyDiv w:val="1"/>
      <w:marLeft w:val="0"/>
      <w:marRight w:val="0"/>
      <w:marTop w:val="0"/>
      <w:marBottom w:val="0"/>
      <w:divBdr>
        <w:top w:val="none" w:sz="0" w:space="0" w:color="auto"/>
        <w:left w:val="none" w:sz="0" w:space="0" w:color="auto"/>
        <w:bottom w:val="none" w:sz="0" w:space="0" w:color="auto"/>
        <w:right w:val="none" w:sz="0" w:space="0" w:color="auto"/>
      </w:divBdr>
      <w:divsChild>
        <w:div w:id="1278608507">
          <w:marLeft w:val="0"/>
          <w:marRight w:val="0"/>
          <w:marTop w:val="0"/>
          <w:marBottom w:val="0"/>
          <w:divBdr>
            <w:top w:val="none" w:sz="0" w:space="0" w:color="auto"/>
            <w:left w:val="none" w:sz="0" w:space="0" w:color="auto"/>
            <w:bottom w:val="none" w:sz="0" w:space="0" w:color="auto"/>
            <w:right w:val="none" w:sz="0" w:space="0" w:color="auto"/>
          </w:divBdr>
          <w:divsChild>
            <w:div w:id="1902207794">
              <w:marLeft w:val="0"/>
              <w:marRight w:val="0"/>
              <w:marTop w:val="0"/>
              <w:marBottom w:val="0"/>
              <w:divBdr>
                <w:top w:val="none" w:sz="0" w:space="0" w:color="auto"/>
                <w:left w:val="none" w:sz="0" w:space="0" w:color="auto"/>
                <w:bottom w:val="none" w:sz="0" w:space="0" w:color="auto"/>
                <w:right w:val="none" w:sz="0" w:space="0" w:color="auto"/>
              </w:divBdr>
            </w:div>
            <w:div w:id="699009339">
              <w:marLeft w:val="0"/>
              <w:marRight w:val="0"/>
              <w:marTop w:val="0"/>
              <w:marBottom w:val="0"/>
              <w:divBdr>
                <w:top w:val="none" w:sz="0" w:space="0" w:color="auto"/>
                <w:left w:val="none" w:sz="0" w:space="0" w:color="auto"/>
                <w:bottom w:val="none" w:sz="0" w:space="0" w:color="auto"/>
                <w:right w:val="none" w:sz="0" w:space="0" w:color="auto"/>
              </w:divBdr>
            </w:div>
            <w:div w:id="808284953">
              <w:marLeft w:val="0"/>
              <w:marRight w:val="0"/>
              <w:marTop w:val="0"/>
              <w:marBottom w:val="0"/>
              <w:divBdr>
                <w:top w:val="none" w:sz="0" w:space="0" w:color="auto"/>
                <w:left w:val="none" w:sz="0" w:space="0" w:color="auto"/>
                <w:bottom w:val="none" w:sz="0" w:space="0" w:color="auto"/>
                <w:right w:val="none" w:sz="0" w:space="0" w:color="auto"/>
              </w:divBdr>
            </w:div>
            <w:div w:id="925262982">
              <w:marLeft w:val="0"/>
              <w:marRight w:val="0"/>
              <w:marTop w:val="0"/>
              <w:marBottom w:val="0"/>
              <w:divBdr>
                <w:top w:val="none" w:sz="0" w:space="0" w:color="auto"/>
                <w:left w:val="none" w:sz="0" w:space="0" w:color="auto"/>
                <w:bottom w:val="none" w:sz="0" w:space="0" w:color="auto"/>
                <w:right w:val="none" w:sz="0" w:space="0" w:color="auto"/>
              </w:divBdr>
            </w:div>
            <w:div w:id="2122336716">
              <w:marLeft w:val="0"/>
              <w:marRight w:val="0"/>
              <w:marTop w:val="0"/>
              <w:marBottom w:val="0"/>
              <w:divBdr>
                <w:top w:val="none" w:sz="0" w:space="0" w:color="auto"/>
                <w:left w:val="none" w:sz="0" w:space="0" w:color="auto"/>
                <w:bottom w:val="none" w:sz="0" w:space="0" w:color="auto"/>
                <w:right w:val="none" w:sz="0" w:space="0" w:color="auto"/>
              </w:divBdr>
            </w:div>
            <w:div w:id="1147239878">
              <w:marLeft w:val="0"/>
              <w:marRight w:val="0"/>
              <w:marTop w:val="0"/>
              <w:marBottom w:val="0"/>
              <w:divBdr>
                <w:top w:val="none" w:sz="0" w:space="0" w:color="auto"/>
                <w:left w:val="none" w:sz="0" w:space="0" w:color="auto"/>
                <w:bottom w:val="none" w:sz="0" w:space="0" w:color="auto"/>
                <w:right w:val="none" w:sz="0" w:space="0" w:color="auto"/>
              </w:divBdr>
            </w:div>
            <w:div w:id="1373962737">
              <w:marLeft w:val="0"/>
              <w:marRight w:val="0"/>
              <w:marTop w:val="0"/>
              <w:marBottom w:val="0"/>
              <w:divBdr>
                <w:top w:val="none" w:sz="0" w:space="0" w:color="auto"/>
                <w:left w:val="none" w:sz="0" w:space="0" w:color="auto"/>
                <w:bottom w:val="none" w:sz="0" w:space="0" w:color="auto"/>
                <w:right w:val="none" w:sz="0" w:space="0" w:color="auto"/>
              </w:divBdr>
            </w:div>
            <w:div w:id="2516748">
              <w:marLeft w:val="0"/>
              <w:marRight w:val="0"/>
              <w:marTop w:val="0"/>
              <w:marBottom w:val="0"/>
              <w:divBdr>
                <w:top w:val="none" w:sz="0" w:space="0" w:color="auto"/>
                <w:left w:val="none" w:sz="0" w:space="0" w:color="auto"/>
                <w:bottom w:val="none" w:sz="0" w:space="0" w:color="auto"/>
                <w:right w:val="none" w:sz="0" w:space="0" w:color="auto"/>
              </w:divBdr>
            </w:div>
            <w:div w:id="1688749474">
              <w:marLeft w:val="0"/>
              <w:marRight w:val="0"/>
              <w:marTop w:val="0"/>
              <w:marBottom w:val="0"/>
              <w:divBdr>
                <w:top w:val="none" w:sz="0" w:space="0" w:color="auto"/>
                <w:left w:val="none" w:sz="0" w:space="0" w:color="auto"/>
                <w:bottom w:val="none" w:sz="0" w:space="0" w:color="auto"/>
                <w:right w:val="none" w:sz="0" w:space="0" w:color="auto"/>
              </w:divBdr>
            </w:div>
            <w:div w:id="1706255339">
              <w:marLeft w:val="0"/>
              <w:marRight w:val="0"/>
              <w:marTop w:val="0"/>
              <w:marBottom w:val="0"/>
              <w:divBdr>
                <w:top w:val="none" w:sz="0" w:space="0" w:color="auto"/>
                <w:left w:val="none" w:sz="0" w:space="0" w:color="auto"/>
                <w:bottom w:val="none" w:sz="0" w:space="0" w:color="auto"/>
                <w:right w:val="none" w:sz="0" w:space="0" w:color="auto"/>
              </w:divBdr>
            </w:div>
            <w:div w:id="1234896398">
              <w:marLeft w:val="0"/>
              <w:marRight w:val="0"/>
              <w:marTop w:val="0"/>
              <w:marBottom w:val="0"/>
              <w:divBdr>
                <w:top w:val="none" w:sz="0" w:space="0" w:color="auto"/>
                <w:left w:val="none" w:sz="0" w:space="0" w:color="auto"/>
                <w:bottom w:val="none" w:sz="0" w:space="0" w:color="auto"/>
                <w:right w:val="none" w:sz="0" w:space="0" w:color="auto"/>
              </w:divBdr>
            </w:div>
            <w:div w:id="1582179153">
              <w:marLeft w:val="0"/>
              <w:marRight w:val="0"/>
              <w:marTop w:val="0"/>
              <w:marBottom w:val="0"/>
              <w:divBdr>
                <w:top w:val="none" w:sz="0" w:space="0" w:color="auto"/>
                <w:left w:val="none" w:sz="0" w:space="0" w:color="auto"/>
                <w:bottom w:val="none" w:sz="0" w:space="0" w:color="auto"/>
                <w:right w:val="none" w:sz="0" w:space="0" w:color="auto"/>
              </w:divBdr>
            </w:div>
            <w:div w:id="1773209693">
              <w:marLeft w:val="0"/>
              <w:marRight w:val="0"/>
              <w:marTop w:val="0"/>
              <w:marBottom w:val="0"/>
              <w:divBdr>
                <w:top w:val="none" w:sz="0" w:space="0" w:color="auto"/>
                <w:left w:val="none" w:sz="0" w:space="0" w:color="auto"/>
                <w:bottom w:val="none" w:sz="0" w:space="0" w:color="auto"/>
                <w:right w:val="none" w:sz="0" w:space="0" w:color="auto"/>
              </w:divBdr>
            </w:div>
            <w:div w:id="1827356591">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1727223613">
              <w:marLeft w:val="0"/>
              <w:marRight w:val="0"/>
              <w:marTop w:val="0"/>
              <w:marBottom w:val="0"/>
              <w:divBdr>
                <w:top w:val="none" w:sz="0" w:space="0" w:color="auto"/>
                <w:left w:val="none" w:sz="0" w:space="0" w:color="auto"/>
                <w:bottom w:val="none" w:sz="0" w:space="0" w:color="auto"/>
                <w:right w:val="none" w:sz="0" w:space="0" w:color="auto"/>
              </w:divBdr>
            </w:div>
            <w:div w:id="1435395563">
              <w:marLeft w:val="0"/>
              <w:marRight w:val="0"/>
              <w:marTop w:val="0"/>
              <w:marBottom w:val="0"/>
              <w:divBdr>
                <w:top w:val="none" w:sz="0" w:space="0" w:color="auto"/>
                <w:left w:val="none" w:sz="0" w:space="0" w:color="auto"/>
                <w:bottom w:val="none" w:sz="0" w:space="0" w:color="auto"/>
                <w:right w:val="none" w:sz="0" w:space="0" w:color="auto"/>
              </w:divBdr>
            </w:div>
            <w:div w:id="431897898">
              <w:marLeft w:val="0"/>
              <w:marRight w:val="0"/>
              <w:marTop w:val="0"/>
              <w:marBottom w:val="0"/>
              <w:divBdr>
                <w:top w:val="none" w:sz="0" w:space="0" w:color="auto"/>
                <w:left w:val="none" w:sz="0" w:space="0" w:color="auto"/>
                <w:bottom w:val="none" w:sz="0" w:space="0" w:color="auto"/>
                <w:right w:val="none" w:sz="0" w:space="0" w:color="auto"/>
              </w:divBdr>
            </w:div>
            <w:div w:id="415632912">
              <w:marLeft w:val="0"/>
              <w:marRight w:val="0"/>
              <w:marTop w:val="0"/>
              <w:marBottom w:val="0"/>
              <w:divBdr>
                <w:top w:val="none" w:sz="0" w:space="0" w:color="auto"/>
                <w:left w:val="none" w:sz="0" w:space="0" w:color="auto"/>
                <w:bottom w:val="none" w:sz="0" w:space="0" w:color="auto"/>
                <w:right w:val="none" w:sz="0" w:space="0" w:color="auto"/>
              </w:divBdr>
            </w:div>
            <w:div w:id="44255777">
              <w:marLeft w:val="0"/>
              <w:marRight w:val="0"/>
              <w:marTop w:val="0"/>
              <w:marBottom w:val="0"/>
              <w:divBdr>
                <w:top w:val="none" w:sz="0" w:space="0" w:color="auto"/>
                <w:left w:val="none" w:sz="0" w:space="0" w:color="auto"/>
                <w:bottom w:val="none" w:sz="0" w:space="0" w:color="auto"/>
                <w:right w:val="none" w:sz="0" w:space="0" w:color="auto"/>
              </w:divBdr>
            </w:div>
            <w:div w:id="1758550518">
              <w:marLeft w:val="0"/>
              <w:marRight w:val="0"/>
              <w:marTop w:val="0"/>
              <w:marBottom w:val="0"/>
              <w:divBdr>
                <w:top w:val="none" w:sz="0" w:space="0" w:color="auto"/>
                <w:left w:val="none" w:sz="0" w:space="0" w:color="auto"/>
                <w:bottom w:val="none" w:sz="0" w:space="0" w:color="auto"/>
                <w:right w:val="none" w:sz="0" w:space="0" w:color="auto"/>
              </w:divBdr>
            </w:div>
            <w:div w:id="1732732734">
              <w:marLeft w:val="0"/>
              <w:marRight w:val="0"/>
              <w:marTop w:val="0"/>
              <w:marBottom w:val="0"/>
              <w:divBdr>
                <w:top w:val="none" w:sz="0" w:space="0" w:color="auto"/>
                <w:left w:val="none" w:sz="0" w:space="0" w:color="auto"/>
                <w:bottom w:val="none" w:sz="0" w:space="0" w:color="auto"/>
                <w:right w:val="none" w:sz="0" w:space="0" w:color="auto"/>
              </w:divBdr>
            </w:div>
            <w:div w:id="1841776816">
              <w:marLeft w:val="0"/>
              <w:marRight w:val="0"/>
              <w:marTop w:val="0"/>
              <w:marBottom w:val="0"/>
              <w:divBdr>
                <w:top w:val="none" w:sz="0" w:space="0" w:color="auto"/>
                <w:left w:val="none" w:sz="0" w:space="0" w:color="auto"/>
                <w:bottom w:val="none" w:sz="0" w:space="0" w:color="auto"/>
                <w:right w:val="none" w:sz="0" w:space="0" w:color="auto"/>
              </w:divBdr>
            </w:div>
            <w:div w:id="482089051">
              <w:marLeft w:val="0"/>
              <w:marRight w:val="0"/>
              <w:marTop w:val="0"/>
              <w:marBottom w:val="0"/>
              <w:divBdr>
                <w:top w:val="none" w:sz="0" w:space="0" w:color="auto"/>
                <w:left w:val="none" w:sz="0" w:space="0" w:color="auto"/>
                <w:bottom w:val="none" w:sz="0" w:space="0" w:color="auto"/>
                <w:right w:val="none" w:sz="0" w:space="0" w:color="auto"/>
              </w:divBdr>
            </w:div>
            <w:div w:id="1831168054">
              <w:marLeft w:val="0"/>
              <w:marRight w:val="0"/>
              <w:marTop w:val="0"/>
              <w:marBottom w:val="0"/>
              <w:divBdr>
                <w:top w:val="none" w:sz="0" w:space="0" w:color="auto"/>
                <w:left w:val="none" w:sz="0" w:space="0" w:color="auto"/>
                <w:bottom w:val="none" w:sz="0" w:space="0" w:color="auto"/>
                <w:right w:val="none" w:sz="0" w:space="0" w:color="auto"/>
              </w:divBdr>
            </w:div>
            <w:div w:id="32924715">
              <w:marLeft w:val="0"/>
              <w:marRight w:val="0"/>
              <w:marTop w:val="0"/>
              <w:marBottom w:val="0"/>
              <w:divBdr>
                <w:top w:val="none" w:sz="0" w:space="0" w:color="auto"/>
                <w:left w:val="none" w:sz="0" w:space="0" w:color="auto"/>
                <w:bottom w:val="none" w:sz="0" w:space="0" w:color="auto"/>
                <w:right w:val="none" w:sz="0" w:space="0" w:color="auto"/>
              </w:divBdr>
            </w:div>
            <w:div w:id="1953895389">
              <w:marLeft w:val="0"/>
              <w:marRight w:val="0"/>
              <w:marTop w:val="0"/>
              <w:marBottom w:val="0"/>
              <w:divBdr>
                <w:top w:val="none" w:sz="0" w:space="0" w:color="auto"/>
                <w:left w:val="none" w:sz="0" w:space="0" w:color="auto"/>
                <w:bottom w:val="none" w:sz="0" w:space="0" w:color="auto"/>
                <w:right w:val="none" w:sz="0" w:space="0" w:color="auto"/>
              </w:divBdr>
            </w:div>
            <w:div w:id="448086482">
              <w:marLeft w:val="0"/>
              <w:marRight w:val="0"/>
              <w:marTop w:val="0"/>
              <w:marBottom w:val="0"/>
              <w:divBdr>
                <w:top w:val="none" w:sz="0" w:space="0" w:color="auto"/>
                <w:left w:val="none" w:sz="0" w:space="0" w:color="auto"/>
                <w:bottom w:val="none" w:sz="0" w:space="0" w:color="auto"/>
                <w:right w:val="none" w:sz="0" w:space="0" w:color="auto"/>
              </w:divBdr>
            </w:div>
            <w:div w:id="1021130740">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353119488">
              <w:marLeft w:val="0"/>
              <w:marRight w:val="0"/>
              <w:marTop w:val="0"/>
              <w:marBottom w:val="0"/>
              <w:divBdr>
                <w:top w:val="none" w:sz="0" w:space="0" w:color="auto"/>
                <w:left w:val="none" w:sz="0" w:space="0" w:color="auto"/>
                <w:bottom w:val="none" w:sz="0" w:space="0" w:color="auto"/>
                <w:right w:val="none" w:sz="0" w:space="0" w:color="auto"/>
              </w:divBdr>
            </w:div>
            <w:div w:id="1657610730">
              <w:marLeft w:val="0"/>
              <w:marRight w:val="0"/>
              <w:marTop w:val="0"/>
              <w:marBottom w:val="0"/>
              <w:divBdr>
                <w:top w:val="none" w:sz="0" w:space="0" w:color="auto"/>
                <w:left w:val="none" w:sz="0" w:space="0" w:color="auto"/>
                <w:bottom w:val="none" w:sz="0" w:space="0" w:color="auto"/>
                <w:right w:val="none" w:sz="0" w:space="0" w:color="auto"/>
              </w:divBdr>
            </w:div>
            <w:div w:id="528614445">
              <w:marLeft w:val="0"/>
              <w:marRight w:val="0"/>
              <w:marTop w:val="0"/>
              <w:marBottom w:val="0"/>
              <w:divBdr>
                <w:top w:val="none" w:sz="0" w:space="0" w:color="auto"/>
                <w:left w:val="none" w:sz="0" w:space="0" w:color="auto"/>
                <w:bottom w:val="none" w:sz="0" w:space="0" w:color="auto"/>
                <w:right w:val="none" w:sz="0" w:space="0" w:color="auto"/>
              </w:divBdr>
            </w:div>
            <w:div w:id="1292974104">
              <w:marLeft w:val="0"/>
              <w:marRight w:val="0"/>
              <w:marTop w:val="0"/>
              <w:marBottom w:val="0"/>
              <w:divBdr>
                <w:top w:val="none" w:sz="0" w:space="0" w:color="auto"/>
                <w:left w:val="none" w:sz="0" w:space="0" w:color="auto"/>
                <w:bottom w:val="none" w:sz="0" w:space="0" w:color="auto"/>
                <w:right w:val="none" w:sz="0" w:space="0" w:color="auto"/>
              </w:divBdr>
            </w:div>
            <w:div w:id="357437922">
              <w:marLeft w:val="0"/>
              <w:marRight w:val="0"/>
              <w:marTop w:val="0"/>
              <w:marBottom w:val="0"/>
              <w:divBdr>
                <w:top w:val="none" w:sz="0" w:space="0" w:color="auto"/>
                <w:left w:val="none" w:sz="0" w:space="0" w:color="auto"/>
                <w:bottom w:val="none" w:sz="0" w:space="0" w:color="auto"/>
                <w:right w:val="none" w:sz="0" w:space="0" w:color="auto"/>
              </w:divBdr>
            </w:div>
            <w:div w:id="332033335">
              <w:marLeft w:val="0"/>
              <w:marRight w:val="0"/>
              <w:marTop w:val="0"/>
              <w:marBottom w:val="0"/>
              <w:divBdr>
                <w:top w:val="none" w:sz="0" w:space="0" w:color="auto"/>
                <w:left w:val="none" w:sz="0" w:space="0" w:color="auto"/>
                <w:bottom w:val="none" w:sz="0" w:space="0" w:color="auto"/>
                <w:right w:val="none" w:sz="0" w:space="0" w:color="auto"/>
              </w:divBdr>
            </w:div>
            <w:div w:id="2117093073">
              <w:marLeft w:val="0"/>
              <w:marRight w:val="0"/>
              <w:marTop w:val="0"/>
              <w:marBottom w:val="0"/>
              <w:divBdr>
                <w:top w:val="none" w:sz="0" w:space="0" w:color="auto"/>
                <w:left w:val="none" w:sz="0" w:space="0" w:color="auto"/>
                <w:bottom w:val="none" w:sz="0" w:space="0" w:color="auto"/>
                <w:right w:val="none" w:sz="0" w:space="0" w:color="auto"/>
              </w:divBdr>
            </w:div>
            <w:div w:id="1662350263">
              <w:marLeft w:val="0"/>
              <w:marRight w:val="0"/>
              <w:marTop w:val="0"/>
              <w:marBottom w:val="0"/>
              <w:divBdr>
                <w:top w:val="none" w:sz="0" w:space="0" w:color="auto"/>
                <w:left w:val="none" w:sz="0" w:space="0" w:color="auto"/>
                <w:bottom w:val="none" w:sz="0" w:space="0" w:color="auto"/>
                <w:right w:val="none" w:sz="0" w:space="0" w:color="auto"/>
              </w:divBdr>
            </w:div>
            <w:div w:id="1781800561">
              <w:marLeft w:val="0"/>
              <w:marRight w:val="0"/>
              <w:marTop w:val="0"/>
              <w:marBottom w:val="0"/>
              <w:divBdr>
                <w:top w:val="none" w:sz="0" w:space="0" w:color="auto"/>
                <w:left w:val="none" w:sz="0" w:space="0" w:color="auto"/>
                <w:bottom w:val="none" w:sz="0" w:space="0" w:color="auto"/>
                <w:right w:val="none" w:sz="0" w:space="0" w:color="auto"/>
              </w:divBdr>
            </w:div>
            <w:div w:id="2016034333">
              <w:marLeft w:val="0"/>
              <w:marRight w:val="0"/>
              <w:marTop w:val="0"/>
              <w:marBottom w:val="0"/>
              <w:divBdr>
                <w:top w:val="none" w:sz="0" w:space="0" w:color="auto"/>
                <w:left w:val="none" w:sz="0" w:space="0" w:color="auto"/>
                <w:bottom w:val="none" w:sz="0" w:space="0" w:color="auto"/>
                <w:right w:val="none" w:sz="0" w:space="0" w:color="auto"/>
              </w:divBdr>
            </w:div>
            <w:div w:id="158084043">
              <w:marLeft w:val="0"/>
              <w:marRight w:val="0"/>
              <w:marTop w:val="0"/>
              <w:marBottom w:val="0"/>
              <w:divBdr>
                <w:top w:val="none" w:sz="0" w:space="0" w:color="auto"/>
                <w:left w:val="none" w:sz="0" w:space="0" w:color="auto"/>
                <w:bottom w:val="none" w:sz="0" w:space="0" w:color="auto"/>
                <w:right w:val="none" w:sz="0" w:space="0" w:color="auto"/>
              </w:divBdr>
            </w:div>
            <w:div w:id="566692643">
              <w:marLeft w:val="0"/>
              <w:marRight w:val="0"/>
              <w:marTop w:val="0"/>
              <w:marBottom w:val="0"/>
              <w:divBdr>
                <w:top w:val="none" w:sz="0" w:space="0" w:color="auto"/>
                <w:left w:val="none" w:sz="0" w:space="0" w:color="auto"/>
                <w:bottom w:val="none" w:sz="0" w:space="0" w:color="auto"/>
                <w:right w:val="none" w:sz="0" w:space="0" w:color="auto"/>
              </w:divBdr>
            </w:div>
            <w:div w:id="1287547764">
              <w:marLeft w:val="0"/>
              <w:marRight w:val="0"/>
              <w:marTop w:val="0"/>
              <w:marBottom w:val="0"/>
              <w:divBdr>
                <w:top w:val="none" w:sz="0" w:space="0" w:color="auto"/>
                <w:left w:val="none" w:sz="0" w:space="0" w:color="auto"/>
                <w:bottom w:val="none" w:sz="0" w:space="0" w:color="auto"/>
                <w:right w:val="none" w:sz="0" w:space="0" w:color="auto"/>
              </w:divBdr>
            </w:div>
            <w:div w:id="2064670614">
              <w:marLeft w:val="0"/>
              <w:marRight w:val="0"/>
              <w:marTop w:val="0"/>
              <w:marBottom w:val="0"/>
              <w:divBdr>
                <w:top w:val="none" w:sz="0" w:space="0" w:color="auto"/>
                <w:left w:val="none" w:sz="0" w:space="0" w:color="auto"/>
                <w:bottom w:val="none" w:sz="0" w:space="0" w:color="auto"/>
                <w:right w:val="none" w:sz="0" w:space="0" w:color="auto"/>
              </w:divBdr>
            </w:div>
            <w:div w:id="363559228">
              <w:marLeft w:val="0"/>
              <w:marRight w:val="0"/>
              <w:marTop w:val="0"/>
              <w:marBottom w:val="0"/>
              <w:divBdr>
                <w:top w:val="none" w:sz="0" w:space="0" w:color="auto"/>
                <w:left w:val="none" w:sz="0" w:space="0" w:color="auto"/>
                <w:bottom w:val="none" w:sz="0" w:space="0" w:color="auto"/>
                <w:right w:val="none" w:sz="0" w:space="0" w:color="auto"/>
              </w:divBdr>
            </w:div>
            <w:div w:id="642777650">
              <w:marLeft w:val="0"/>
              <w:marRight w:val="0"/>
              <w:marTop w:val="0"/>
              <w:marBottom w:val="0"/>
              <w:divBdr>
                <w:top w:val="none" w:sz="0" w:space="0" w:color="auto"/>
                <w:left w:val="none" w:sz="0" w:space="0" w:color="auto"/>
                <w:bottom w:val="none" w:sz="0" w:space="0" w:color="auto"/>
                <w:right w:val="none" w:sz="0" w:space="0" w:color="auto"/>
              </w:divBdr>
            </w:div>
            <w:div w:id="875508608">
              <w:marLeft w:val="0"/>
              <w:marRight w:val="0"/>
              <w:marTop w:val="0"/>
              <w:marBottom w:val="0"/>
              <w:divBdr>
                <w:top w:val="none" w:sz="0" w:space="0" w:color="auto"/>
                <w:left w:val="none" w:sz="0" w:space="0" w:color="auto"/>
                <w:bottom w:val="none" w:sz="0" w:space="0" w:color="auto"/>
                <w:right w:val="none" w:sz="0" w:space="0" w:color="auto"/>
              </w:divBdr>
            </w:div>
            <w:div w:id="1308360925">
              <w:marLeft w:val="0"/>
              <w:marRight w:val="0"/>
              <w:marTop w:val="0"/>
              <w:marBottom w:val="0"/>
              <w:divBdr>
                <w:top w:val="none" w:sz="0" w:space="0" w:color="auto"/>
                <w:left w:val="none" w:sz="0" w:space="0" w:color="auto"/>
                <w:bottom w:val="none" w:sz="0" w:space="0" w:color="auto"/>
                <w:right w:val="none" w:sz="0" w:space="0" w:color="auto"/>
              </w:divBdr>
            </w:div>
            <w:div w:id="952401000">
              <w:marLeft w:val="0"/>
              <w:marRight w:val="0"/>
              <w:marTop w:val="0"/>
              <w:marBottom w:val="0"/>
              <w:divBdr>
                <w:top w:val="none" w:sz="0" w:space="0" w:color="auto"/>
                <w:left w:val="none" w:sz="0" w:space="0" w:color="auto"/>
                <w:bottom w:val="none" w:sz="0" w:space="0" w:color="auto"/>
                <w:right w:val="none" w:sz="0" w:space="0" w:color="auto"/>
              </w:divBdr>
            </w:div>
            <w:div w:id="1478567226">
              <w:marLeft w:val="0"/>
              <w:marRight w:val="0"/>
              <w:marTop w:val="0"/>
              <w:marBottom w:val="0"/>
              <w:divBdr>
                <w:top w:val="none" w:sz="0" w:space="0" w:color="auto"/>
                <w:left w:val="none" w:sz="0" w:space="0" w:color="auto"/>
                <w:bottom w:val="none" w:sz="0" w:space="0" w:color="auto"/>
                <w:right w:val="none" w:sz="0" w:space="0" w:color="auto"/>
              </w:divBdr>
            </w:div>
            <w:div w:id="726222324">
              <w:marLeft w:val="0"/>
              <w:marRight w:val="0"/>
              <w:marTop w:val="0"/>
              <w:marBottom w:val="0"/>
              <w:divBdr>
                <w:top w:val="none" w:sz="0" w:space="0" w:color="auto"/>
                <w:left w:val="none" w:sz="0" w:space="0" w:color="auto"/>
                <w:bottom w:val="none" w:sz="0" w:space="0" w:color="auto"/>
                <w:right w:val="none" w:sz="0" w:space="0" w:color="auto"/>
              </w:divBdr>
            </w:div>
            <w:div w:id="1275940354">
              <w:marLeft w:val="0"/>
              <w:marRight w:val="0"/>
              <w:marTop w:val="0"/>
              <w:marBottom w:val="0"/>
              <w:divBdr>
                <w:top w:val="none" w:sz="0" w:space="0" w:color="auto"/>
                <w:left w:val="none" w:sz="0" w:space="0" w:color="auto"/>
                <w:bottom w:val="none" w:sz="0" w:space="0" w:color="auto"/>
                <w:right w:val="none" w:sz="0" w:space="0" w:color="auto"/>
              </w:divBdr>
            </w:div>
            <w:div w:id="1193493945">
              <w:marLeft w:val="0"/>
              <w:marRight w:val="0"/>
              <w:marTop w:val="0"/>
              <w:marBottom w:val="0"/>
              <w:divBdr>
                <w:top w:val="none" w:sz="0" w:space="0" w:color="auto"/>
                <w:left w:val="none" w:sz="0" w:space="0" w:color="auto"/>
                <w:bottom w:val="none" w:sz="0" w:space="0" w:color="auto"/>
                <w:right w:val="none" w:sz="0" w:space="0" w:color="auto"/>
              </w:divBdr>
            </w:div>
            <w:div w:id="1872691720">
              <w:marLeft w:val="0"/>
              <w:marRight w:val="0"/>
              <w:marTop w:val="0"/>
              <w:marBottom w:val="0"/>
              <w:divBdr>
                <w:top w:val="none" w:sz="0" w:space="0" w:color="auto"/>
                <w:left w:val="none" w:sz="0" w:space="0" w:color="auto"/>
                <w:bottom w:val="none" w:sz="0" w:space="0" w:color="auto"/>
                <w:right w:val="none" w:sz="0" w:space="0" w:color="auto"/>
              </w:divBdr>
            </w:div>
            <w:div w:id="1658653125">
              <w:marLeft w:val="0"/>
              <w:marRight w:val="0"/>
              <w:marTop w:val="0"/>
              <w:marBottom w:val="0"/>
              <w:divBdr>
                <w:top w:val="none" w:sz="0" w:space="0" w:color="auto"/>
                <w:left w:val="none" w:sz="0" w:space="0" w:color="auto"/>
                <w:bottom w:val="none" w:sz="0" w:space="0" w:color="auto"/>
                <w:right w:val="none" w:sz="0" w:space="0" w:color="auto"/>
              </w:divBdr>
            </w:div>
            <w:div w:id="1199929424">
              <w:marLeft w:val="0"/>
              <w:marRight w:val="0"/>
              <w:marTop w:val="0"/>
              <w:marBottom w:val="0"/>
              <w:divBdr>
                <w:top w:val="none" w:sz="0" w:space="0" w:color="auto"/>
                <w:left w:val="none" w:sz="0" w:space="0" w:color="auto"/>
                <w:bottom w:val="none" w:sz="0" w:space="0" w:color="auto"/>
                <w:right w:val="none" w:sz="0" w:space="0" w:color="auto"/>
              </w:divBdr>
            </w:div>
            <w:div w:id="913053462">
              <w:marLeft w:val="0"/>
              <w:marRight w:val="0"/>
              <w:marTop w:val="0"/>
              <w:marBottom w:val="0"/>
              <w:divBdr>
                <w:top w:val="none" w:sz="0" w:space="0" w:color="auto"/>
                <w:left w:val="none" w:sz="0" w:space="0" w:color="auto"/>
                <w:bottom w:val="none" w:sz="0" w:space="0" w:color="auto"/>
                <w:right w:val="none" w:sz="0" w:space="0" w:color="auto"/>
              </w:divBdr>
            </w:div>
            <w:div w:id="1204754795">
              <w:marLeft w:val="0"/>
              <w:marRight w:val="0"/>
              <w:marTop w:val="0"/>
              <w:marBottom w:val="0"/>
              <w:divBdr>
                <w:top w:val="none" w:sz="0" w:space="0" w:color="auto"/>
                <w:left w:val="none" w:sz="0" w:space="0" w:color="auto"/>
                <w:bottom w:val="none" w:sz="0" w:space="0" w:color="auto"/>
                <w:right w:val="none" w:sz="0" w:space="0" w:color="auto"/>
              </w:divBdr>
            </w:div>
            <w:div w:id="692222033">
              <w:marLeft w:val="0"/>
              <w:marRight w:val="0"/>
              <w:marTop w:val="0"/>
              <w:marBottom w:val="0"/>
              <w:divBdr>
                <w:top w:val="none" w:sz="0" w:space="0" w:color="auto"/>
                <w:left w:val="none" w:sz="0" w:space="0" w:color="auto"/>
                <w:bottom w:val="none" w:sz="0" w:space="0" w:color="auto"/>
                <w:right w:val="none" w:sz="0" w:space="0" w:color="auto"/>
              </w:divBdr>
            </w:div>
            <w:div w:id="1654262793">
              <w:marLeft w:val="0"/>
              <w:marRight w:val="0"/>
              <w:marTop w:val="0"/>
              <w:marBottom w:val="0"/>
              <w:divBdr>
                <w:top w:val="none" w:sz="0" w:space="0" w:color="auto"/>
                <w:left w:val="none" w:sz="0" w:space="0" w:color="auto"/>
                <w:bottom w:val="none" w:sz="0" w:space="0" w:color="auto"/>
                <w:right w:val="none" w:sz="0" w:space="0" w:color="auto"/>
              </w:divBdr>
            </w:div>
            <w:div w:id="853878217">
              <w:marLeft w:val="0"/>
              <w:marRight w:val="0"/>
              <w:marTop w:val="0"/>
              <w:marBottom w:val="0"/>
              <w:divBdr>
                <w:top w:val="none" w:sz="0" w:space="0" w:color="auto"/>
                <w:left w:val="none" w:sz="0" w:space="0" w:color="auto"/>
                <w:bottom w:val="none" w:sz="0" w:space="0" w:color="auto"/>
                <w:right w:val="none" w:sz="0" w:space="0" w:color="auto"/>
              </w:divBdr>
            </w:div>
            <w:div w:id="375931957">
              <w:marLeft w:val="0"/>
              <w:marRight w:val="0"/>
              <w:marTop w:val="0"/>
              <w:marBottom w:val="0"/>
              <w:divBdr>
                <w:top w:val="none" w:sz="0" w:space="0" w:color="auto"/>
                <w:left w:val="none" w:sz="0" w:space="0" w:color="auto"/>
                <w:bottom w:val="none" w:sz="0" w:space="0" w:color="auto"/>
                <w:right w:val="none" w:sz="0" w:space="0" w:color="auto"/>
              </w:divBdr>
            </w:div>
            <w:div w:id="783697772">
              <w:marLeft w:val="0"/>
              <w:marRight w:val="0"/>
              <w:marTop w:val="0"/>
              <w:marBottom w:val="0"/>
              <w:divBdr>
                <w:top w:val="none" w:sz="0" w:space="0" w:color="auto"/>
                <w:left w:val="none" w:sz="0" w:space="0" w:color="auto"/>
                <w:bottom w:val="none" w:sz="0" w:space="0" w:color="auto"/>
                <w:right w:val="none" w:sz="0" w:space="0" w:color="auto"/>
              </w:divBdr>
            </w:div>
            <w:div w:id="646517264">
              <w:marLeft w:val="0"/>
              <w:marRight w:val="0"/>
              <w:marTop w:val="0"/>
              <w:marBottom w:val="0"/>
              <w:divBdr>
                <w:top w:val="none" w:sz="0" w:space="0" w:color="auto"/>
                <w:left w:val="none" w:sz="0" w:space="0" w:color="auto"/>
                <w:bottom w:val="none" w:sz="0" w:space="0" w:color="auto"/>
                <w:right w:val="none" w:sz="0" w:space="0" w:color="auto"/>
              </w:divBdr>
            </w:div>
            <w:div w:id="180317108">
              <w:marLeft w:val="0"/>
              <w:marRight w:val="0"/>
              <w:marTop w:val="0"/>
              <w:marBottom w:val="0"/>
              <w:divBdr>
                <w:top w:val="none" w:sz="0" w:space="0" w:color="auto"/>
                <w:left w:val="none" w:sz="0" w:space="0" w:color="auto"/>
                <w:bottom w:val="none" w:sz="0" w:space="0" w:color="auto"/>
                <w:right w:val="none" w:sz="0" w:space="0" w:color="auto"/>
              </w:divBdr>
            </w:div>
            <w:div w:id="2247296">
              <w:marLeft w:val="0"/>
              <w:marRight w:val="0"/>
              <w:marTop w:val="0"/>
              <w:marBottom w:val="0"/>
              <w:divBdr>
                <w:top w:val="none" w:sz="0" w:space="0" w:color="auto"/>
                <w:left w:val="none" w:sz="0" w:space="0" w:color="auto"/>
                <w:bottom w:val="none" w:sz="0" w:space="0" w:color="auto"/>
                <w:right w:val="none" w:sz="0" w:space="0" w:color="auto"/>
              </w:divBdr>
            </w:div>
            <w:div w:id="852841940">
              <w:marLeft w:val="0"/>
              <w:marRight w:val="0"/>
              <w:marTop w:val="0"/>
              <w:marBottom w:val="0"/>
              <w:divBdr>
                <w:top w:val="none" w:sz="0" w:space="0" w:color="auto"/>
                <w:left w:val="none" w:sz="0" w:space="0" w:color="auto"/>
                <w:bottom w:val="none" w:sz="0" w:space="0" w:color="auto"/>
                <w:right w:val="none" w:sz="0" w:space="0" w:color="auto"/>
              </w:divBdr>
            </w:div>
            <w:div w:id="999046103">
              <w:marLeft w:val="0"/>
              <w:marRight w:val="0"/>
              <w:marTop w:val="0"/>
              <w:marBottom w:val="0"/>
              <w:divBdr>
                <w:top w:val="none" w:sz="0" w:space="0" w:color="auto"/>
                <w:left w:val="none" w:sz="0" w:space="0" w:color="auto"/>
                <w:bottom w:val="none" w:sz="0" w:space="0" w:color="auto"/>
                <w:right w:val="none" w:sz="0" w:space="0" w:color="auto"/>
              </w:divBdr>
            </w:div>
            <w:div w:id="1012028540">
              <w:marLeft w:val="0"/>
              <w:marRight w:val="0"/>
              <w:marTop w:val="0"/>
              <w:marBottom w:val="0"/>
              <w:divBdr>
                <w:top w:val="none" w:sz="0" w:space="0" w:color="auto"/>
                <w:left w:val="none" w:sz="0" w:space="0" w:color="auto"/>
                <w:bottom w:val="none" w:sz="0" w:space="0" w:color="auto"/>
                <w:right w:val="none" w:sz="0" w:space="0" w:color="auto"/>
              </w:divBdr>
            </w:div>
            <w:div w:id="1048532671">
              <w:marLeft w:val="0"/>
              <w:marRight w:val="0"/>
              <w:marTop w:val="0"/>
              <w:marBottom w:val="0"/>
              <w:divBdr>
                <w:top w:val="none" w:sz="0" w:space="0" w:color="auto"/>
                <w:left w:val="none" w:sz="0" w:space="0" w:color="auto"/>
                <w:bottom w:val="none" w:sz="0" w:space="0" w:color="auto"/>
                <w:right w:val="none" w:sz="0" w:space="0" w:color="auto"/>
              </w:divBdr>
            </w:div>
            <w:div w:id="91048717">
              <w:marLeft w:val="0"/>
              <w:marRight w:val="0"/>
              <w:marTop w:val="0"/>
              <w:marBottom w:val="0"/>
              <w:divBdr>
                <w:top w:val="none" w:sz="0" w:space="0" w:color="auto"/>
                <w:left w:val="none" w:sz="0" w:space="0" w:color="auto"/>
                <w:bottom w:val="none" w:sz="0" w:space="0" w:color="auto"/>
                <w:right w:val="none" w:sz="0" w:space="0" w:color="auto"/>
              </w:divBdr>
            </w:div>
            <w:div w:id="1532835343">
              <w:marLeft w:val="0"/>
              <w:marRight w:val="0"/>
              <w:marTop w:val="0"/>
              <w:marBottom w:val="0"/>
              <w:divBdr>
                <w:top w:val="none" w:sz="0" w:space="0" w:color="auto"/>
                <w:left w:val="none" w:sz="0" w:space="0" w:color="auto"/>
                <w:bottom w:val="none" w:sz="0" w:space="0" w:color="auto"/>
                <w:right w:val="none" w:sz="0" w:space="0" w:color="auto"/>
              </w:divBdr>
            </w:div>
            <w:div w:id="1780711407">
              <w:marLeft w:val="0"/>
              <w:marRight w:val="0"/>
              <w:marTop w:val="0"/>
              <w:marBottom w:val="0"/>
              <w:divBdr>
                <w:top w:val="none" w:sz="0" w:space="0" w:color="auto"/>
                <w:left w:val="none" w:sz="0" w:space="0" w:color="auto"/>
                <w:bottom w:val="none" w:sz="0" w:space="0" w:color="auto"/>
                <w:right w:val="none" w:sz="0" w:space="0" w:color="auto"/>
              </w:divBdr>
            </w:div>
            <w:div w:id="310981832">
              <w:marLeft w:val="0"/>
              <w:marRight w:val="0"/>
              <w:marTop w:val="0"/>
              <w:marBottom w:val="0"/>
              <w:divBdr>
                <w:top w:val="none" w:sz="0" w:space="0" w:color="auto"/>
                <w:left w:val="none" w:sz="0" w:space="0" w:color="auto"/>
                <w:bottom w:val="none" w:sz="0" w:space="0" w:color="auto"/>
                <w:right w:val="none" w:sz="0" w:space="0" w:color="auto"/>
              </w:divBdr>
            </w:div>
            <w:div w:id="100271387">
              <w:marLeft w:val="0"/>
              <w:marRight w:val="0"/>
              <w:marTop w:val="0"/>
              <w:marBottom w:val="0"/>
              <w:divBdr>
                <w:top w:val="none" w:sz="0" w:space="0" w:color="auto"/>
                <w:left w:val="none" w:sz="0" w:space="0" w:color="auto"/>
                <w:bottom w:val="none" w:sz="0" w:space="0" w:color="auto"/>
                <w:right w:val="none" w:sz="0" w:space="0" w:color="auto"/>
              </w:divBdr>
            </w:div>
            <w:div w:id="1455363182">
              <w:marLeft w:val="0"/>
              <w:marRight w:val="0"/>
              <w:marTop w:val="0"/>
              <w:marBottom w:val="0"/>
              <w:divBdr>
                <w:top w:val="none" w:sz="0" w:space="0" w:color="auto"/>
                <w:left w:val="none" w:sz="0" w:space="0" w:color="auto"/>
                <w:bottom w:val="none" w:sz="0" w:space="0" w:color="auto"/>
                <w:right w:val="none" w:sz="0" w:space="0" w:color="auto"/>
              </w:divBdr>
            </w:div>
            <w:div w:id="1199199510">
              <w:marLeft w:val="0"/>
              <w:marRight w:val="0"/>
              <w:marTop w:val="0"/>
              <w:marBottom w:val="0"/>
              <w:divBdr>
                <w:top w:val="none" w:sz="0" w:space="0" w:color="auto"/>
                <w:left w:val="none" w:sz="0" w:space="0" w:color="auto"/>
                <w:bottom w:val="none" w:sz="0" w:space="0" w:color="auto"/>
                <w:right w:val="none" w:sz="0" w:space="0" w:color="auto"/>
              </w:divBdr>
            </w:div>
            <w:div w:id="1336490893">
              <w:marLeft w:val="0"/>
              <w:marRight w:val="0"/>
              <w:marTop w:val="0"/>
              <w:marBottom w:val="0"/>
              <w:divBdr>
                <w:top w:val="none" w:sz="0" w:space="0" w:color="auto"/>
                <w:left w:val="none" w:sz="0" w:space="0" w:color="auto"/>
                <w:bottom w:val="none" w:sz="0" w:space="0" w:color="auto"/>
                <w:right w:val="none" w:sz="0" w:space="0" w:color="auto"/>
              </w:divBdr>
            </w:div>
            <w:div w:id="804782433">
              <w:marLeft w:val="0"/>
              <w:marRight w:val="0"/>
              <w:marTop w:val="0"/>
              <w:marBottom w:val="0"/>
              <w:divBdr>
                <w:top w:val="none" w:sz="0" w:space="0" w:color="auto"/>
                <w:left w:val="none" w:sz="0" w:space="0" w:color="auto"/>
                <w:bottom w:val="none" w:sz="0" w:space="0" w:color="auto"/>
                <w:right w:val="none" w:sz="0" w:space="0" w:color="auto"/>
              </w:divBdr>
            </w:div>
            <w:div w:id="1677614774">
              <w:marLeft w:val="0"/>
              <w:marRight w:val="0"/>
              <w:marTop w:val="0"/>
              <w:marBottom w:val="0"/>
              <w:divBdr>
                <w:top w:val="none" w:sz="0" w:space="0" w:color="auto"/>
                <w:left w:val="none" w:sz="0" w:space="0" w:color="auto"/>
                <w:bottom w:val="none" w:sz="0" w:space="0" w:color="auto"/>
                <w:right w:val="none" w:sz="0" w:space="0" w:color="auto"/>
              </w:divBdr>
            </w:div>
            <w:div w:id="593788266">
              <w:marLeft w:val="0"/>
              <w:marRight w:val="0"/>
              <w:marTop w:val="0"/>
              <w:marBottom w:val="0"/>
              <w:divBdr>
                <w:top w:val="none" w:sz="0" w:space="0" w:color="auto"/>
                <w:left w:val="none" w:sz="0" w:space="0" w:color="auto"/>
                <w:bottom w:val="none" w:sz="0" w:space="0" w:color="auto"/>
                <w:right w:val="none" w:sz="0" w:space="0" w:color="auto"/>
              </w:divBdr>
            </w:div>
            <w:div w:id="11079476">
              <w:marLeft w:val="0"/>
              <w:marRight w:val="0"/>
              <w:marTop w:val="0"/>
              <w:marBottom w:val="0"/>
              <w:divBdr>
                <w:top w:val="none" w:sz="0" w:space="0" w:color="auto"/>
                <w:left w:val="none" w:sz="0" w:space="0" w:color="auto"/>
                <w:bottom w:val="none" w:sz="0" w:space="0" w:color="auto"/>
                <w:right w:val="none" w:sz="0" w:space="0" w:color="auto"/>
              </w:divBdr>
            </w:div>
            <w:div w:id="1034354736">
              <w:marLeft w:val="0"/>
              <w:marRight w:val="0"/>
              <w:marTop w:val="0"/>
              <w:marBottom w:val="0"/>
              <w:divBdr>
                <w:top w:val="none" w:sz="0" w:space="0" w:color="auto"/>
                <w:left w:val="none" w:sz="0" w:space="0" w:color="auto"/>
                <w:bottom w:val="none" w:sz="0" w:space="0" w:color="auto"/>
                <w:right w:val="none" w:sz="0" w:space="0" w:color="auto"/>
              </w:divBdr>
            </w:div>
            <w:div w:id="916746853">
              <w:marLeft w:val="0"/>
              <w:marRight w:val="0"/>
              <w:marTop w:val="0"/>
              <w:marBottom w:val="0"/>
              <w:divBdr>
                <w:top w:val="none" w:sz="0" w:space="0" w:color="auto"/>
                <w:left w:val="none" w:sz="0" w:space="0" w:color="auto"/>
                <w:bottom w:val="none" w:sz="0" w:space="0" w:color="auto"/>
                <w:right w:val="none" w:sz="0" w:space="0" w:color="auto"/>
              </w:divBdr>
            </w:div>
            <w:div w:id="686441747">
              <w:marLeft w:val="0"/>
              <w:marRight w:val="0"/>
              <w:marTop w:val="0"/>
              <w:marBottom w:val="0"/>
              <w:divBdr>
                <w:top w:val="none" w:sz="0" w:space="0" w:color="auto"/>
                <w:left w:val="none" w:sz="0" w:space="0" w:color="auto"/>
                <w:bottom w:val="none" w:sz="0" w:space="0" w:color="auto"/>
                <w:right w:val="none" w:sz="0" w:space="0" w:color="auto"/>
              </w:divBdr>
            </w:div>
            <w:div w:id="355740476">
              <w:marLeft w:val="0"/>
              <w:marRight w:val="0"/>
              <w:marTop w:val="0"/>
              <w:marBottom w:val="0"/>
              <w:divBdr>
                <w:top w:val="none" w:sz="0" w:space="0" w:color="auto"/>
                <w:left w:val="none" w:sz="0" w:space="0" w:color="auto"/>
                <w:bottom w:val="none" w:sz="0" w:space="0" w:color="auto"/>
                <w:right w:val="none" w:sz="0" w:space="0" w:color="auto"/>
              </w:divBdr>
            </w:div>
            <w:div w:id="914123011">
              <w:marLeft w:val="0"/>
              <w:marRight w:val="0"/>
              <w:marTop w:val="0"/>
              <w:marBottom w:val="0"/>
              <w:divBdr>
                <w:top w:val="none" w:sz="0" w:space="0" w:color="auto"/>
                <w:left w:val="none" w:sz="0" w:space="0" w:color="auto"/>
                <w:bottom w:val="none" w:sz="0" w:space="0" w:color="auto"/>
                <w:right w:val="none" w:sz="0" w:space="0" w:color="auto"/>
              </w:divBdr>
            </w:div>
            <w:div w:id="1275793962">
              <w:marLeft w:val="0"/>
              <w:marRight w:val="0"/>
              <w:marTop w:val="0"/>
              <w:marBottom w:val="0"/>
              <w:divBdr>
                <w:top w:val="none" w:sz="0" w:space="0" w:color="auto"/>
                <w:left w:val="none" w:sz="0" w:space="0" w:color="auto"/>
                <w:bottom w:val="none" w:sz="0" w:space="0" w:color="auto"/>
                <w:right w:val="none" w:sz="0" w:space="0" w:color="auto"/>
              </w:divBdr>
            </w:div>
            <w:div w:id="1644769699">
              <w:marLeft w:val="0"/>
              <w:marRight w:val="0"/>
              <w:marTop w:val="0"/>
              <w:marBottom w:val="0"/>
              <w:divBdr>
                <w:top w:val="none" w:sz="0" w:space="0" w:color="auto"/>
                <w:left w:val="none" w:sz="0" w:space="0" w:color="auto"/>
                <w:bottom w:val="none" w:sz="0" w:space="0" w:color="auto"/>
                <w:right w:val="none" w:sz="0" w:space="0" w:color="auto"/>
              </w:divBdr>
            </w:div>
            <w:div w:id="1550068831">
              <w:marLeft w:val="0"/>
              <w:marRight w:val="0"/>
              <w:marTop w:val="0"/>
              <w:marBottom w:val="0"/>
              <w:divBdr>
                <w:top w:val="none" w:sz="0" w:space="0" w:color="auto"/>
                <w:left w:val="none" w:sz="0" w:space="0" w:color="auto"/>
                <w:bottom w:val="none" w:sz="0" w:space="0" w:color="auto"/>
                <w:right w:val="none" w:sz="0" w:space="0" w:color="auto"/>
              </w:divBdr>
            </w:div>
            <w:div w:id="1194804127">
              <w:marLeft w:val="0"/>
              <w:marRight w:val="0"/>
              <w:marTop w:val="0"/>
              <w:marBottom w:val="0"/>
              <w:divBdr>
                <w:top w:val="none" w:sz="0" w:space="0" w:color="auto"/>
                <w:left w:val="none" w:sz="0" w:space="0" w:color="auto"/>
                <w:bottom w:val="none" w:sz="0" w:space="0" w:color="auto"/>
                <w:right w:val="none" w:sz="0" w:space="0" w:color="auto"/>
              </w:divBdr>
            </w:div>
            <w:div w:id="1131241092">
              <w:marLeft w:val="0"/>
              <w:marRight w:val="0"/>
              <w:marTop w:val="0"/>
              <w:marBottom w:val="0"/>
              <w:divBdr>
                <w:top w:val="none" w:sz="0" w:space="0" w:color="auto"/>
                <w:left w:val="none" w:sz="0" w:space="0" w:color="auto"/>
                <w:bottom w:val="none" w:sz="0" w:space="0" w:color="auto"/>
                <w:right w:val="none" w:sz="0" w:space="0" w:color="auto"/>
              </w:divBdr>
            </w:div>
            <w:div w:id="17319816">
              <w:marLeft w:val="0"/>
              <w:marRight w:val="0"/>
              <w:marTop w:val="0"/>
              <w:marBottom w:val="0"/>
              <w:divBdr>
                <w:top w:val="none" w:sz="0" w:space="0" w:color="auto"/>
                <w:left w:val="none" w:sz="0" w:space="0" w:color="auto"/>
                <w:bottom w:val="none" w:sz="0" w:space="0" w:color="auto"/>
                <w:right w:val="none" w:sz="0" w:space="0" w:color="auto"/>
              </w:divBdr>
            </w:div>
            <w:div w:id="1493990477">
              <w:marLeft w:val="0"/>
              <w:marRight w:val="0"/>
              <w:marTop w:val="0"/>
              <w:marBottom w:val="0"/>
              <w:divBdr>
                <w:top w:val="none" w:sz="0" w:space="0" w:color="auto"/>
                <w:left w:val="none" w:sz="0" w:space="0" w:color="auto"/>
                <w:bottom w:val="none" w:sz="0" w:space="0" w:color="auto"/>
                <w:right w:val="none" w:sz="0" w:space="0" w:color="auto"/>
              </w:divBdr>
            </w:div>
            <w:div w:id="1305890441">
              <w:marLeft w:val="0"/>
              <w:marRight w:val="0"/>
              <w:marTop w:val="0"/>
              <w:marBottom w:val="0"/>
              <w:divBdr>
                <w:top w:val="none" w:sz="0" w:space="0" w:color="auto"/>
                <w:left w:val="none" w:sz="0" w:space="0" w:color="auto"/>
                <w:bottom w:val="none" w:sz="0" w:space="0" w:color="auto"/>
                <w:right w:val="none" w:sz="0" w:space="0" w:color="auto"/>
              </w:divBdr>
            </w:div>
            <w:div w:id="2084058311">
              <w:marLeft w:val="0"/>
              <w:marRight w:val="0"/>
              <w:marTop w:val="0"/>
              <w:marBottom w:val="0"/>
              <w:divBdr>
                <w:top w:val="none" w:sz="0" w:space="0" w:color="auto"/>
                <w:left w:val="none" w:sz="0" w:space="0" w:color="auto"/>
                <w:bottom w:val="none" w:sz="0" w:space="0" w:color="auto"/>
                <w:right w:val="none" w:sz="0" w:space="0" w:color="auto"/>
              </w:divBdr>
            </w:div>
            <w:div w:id="1049452439">
              <w:marLeft w:val="0"/>
              <w:marRight w:val="0"/>
              <w:marTop w:val="0"/>
              <w:marBottom w:val="0"/>
              <w:divBdr>
                <w:top w:val="none" w:sz="0" w:space="0" w:color="auto"/>
                <w:left w:val="none" w:sz="0" w:space="0" w:color="auto"/>
                <w:bottom w:val="none" w:sz="0" w:space="0" w:color="auto"/>
                <w:right w:val="none" w:sz="0" w:space="0" w:color="auto"/>
              </w:divBdr>
            </w:div>
            <w:div w:id="1092311226">
              <w:marLeft w:val="0"/>
              <w:marRight w:val="0"/>
              <w:marTop w:val="0"/>
              <w:marBottom w:val="0"/>
              <w:divBdr>
                <w:top w:val="none" w:sz="0" w:space="0" w:color="auto"/>
                <w:left w:val="none" w:sz="0" w:space="0" w:color="auto"/>
                <w:bottom w:val="none" w:sz="0" w:space="0" w:color="auto"/>
                <w:right w:val="none" w:sz="0" w:space="0" w:color="auto"/>
              </w:divBdr>
            </w:div>
            <w:div w:id="218710463">
              <w:marLeft w:val="0"/>
              <w:marRight w:val="0"/>
              <w:marTop w:val="0"/>
              <w:marBottom w:val="0"/>
              <w:divBdr>
                <w:top w:val="none" w:sz="0" w:space="0" w:color="auto"/>
                <w:left w:val="none" w:sz="0" w:space="0" w:color="auto"/>
                <w:bottom w:val="none" w:sz="0" w:space="0" w:color="auto"/>
                <w:right w:val="none" w:sz="0" w:space="0" w:color="auto"/>
              </w:divBdr>
            </w:div>
            <w:div w:id="1475641256">
              <w:marLeft w:val="0"/>
              <w:marRight w:val="0"/>
              <w:marTop w:val="0"/>
              <w:marBottom w:val="0"/>
              <w:divBdr>
                <w:top w:val="none" w:sz="0" w:space="0" w:color="auto"/>
                <w:left w:val="none" w:sz="0" w:space="0" w:color="auto"/>
                <w:bottom w:val="none" w:sz="0" w:space="0" w:color="auto"/>
                <w:right w:val="none" w:sz="0" w:space="0" w:color="auto"/>
              </w:divBdr>
            </w:div>
            <w:div w:id="2098016235">
              <w:marLeft w:val="0"/>
              <w:marRight w:val="0"/>
              <w:marTop w:val="0"/>
              <w:marBottom w:val="0"/>
              <w:divBdr>
                <w:top w:val="none" w:sz="0" w:space="0" w:color="auto"/>
                <w:left w:val="none" w:sz="0" w:space="0" w:color="auto"/>
                <w:bottom w:val="none" w:sz="0" w:space="0" w:color="auto"/>
                <w:right w:val="none" w:sz="0" w:space="0" w:color="auto"/>
              </w:divBdr>
            </w:div>
            <w:div w:id="1356425121">
              <w:marLeft w:val="0"/>
              <w:marRight w:val="0"/>
              <w:marTop w:val="0"/>
              <w:marBottom w:val="0"/>
              <w:divBdr>
                <w:top w:val="none" w:sz="0" w:space="0" w:color="auto"/>
                <w:left w:val="none" w:sz="0" w:space="0" w:color="auto"/>
                <w:bottom w:val="none" w:sz="0" w:space="0" w:color="auto"/>
                <w:right w:val="none" w:sz="0" w:space="0" w:color="auto"/>
              </w:divBdr>
            </w:div>
            <w:div w:id="596446685">
              <w:marLeft w:val="0"/>
              <w:marRight w:val="0"/>
              <w:marTop w:val="0"/>
              <w:marBottom w:val="0"/>
              <w:divBdr>
                <w:top w:val="none" w:sz="0" w:space="0" w:color="auto"/>
                <w:left w:val="none" w:sz="0" w:space="0" w:color="auto"/>
                <w:bottom w:val="none" w:sz="0" w:space="0" w:color="auto"/>
                <w:right w:val="none" w:sz="0" w:space="0" w:color="auto"/>
              </w:divBdr>
            </w:div>
            <w:div w:id="1630547038">
              <w:marLeft w:val="0"/>
              <w:marRight w:val="0"/>
              <w:marTop w:val="0"/>
              <w:marBottom w:val="0"/>
              <w:divBdr>
                <w:top w:val="none" w:sz="0" w:space="0" w:color="auto"/>
                <w:left w:val="none" w:sz="0" w:space="0" w:color="auto"/>
                <w:bottom w:val="none" w:sz="0" w:space="0" w:color="auto"/>
                <w:right w:val="none" w:sz="0" w:space="0" w:color="auto"/>
              </w:divBdr>
            </w:div>
            <w:div w:id="541481799">
              <w:marLeft w:val="0"/>
              <w:marRight w:val="0"/>
              <w:marTop w:val="0"/>
              <w:marBottom w:val="0"/>
              <w:divBdr>
                <w:top w:val="none" w:sz="0" w:space="0" w:color="auto"/>
                <w:left w:val="none" w:sz="0" w:space="0" w:color="auto"/>
                <w:bottom w:val="none" w:sz="0" w:space="0" w:color="auto"/>
                <w:right w:val="none" w:sz="0" w:space="0" w:color="auto"/>
              </w:divBdr>
            </w:div>
            <w:div w:id="1702243126">
              <w:marLeft w:val="0"/>
              <w:marRight w:val="0"/>
              <w:marTop w:val="0"/>
              <w:marBottom w:val="0"/>
              <w:divBdr>
                <w:top w:val="none" w:sz="0" w:space="0" w:color="auto"/>
                <w:left w:val="none" w:sz="0" w:space="0" w:color="auto"/>
                <w:bottom w:val="none" w:sz="0" w:space="0" w:color="auto"/>
                <w:right w:val="none" w:sz="0" w:space="0" w:color="auto"/>
              </w:divBdr>
            </w:div>
            <w:div w:id="1416711357">
              <w:marLeft w:val="0"/>
              <w:marRight w:val="0"/>
              <w:marTop w:val="0"/>
              <w:marBottom w:val="0"/>
              <w:divBdr>
                <w:top w:val="none" w:sz="0" w:space="0" w:color="auto"/>
                <w:left w:val="none" w:sz="0" w:space="0" w:color="auto"/>
                <w:bottom w:val="none" w:sz="0" w:space="0" w:color="auto"/>
                <w:right w:val="none" w:sz="0" w:space="0" w:color="auto"/>
              </w:divBdr>
            </w:div>
            <w:div w:id="219634079">
              <w:marLeft w:val="0"/>
              <w:marRight w:val="0"/>
              <w:marTop w:val="0"/>
              <w:marBottom w:val="0"/>
              <w:divBdr>
                <w:top w:val="none" w:sz="0" w:space="0" w:color="auto"/>
                <w:left w:val="none" w:sz="0" w:space="0" w:color="auto"/>
                <w:bottom w:val="none" w:sz="0" w:space="0" w:color="auto"/>
                <w:right w:val="none" w:sz="0" w:space="0" w:color="auto"/>
              </w:divBdr>
            </w:div>
            <w:div w:id="1306546218">
              <w:marLeft w:val="0"/>
              <w:marRight w:val="0"/>
              <w:marTop w:val="0"/>
              <w:marBottom w:val="0"/>
              <w:divBdr>
                <w:top w:val="none" w:sz="0" w:space="0" w:color="auto"/>
                <w:left w:val="none" w:sz="0" w:space="0" w:color="auto"/>
                <w:bottom w:val="none" w:sz="0" w:space="0" w:color="auto"/>
                <w:right w:val="none" w:sz="0" w:space="0" w:color="auto"/>
              </w:divBdr>
            </w:div>
            <w:div w:id="1840735239">
              <w:marLeft w:val="0"/>
              <w:marRight w:val="0"/>
              <w:marTop w:val="0"/>
              <w:marBottom w:val="0"/>
              <w:divBdr>
                <w:top w:val="none" w:sz="0" w:space="0" w:color="auto"/>
                <w:left w:val="none" w:sz="0" w:space="0" w:color="auto"/>
                <w:bottom w:val="none" w:sz="0" w:space="0" w:color="auto"/>
                <w:right w:val="none" w:sz="0" w:space="0" w:color="auto"/>
              </w:divBdr>
            </w:div>
            <w:div w:id="418909739">
              <w:marLeft w:val="0"/>
              <w:marRight w:val="0"/>
              <w:marTop w:val="0"/>
              <w:marBottom w:val="0"/>
              <w:divBdr>
                <w:top w:val="none" w:sz="0" w:space="0" w:color="auto"/>
                <w:left w:val="none" w:sz="0" w:space="0" w:color="auto"/>
                <w:bottom w:val="none" w:sz="0" w:space="0" w:color="auto"/>
                <w:right w:val="none" w:sz="0" w:space="0" w:color="auto"/>
              </w:divBdr>
            </w:div>
            <w:div w:id="492993893">
              <w:marLeft w:val="0"/>
              <w:marRight w:val="0"/>
              <w:marTop w:val="0"/>
              <w:marBottom w:val="0"/>
              <w:divBdr>
                <w:top w:val="none" w:sz="0" w:space="0" w:color="auto"/>
                <w:left w:val="none" w:sz="0" w:space="0" w:color="auto"/>
                <w:bottom w:val="none" w:sz="0" w:space="0" w:color="auto"/>
                <w:right w:val="none" w:sz="0" w:space="0" w:color="auto"/>
              </w:divBdr>
            </w:div>
            <w:div w:id="638726145">
              <w:marLeft w:val="0"/>
              <w:marRight w:val="0"/>
              <w:marTop w:val="0"/>
              <w:marBottom w:val="0"/>
              <w:divBdr>
                <w:top w:val="none" w:sz="0" w:space="0" w:color="auto"/>
                <w:left w:val="none" w:sz="0" w:space="0" w:color="auto"/>
                <w:bottom w:val="none" w:sz="0" w:space="0" w:color="auto"/>
                <w:right w:val="none" w:sz="0" w:space="0" w:color="auto"/>
              </w:divBdr>
            </w:div>
            <w:div w:id="549655292">
              <w:marLeft w:val="0"/>
              <w:marRight w:val="0"/>
              <w:marTop w:val="0"/>
              <w:marBottom w:val="0"/>
              <w:divBdr>
                <w:top w:val="none" w:sz="0" w:space="0" w:color="auto"/>
                <w:left w:val="none" w:sz="0" w:space="0" w:color="auto"/>
                <w:bottom w:val="none" w:sz="0" w:space="0" w:color="auto"/>
                <w:right w:val="none" w:sz="0" w:space="0" w:color="auto"/>
              </w:divBdr>
            </w:div>
            <w:div w:id="1276673705">
              <w:marLeft w:val="0"/>
              <w:marRight w:val="0"/>
              <w:marTop w:val="0"/>
              <w:marBottom w:val="0"/>
              <w:divBdr>
                <w:top w:val="none" w:sz="0" w:space="0" w:color="auto"/>
                <w:left w:val="none" w:sz="0" w:space="0" w:color="auto"/>
                <w:bottom w:val="none" w:sz="0" w:space="0" w:color="auto"/>
                <w:right w:val="none" w:sz="0" w:space="0" w:color="auto"/>
              </w:divBdr>
            </w:div>
            <w:div w:id="1501504080">
              <w:marLeft w:val="0"/>
              <w:marRight w:val="0"/>
              <w:marTop w:val="0"/>
              <w:marBottom w:val="0"/>
              <w:divBdr>
                <w:top w:val="none" w:sz="0" w:space="0" w:color="auto"/>
                <w:left w:val="none" w:sz="0" w:space="0" w:color="auto"/>
                <w:bottom w:val="none" w:sz="0" w:space="0" w:color="auto"/>
                <w:right w:val="none" w:sz="0" w:space="0" w:color="auto"/>
              </w:divBdr>
            </w:div>
            <w:div w:id="1449621375">
              <w:marLeft w:val="0"/>
              <w:marRight w:val="0"/>
              <w:marTop w:val="0"/>
              <w:marBottom w:val="0"/>
              <w:divBdr>
                <w:top w:val="none" w:sz="0" w:space="0" w:color="auto"/>
                <w:left w:val="none" w:sz="0" w:space="0" w:color="auto"/>
                <w:bottom w:val="none" w:sz="0" w:space="0" w:color="auto"/>
                <w:right w:val="none" w:sz="0" w:space="0" w:color="auto"/>
              </w:divBdr>
            </w:div>
            <w:div w:id="2116124633">
              <w:marLeft w:val="0"/>
              <w:marRight w:val="0"/>
              <w:marTop w:val="0"/>
              <w:marBottom w:val="0"/>
              <w:divBdr>
                <w:top w:val="none" w:sz="0" w:space="0" w:color="auto"/>
                <w:left w:val="none" w:sz="0" w:space="0" w:color="auto"/>
                <w:bottom w:val="none" w:sz="0" w:space="0" w:color="auto"/>
                <w:right w:val="none" w:sz="0" w:space="0" w:color="auto"/>
              </w:divBdr>
            </w:div>
            <w:div w:id="1127353172">
              <w:marLeft w:val="0"/>
              <w:marRight w:val="0"/>
              <w:marTop w:val="0"/>
              <w:marBottom w:val="0"/>
              <w:divBdr>
                <w:top w:val="none" w:sz="0" w:space="0" w:color="auto"/>
                <w:left w:val="none" w:sz="0" w:space="0" w:color="auto"/>
                <w:bottom w:val="none" w:sz="0" w:space="0" w:color="auto"/>
                <w:right w:val="none" w:sz="0" w:space="0" w:color="auto"/>
              </w:divBdr>
            </w:div>
            <w:div w:id="694888358">
              <w:marLeft w:val="0"/>
              <w:marRight w:val="0"/>
              <w:marTop w:val="0"/>
              <w:marBottom w:val="0"/>
              <w:divBdr>
                <w:top w:val="none" w:sz="0" w:space="0" w:color="auto"/>
                <w:left w:val="none" w:sz="0" w:space="0" w:color="auto"/>
                <w:bottom w:val="none" w:sz="0" w:space="0" w:color="auto"/>
                <w:right w:val="none" w:sz="0" w:space="0" w:color="auto"/>
              </w:divBdr>
            </w:div>
            <w:div w:id="274678111">
              <w:marLeft w:val="0"/>
              <w:marRight w:val="0"/>
              <w:marTop w:val="0"/>
              <w:marBottom w:val="0"/>
              <w:divBdr>
                <w:top w:val="none" w:sz="0" w:space="0" w:color="auto"/>
                <w:left w:val="none" w:sz="0" w:space="0" w:color="auto"/>
                <w:bottom w:val="none" w:sz="0" w:space="0" w:color="auto"/>
                <w:right w:val="none" w:sz="0" w:space="0" w:color="auto"/>
              </w:divBdr>
            </w:div>
            <w:div w:id="1780753876">
              <w:marLeft w:val="0"/>
              <w:marRight w:val="0"/>
              <w:marTop w:val="0"/>
              <w:marBottom w:val="0"/>
              <w:divBdr>
                <w:top w:val="none" w:sz="0" w:space="0" w:color="auto"/>
                <w:left w:val="none" w:sz="0" w:space="0" w:color="auto"/>
                <w:bottom w:val="none" w:sz="0" w:space="0" w:color="auto"/>
                <w:right w:val="none" w:sz="0" w:space="0" w:color="auto"/>
              </w:divBdr>
            </w:div>
            <w:div w:id="1416199030">
              <w:marLeft w:val="0"/>
              <w:marRight w:val="0"/>
              <w:marTop w:val="0"/>
              <w:marBottom w:val="0"/>
              <w:divBdr>
                <w:top w:val="none" w:sz="0" w:space="0" w:color="auto"/>
                <w:left w:val="none" w:sz="0" w:space="0" w:color="auto"/>
                <w:bottom w:val="none" w:sz="0" w:space="0" w:color="auto"/>
                <w:right w:val="none" w:sz="0" w:space="0" w:color="auto"/>
              </w:divBdr>
            </w:div>
            <w:div w:id="257105944">
              <w:marLeft w:val="0"/>
              <w:marRight w:val="0"/>
              <w:marTop w:val="0"/>
              <w:marBottom w:val="0"/>
              <w:divBdr>
                <w:top w:val="none" w:sz="0" w:space="0" w:color="auto"/>
                <w:left w:val="none" w:sz="0" w:space="0" w:color="auto"/>
                <w:bottom w:val="none" w:sz="0" w:space="0" w:color="auto"/>
                <w:right w:val="none" w:sz="0" w:space="0" w:color="auto"/>
              </w:divBdr>
            </w:div>
            <w:div w:id="1022173453">
              <w:marLeft w:val="0"/>
              <w:marRight w:val="0"/>
              <w:marTop w:val="0"/>
              <w:marBottom w:val="0"/>
              <w:divBdr>
                <w:top w:val="none" w:sz="0" w:space="0" w:color="auto"/>
                <w:left w:val="none" w:sz="0" w:space="0" w:color="auto"/>
                <w:bottom w:val="none" w:sz="0" w:space="0" w:color="auto"/>
                <w:right w:val="none" w:sz="0" w:space="0" w:color="auto"/>
              </w:divBdr>
            </w:div>
            <w:div w:id="137848367">
              <w:marLeft w:val="0"/>
              <w:marRight w:val="0"/>
              <w:marTop w:val="0"/>
              <w:marBottom w:val="0"/>
              <w:divBdr>
                <w:top w:val="none" w:sz="0" w:space="0" w:color="auto"/>
                <w:left w:val="none" w:sz="0" w:space="0" w:color="auto"/>
                <w:bottom w:val="none" w:sz="0" w:space="0" w:color="auto"/>
                <w:right w:val="none" w:sz="0" w:space="0" w:color="auto"/>
              </w:divBdr>
            </w:div>
            <w:div w:id="1095399507">
              <w:marLeft w:val="0"/>
              <w:marRight w:val="0"/>
              <w:marTop w:val="0"/>
              <w:marBottom w:val="0"/>
              <w:divBdr>
                <w:top w:val="none" w:sz="0" w:space="0" w:color="auto"/>
                <w:left w:val="none" w:sz="0" w:space="0" w:color="auto"/>
                <w:bottom w:val="none" w:sz="0" w:space="0" w:color="auto"/>
                <w:right w:val="none" w:sz="0" w:space="0" w:color="auto"/>
              </w:divBdr>
            </w:div>
            <w:div w:id="1087002003">
              <w:marLeft w:val="0"/>
              <w:marRight w:val="0"/>
              <w:marTop w:val="0"/>
              <w:marBottom w:val="0"/>
              <w:divBdr>
                <w:top w:val="none" w:sz="0" w:space="0" w:color="auto"/>
                <w:left w:val="none" w:sz="0" w:space="0" w:color="auto"/>
                <w:bottom w:val="none" w:sz="0" w:space="0" w:color="auto"/>
                <w:right w:val="none" w:sz="0" w:space="0" w:color="auto"/>
              </w:divBdr>
            </w:div>
            <w:div w:id="2146466678">
              <w:marLeft w:val="0"/>
              <w:marRight w:val="0"/>
              <w:marTop w:val="0"/>
              <w:marBottom w:val="0"/>
              <w:divBdr>
                <w:top w:val="none" w:sz="0" w:space="0" w:color="auto"/>
                <w:left w:val="none" w:sz="0" w:space="0" w:color="auto"/>
                <w:bottom w:val="none" w:sz="0" w:space="0" w:color="auto"/>
                <w:right w:val="none" w:sz="0" w:space="0" w:color="auto"/>
              </w:divBdr>
            </w:div>
            <w:div w:id="2012027641">
              <w:marLeft w:val="0"/>
              <w:marRight w:val="0"/>
              <w:marTop w:val="0"/>
              <w:marBottom w:val="0"/>
              <w:divBdr>
                <w:top w:val="none" w:sz="0" w:space="0" w:color="auto"/>
                <w:left w:val="none" w:sz="0" w:space="0" w:color="auto"/>
                <w:bottom w:val="none" w:sz="0" w:space="0" w:color="auto"/>
                <w:right w:val="none" w:sz="0" w:space="0" w:color="auto"/>
              </w:divBdr>
            </w:div>
            <w:div w:id="1471900466">
              <w:marLeft w:val="0"/>
              <w:marRight w:val="0"/>
              <w:marTop w:val="0"/>
              <w:marBottom w:val="0"/>
              <w:divBdr>
                <w:top w:val="none" w:sz="0" w:space="0" w:color="auto"/>
                <w:left w:val="none" w:sz="0" w:space="0" w:color="auto"/>
                <w:bottom w:val="none" w:sz="0" w:space="0" w:color="auto"/>
                <w:right w:val="none" w:sz="0" w:space="0" w:color="auto"/>
              </w:divBdr>
            </w:div>
            <w:div w:id="2007708880">
              <w:marLeft w:val="0"/>
              <w:marRight w:val="0"/>
              <w:marTop w:val="0"/>
              <w:marBottom w:val="0"/>
              <w:divBdr>
                <w:top w:val="none" w:sz="0" w:space="0" w:color="auto"/>
                <w:left w:val="none" w:sz="0" w:space="0" w:color="auto"/>
                <w:bottom w:val="none" w:sz="0" w:space="0" w:color="auto"/>
                <w:right w:val="none" w:sz="0" w:space="0" w:color="auto"/>
              </w:divBdr>
            </w:div>
            <w:div w:id="672607986">
              <w:marLeft w:val="0"/>
              <w:marRight w:val="0"/>
              <w:marTop w:val="0"/>
              <w:marBottom w:val="0"/>
              <w:divBdr>
                <w:top w:val="none" w:sz="0" w:space="0" w:color="auto"/>
                <w:left w:val="none" w:sz="0" w:space="0" w:color="auto"/>
                <w:bottom w:val="none" w:sz="0" w:space="0" w:color="auto"/>
                <w:right w:val="none" w:sz="0" w:space="0" w:color="auto"/>
              </w:divBdr>
            </w:div>
            <w:div w:id="323969672">
              <w:marLeft w:val="0"/>
              <w:marRight w:val="0"/>
              <w:marTop w:val="0"/>
              <w:marBottom w:val="0"/>
              <w:divBdr>
                <w:top w:val="none" w:sz="0" w:space="0" w:color="auto"/>
                <w:left w:val="none" w:sz="0" w:space="0" w:color="auto"/>
                <w:bottom w:val="none" w:sz="0" w:space="0" w:color="auto"/>
                <w:right w:val="none" w:sz="0" w:space="0" w:color="auto"/>
              </w:divBdr>
            </w:div>
            <w:div w:id="534276486">
              <w:marLeft w:val="0"/>
              <w:marRight w:val="0"/>
              <w:marTop w:val="0"/>
              <w:marBottom w:val="0"/>
              <w:divBdr>
                <w:top w:val="none" w:sz="0" w:space="0" w:color="auto"/>
                <w:left w:val="none" w:sz="0" w:space="0" w:color="auto"/>
                <w:bottom w:val="none" w:sz="0" w:space="0" w:color="auto"/>
                <w:right w:val="none" w:sz="0" w:space="0" w:color="auto"/>
              </w:divBdr>
            </w:div>
            <w:div w:id="1435245982">
              <w:marLeft w:val="0"/>
              <w:marRight w:val="0"/>
              <w:marTop w:val="0"/>
              <w:marBottom w:val="0"/>
              <w:divBdr>
                <w:top w:val="none" w:sz="0" w:space="0" w:color="auto"/>
                <w:left w:val="none" w:sz="0" w:space="0" w:color="auto"/>
                <w:bottom w:val="none" w:sz="0" w:space="0" w:color="auto"/>
                <w:right w:val="none" w:sz="0" w:space="0" w:color="auto"/>
              </w:divBdr>
            </w:div>
            <w:div w:id="1294602473">
              <w:marLeft w:val="0"/>
              <w:marRight w:val="0"/>
              <w:marTop w:val="0"/>
              <w:marBottom w:val="0"/>
              <w:divBdr>
                <w:top w:val="none" w:sz="0" w:space="0" w:color="auto"/>
                <w:left w:val="none" w:sz="0" w:space="0" w:color="auto"/>
                <w:bottom w:val="none" w:sz="0" w:space="0" w:color="auto"/>
                <w:right w:val="none" w:sz="0" w:space="0" w:color="auto"/>
              </w:divBdr>
            </w:div>
            <w:div w:id="986014458">
              <w:marLeft w:val="0"/>
              <w:marRight w:val="0"/>
              <w:marTop w:val="0"/>
              <w:marBottom w:val="0"/>
              <w:divBdr>
                <w:top w:val="none" w:sz="0" w:space="0" w:color="auto"/>
                <w:left w:val="none" w:sz="0" w:space="0" w:color="auto"/>
                <w:bottom w:val="none" w:sz="0" w:space="0" w:color="auto"/>
                <w:right w:val="none" w:sz="0" w:space="0" w:color="auto"/>
              </w:divBdr>
            </w:div>
            <w:div w:id="718552424">
              <w:marLeft w:val="0"/>
              <w:marRight w:val="0"/>
              <w:marTop w:val="0"/>
              <w:marBottom w:val="0"/>
              <w:divBdr>
                <w:top w:val="none" w:sz="0" w:space="0" w:color="auto"/>
                <w:left w:val="none" w:sz="0" w:space="0" w:color="auto"/>
                <w:bottom w:val="none" w:sz="0" w:space="0" w:color="auto"/>
                <w:right w:val="none" w:sz="0" w:space="0" w:color="auto"/>
              </w:divBdr>
            </w:div>
            <w:div w:id="1650942531">
              <w:marLeft w:val="0"/>
              <w:marRight w:val="0"/>
              <w:marTop w:val="0"/>
              <w:marBottom w:val="0"/>
              <w:divBdr>
                <w:top w:val="none" w:sz="0" w:space="0" w:color="auto"/>
                <w:left w:val="none" w:sz="0" w:space="0" w:color="auto"/>
                <w:bottom w:val="none" w:sz="0" w:space="0" w:color="auto"/>
                <w:right w:val="none" w:sz="0" w:space="0" w:color="auto"/>
              </w:divBdr>
            </w:div>
            <w:div w:id="1545483018">
              <w:marLeft w:val="0"/>
              <w:marRight w:val="0"/>
              <w:marTop w:val="0"/>
              <w:marBottom w:val="0"/>
              <w:divBdr>
                <w:top w:val="none" w:sz="0" w:space="0" w:color="auto"/>
                <w:left w:val="none" w:sz="0" w:space="0" w:color="auto"/>
                <w:bottom w:val="none" w:sz="0" w:space="0" w:color="auto"/>
                <w:right w:val="none" w:sz="0" w:space="0" w:color="auto"/>
              </w:divBdr>
            </w:div>
            <w:div w:id="638917915">
              <w:marLeft w:val="0"/>
              <w:marRight w:val="0"/>
              <w:marTop w:val="0"/>
              <w:marBottom w:val="0"/>
              <w:divBdr>
                <w:top w:val="none" w:sz="0" w:space="0" w:color="auto"/>
                <w:left w:val="none" w:sz="0" w:space="0" w:color="auto"/>
                <w:bottom w:val="none" w:sz="0" w:space="0" w:color="auto"/>
                <w:right w:val="none" w:sz="0" w:space="0" w:color="auto"/>
              </w:divBdr>
            </w:div>
            <w:div w:id="637611846">
              <w:marLeft w:val="0"/>
              <w:marRight w:val="0"/>
              <w:marTop w:val="0"/>
              <w:marBottom w:val="0"/>
              <w:divBdr>
                <w:top w:val="none" w:sz="0" w:space="0" w:color="auto"/>
                <w:left w:val="none" w:sz="0" w:space="0" w:color="auto"/>
                <w:bottom w:val="none" w:sz="0" w:space="0" w:color="auto"/>
                <w:right w:val="none" w:sz="0" w:space="0" w:color="auto"/>
              </w:divBdr>
            </w:div>
            <w:div w:id="642976059">
              <w:marLeft w:val="0"/>
              <w:marRight w:val="0"/>
              <w:marTop w:val="0"/>
              <w:marBottom w:val="0"/>
              <w:divBdr>
                <w:top w:val="none" w:sz="0" w:space="0" w:color="auto"/>
                <w:left w:val="none" w:sz="0" w:space="0" w:color="auto"/>
                <w:bottom w:val="none" w:sz="0" w:space="0" w:color="auto"/>
                <w:right w:val="none" w:sz="0" w:space="0" w:color="auto"/>
              </w:divBdr>
            </w:div>
            <w:div w:id="619338580">
              <w:marLeft w:val="0"/>
              <w:marRight w:val="0"/>
              <w:marTop w:val="0"/>
              <w:marBottom w:val="0"/>
              <w:divBdr>
                <w:top w:val="none" w:sz="0" w:space="0" w:color="auto"/>
                <w:left w:val="none" w:sz="0" w:space="0" w:color="auto"/>
                <w:bottom w:val="none" w:sz="0" w:space="0" w:color="auto"/>
                <w:right w:val="none" w:sz="0" w:space="0" w:color="auto"/>
              </w:divBdr>
            </w:div>
            <w:div w:id="1255477946">
              <w:marLeft w:val="0"/>
              <w:marRight w:val="0"/>
              <w:marTop w:val="0"/>
              <w:marBottom w:val="0"/>
              <w:divBdr>
                <w:top w:val="none" w:sz="0" w:space="0" w:color="auto"/>
                <w:left w:val="none" w:sz="0" w:space="0" w:color="auto"/>
                <w:bottom w:val="none" w:sz="0" w:space="0" w:color="auto"/>
                <w:right w:val="none" w:sz="0" w:space="0" w:color="auto"/>
              </w:divBdr>
            </w:div>
            <w:div w:id="106002765">
              <w:marLeft w:val="0"/>
              <w:marRight w:val="0"/>
              <w:marTop w:val="0"/>
              <w:marBottom w:val="0"/>
              <w:divBdr>
                <w:top w:val="none" w:sz="0" w:space="0" w:color="auto"/>
                <w:left w:val="none" w:sz="0" w:space="0" w:color="auto"/>
                <w:bottom w:val="none" w:sz="0" w:space="0" w:color="auto"/>
                <w:right w:val="none" w:sz="0" w:space="0" w:color="auto"/>
              </w:divBdr>
            </w:div>
            <w:div w:id="406925881">
              <w:marLeft w:val="0"/>
              <w:marRight w:val="0"/>
              <w:marTop w:val="0"/>
              <w:marBottom w:val="0"/>
              <w:divBdr>
                <w:top w:val="none" w:sz="0" w:space="0" w:color="auto"/>
                <w:left w:val="none" w:sz="0" w:space="0" w:color="auto"/>
                <w:bottom w:val="none" w:sz="0" w:space="0" w:color="auto"/>
                <w:right w:val="none" w:sz="0" w:space="0" w:color="auto"/>
              </w:divBdr>
            </w:div>
            <w:div w:id="1163818045">
              <w:marLeft w:val="0"/>
              <w:marRight w:val="0"/>
              <w:marTop w:val="0"/>
              <w:marBottom w:val="0"/>
              <w:divBdr>
                <w:top w:val="none" w:sz="0" w:space="0" w:color="auto"/>
                <w:left w:val="none" w:sz="0" w:space="0" w:color="auto"/>
                <w:bottom w:val="none" w:sz="0" w:space="0" w:color="auto"/>
                <w:right w:val="none" w:sz="0" w:space="0" w:color="auto"/>
              </w:divBdr>
            </w:div>
            <w:div w:id="1911646732">
              <w:marLeft w:val="0"/>
              <w:marRight w:val="0"/>
              <w:marTop w:val="0"/>
              <w:marBottom w:val="0"/>
              <w:divBdr>
                <w:top w:val="none" w:sz="0" w:space="0" w:color="auto"/>
                <w:left w:val="none" w:sz="0" w:space="0" w:color="auto"/>
                <w:bottom w:val="none" w:sz="0" w:space="0" w:color="auto"/>
                <w:right w:val="none" w:sz="0" w:space="0" w:color="auto"/>
              </w:divBdr>
            </w:div>
            <w:div w:id="1685083762">
              <w:marLeft w:val="0"/>
              <w:marRight w:val="0"/>
              <w:marTop w:val="0"/>
              <w:marBottom w:val="0"/>
              <w:divBdr>
                <w:top w:val="none" w:sz="0" w:space="0" w:color="auto"/>
                <w:left w:val="none" w:sz="0" w:space="0" w:color="auto"/>
                <w:bottom w:val="none" w:sz="0" w:space="0" w:color="auto"/>
                <w:right w:val="none" w:sz="0" w:space="0" w:color="auto"/>
              </w:divBdr>
            </w:div>
            <w:div w:id="2125687811">
              <w:marLeft w:val="0"/>
              <w:marRight w:val="0"/>
              <w:marTop w:val="0"/>
              <w:marBottom w:val="0"/>
              <w:divBdr>
                <w:top w:val="none" w:sz="0" w:space="0" w:color="auto"/>
                <w:left w:val="none" w:sz="0" w:space="0" w:color="auto"/>
                <w:bottom w:val="none" w:sz="0" w:space="0" w:color="auto"/>
                <w:right w:val="none" w:sz="0" w:space="0" w:color="auto"/>
              </w:divBdr>
            </w:div>
            <w:div w:id="1636256033">
              <w:marLeft w:val="0"/>
              <w:marRight w:val="0"/>
              <w:marTop w:val="0"/>
              <w:marBottom w:val="0"/>
              <w:divBdr>
                <w:top w:val="none" w:sz="0" w:space="0" w:color="auto"/>
                <w:left w:val="none" w:sz="0" w:space="0" w:color="auto"/>
                <w:bottom w:val="none" w:sz="0" w:space="0" w:color="auto"/>
                <w:right w:val="none" w:sz="0" w:space="0" w:color="auto"/>
              </w:divBdr>
            </w:div>
            <w:div w:id="397943391">
              <w:marLeft w:val="0"/>
              <w:marRight w:val="0"/>
              <w:marTop w:val="0"/>
              <w:marBottom w:val="0"/>
              <w:divBdr>
                <w:top w:val="none" w:sz="0" w:space="0" w:color="auto"/>
                <w:left w:val="none" w:sz="0" w:space="0" w:color="auto"/>
                <w:bottom w:val="none" w:sz="0" w:space="0" w:color="auto"/>
                <w:right w:val="none" w:sz="0" w:space="0" w:color="auto"/>
              </w:divBdr>
            </w:div>
            <w:div w:id="506209359">
              <w:marLeft w:val="0"/>
              <w:marRight w:val="0"/>
              <w:marTop w:val="0"/>
              <w:marBottom w:val="0"/>
              <w:divBdr>
                <w:top w:val="none" w:sz="0" w:space="0" w:color="auto"/>
                <w:left w:val="none" w:sz="0" w:space="0" w:color="auto"/>
                <w:bottom w:val="none" w:sz="0" w:space="0" w:color="auto"/>
                <w:right w:val="none" w:sz="0" w:space="0" w:color="auto"/>
              </w:divBdr>
            </w:div>
            <w:div w:id="1807234461">
              <w:marLeft w:val="0"/>
              <w:marRight w:val="0"/>
              <w:marTop w:val="0"/>
              <w:marBottom w:val="0"/>
              <w:divBdr>
                <w:top w:val="none" w:sz="0" w:space="0" w:color="auto"/>
                <w:left w:val="none" w:sz="0" w:space="0" w:color="auto"/>
                <w:bottom w:val="none" w:sz="0" w:space="0" w:color="auto"/>
                <w:right w:val="none" w:sz="0" w:space="0" w:color="auto"/>
              </w:divBdr>
            </w:div>
            <w:div w:id="1622879944">
              <w:marLeft w:val="0"/>
              <w:marRight w:val="0"/>
              <w:marTop w:val="0"/>
              <w:marBottom w:val="0"/>
              <w:divBdr>
                <w:top w:val="none" w:sz="0" w:space="0" w:color="auto"/>
                <w:left w:val="none" w:sz="0" w:space="0" w:color="auto"/>
                <w:bottom w:val="none" w:sz="0" w:space="0" w:color="auto"/>
                <w:right w:val="none" w:sz="0" w:space="0" w:color="auto"/>
              </w:divBdr>
            </w:div>
            <w:div w:id="1286503309">
              <w:marLeft w:val="0"/>
              <w:marRight w:val="0"/>
              <w:marTop w:val="0"/>
              <w:marBottom w:val="0"/>
              <w:divBdr>
                <w:top w:val="none" w:sz="0" w:space="0" w:color="auto"/>
                <w:left w:val="none" w:sz="0" w:space="0" w:color="auto"/>
                <w:bottom w:val="none" w:sz="0" w:space="0" w:color="auto"/>
                <w:right w:val="none" w:sz="0" w:space="0" w:color="auto"/>
              </w:divBdr>
            </w:div>
            <w:div w:id="2065370163">
              <w:marLeft w:val="0"/>
              <w:marRight w:val="0"/>
              <w:marTop w:val="0"/>
              <w:marBottom w:val="0"/>
              <w:divBdr>
                <w:top w:val="none" w:sz="0" w:space="0" w:color="auto"/>
                <w:left w:val="none" w:sz="0" w:space="0" w:color="auto"/>
                <w:bottom w:val="none" w:sz="0" w:space="0" w:color="auto"/>
                <w:right w:val="none" w:sz="0" w:space="0" w:color="auto"/>
              </w:divBdr>
            </w:div>
            <w:div w:id="436490542">
              <w:marLeft w:val="0"/>
              <w:marRight w:val="0"/>
              <w:marTop w:val="0"/>
              <w:marBottom w:val="0"/>
              <w:divBdr>
                <w:top w:val="none" w:sz="0" w:space="0" w:color="auto"/>
                <w:left w:val="none" w:sz="0" w:space="0" w:color="auto"/>
                <w:bottom w:val="none" w:sz="0" w:space="0" w:color="auto"/>
                <w:right w:val="none" w:sz="0" w:space="0" w:color="auto"/>
              </w:divBdr>
            </w:div>
            <w:div w:id="2044090246">
              <w:marLeft w:val="0"/>
              <w:marRight w:val="0"/>
              <w:marTop w:val="0"/>
              <w:marBottom w:val="0"/>
              <w:divBdr>
                <w:top w:val="none" w:sz="0" w:space="0" w:color="auto"/>
                <w:left w:val="none" w:sz="0" w:space="0" w:color="auto"/>
                <w:bottom w:val="none" w:sz="0" w:space="0" w:color="auto"/>
                <w:right w:val="none" w:sz="0" w:space="0" w:color="auto"/>
              </w:divBdr>
            </w:div>
            <w:div w:id="1439829553">
              <w:marLeft w:val="0"/>
              <w:marRight w:val="0"/>
              <w:marTop w:val="0"/>
              <w:marBottom w:val="0"/>
              <w:divBdr>
                <w:top w:val="none" w:sz="0" w:space="0" w:color="auto"/>
                <w:left w:val="none" w:sz="0" w:space="0" w:color="auto"/>
                <w:bottom w:val="none" w:sz="0" w:space="0" w:color="auto"/>
                <w:right w:val="none" w:sz="0" w:space="0" w:color="auto"/>
              </w:divBdr>
            </w:div>
            <w:div w:id="51389881">
              <w:marLeft w:val="0"/>
              <w:marRight w:val="0"/>
              <w:marTop w:val="0"/>
              <w:marBottom w:val="0"/>
              <w:divBdr>
                <w:top w:val="none" w:sz="0" w:space="0" w:color="auto"/>
                <w:left w:val="none" w:sz="0" w:space="0" w:color="auto"/>
                <w:bottom w:val="none" w:sz="0" w:space="0" w:color="auto"/>
                <w:right w:val="none" w:sz="0" w:space="0" w:color="auto"/>
              </w:divBdr>
            </w:div>
            <w:div w:id="1267694762">
              <w:marLeft w:val="0"/>
              <w:marRight w:val="0"/>
              <w:marTop w:val="0"/>
              <w:marBottom w:val="0"/>
              <w:divBdr>
                <w:top w:val="none" w:sz="0" w:space="0" w:color="auto"/>
                <w:left w:val="none" w:sz="0" w:space="0" w:color="auto"/>
                <w:bottom w:val="none" w:sz="0" w:space="0" w:color="auto"/>
                <w:right w:val="none" w:sz="0" w:space="0" w:color="auto"/>
              </w:divBdr>
            </w:div>
            <w:div w:id="745373370">
              <w:marLeft w:val="0"/>
              <w:marRight w:val="0"/>
              <w:marTop w:val="0"/>
              <w:marBottom w:val="0"/>
              <w:divBdr>
                <w:top w:val="none" w:sz="0" w:space="0" w:color="auto"/>
                <w:left w:val="none" w:sz="0" w:space="0" w:color="auto"/>
                <w:bottom w:val="none" w:sz="0" w:space="0" w:color="auto"/>
                <w:right w:val="none" w:sz="0" w:space="0" w:color="auto"/>
              </w:divBdr>
            </w:div>
            <w:div w:id="1447382071">
              <w:marLeft w:val="0"/>
              <w:marRight w:val="0"/>
              <w:marTop w:val="0"/>
              <w:marBottom w:val="0"/>
              <w:divBdr>
                <w:top w:val="none" w:sz="0" w:space="0" w:color="auto"/>
                <w:left w:val="none" w:sz="0" w:space="0" w:color="auto"/>
                <w:bottom w:val="none" w:sz="0" w:space="0" w:color="auto"/>
                <w:right w:val="none" w:sz="0" w:space="0" w:color="auto"/>
              </w:divBdr>
            </w:div>
            <w:div w:id="143082471">
              <w:marLeft w:val="0"/>
              <w:marRight w:val="0"/>
              <w:marTop w:val="0"/>
              <w:marBottom w:val="0"/>
              <w:divBdr>
                <w:top w:val="none" w:sz="0" w:space="0" w:color="auto"/>
                <w:left w:val="none" w:sz="0" w:space="0" w:color="auto"/>
                <w:bottom w:val="none" w:sz="0" w:space="0" w:color="auto"/>
                <w:right w:val="none" w:sz="0" w:space="0" w:color="auto"/>
              </w:divBdr>
            </w:div>
            <w:div w:id="289745070">
              <w:marLeft w:val="0"/>
              <w:marRight w:val="0"/>
              <w:marTop w:val="0"/>
              <w:marBottom w:val="0"/>
              <w:divBdr>
                <w:top w:val="none" w:sz="0" w:space="0" w:color="auto"/>
                <w:left w:val="none" w:sz="0" w:space="0" w:color="auto"/>
                <w:bottom w:val="none" w:sz="0" w:space="0" w:color="auto"/>
                <w:right w:val="none" w:sz="0" w:space="0" w:color="auto"/>
              </w:divBdr>
            </w:div>
            <w:div w:id="1104151673">
              <w:marLeft w:val="0"/>
              <w:marRight w:val="0"/>
              <w:marTop w:val="0"/>
              <w:marBottom w:val="0"/>
              <w:divBdr>
                <w:top w:val="none" w:sz="0" w:space="0" w:color="auto"/>
                <w:left w:val="none" w:sz="0" w:space="0" w:color="auto"/>
                <w:bottom w:val="none" w:sz="0" w:space="0" w:color="auto"/>
                <w:right w:val="none" w:sz="0" w:space="0" w:color="auto"/>
              </w:divBdr>
            </w:div>
            <w:div w:id="816579484">
              <w:marLeft w:val="0"/>
              <w:marRight w:val="0"/>
              <w:marTop w:val="0"/>
              <w:marBottom w:val="0"/>
              <w:divBdr>
                <w:top w:val="none" w:sz="0" w:space="0" w:color="auto"/>
                <w:left w:val="none" w:sz="0" w:space="0" w:color="auto"/>
                <w:bottom w:val="none" w:sz="0" w:space="0" w:color="auto"/>
                <w:right w:val="none" w:sz="0" w:space="0" w:color="auto"/>
              </w:divBdr>
            </w:div>
            <w:div w:id="1927835670">
              <w:marLeft w:val="0"/>
              <w:marRight w:val="0"/>
              <w:marTop w:val="0"/>
              <w:marBottom w:val="0"/>
              <w:divBdr>
                <w:top w:val="none" w:sz="0" w:space="0" w:color="auto"/>
                <w:left w:val="none" w:sz="0" w:space="0" w:color="auto"/>
                <w:bottom w:val="none" w:sz="0" w:space="0" w:color="auto"/>
                <w:right w:val="none" w:sz="0" w:space="0" w:color="auto"/>
              </w:divBdr>
            </w:div>
            <w:div w:id="532114441">
              <w:marLeft w:val="0"/>
              <w:marRight w:val="0"/>
              <w:marTop w:val="0"/>
              <w:marBottom w:val="0"/>
              <w:divBdr>
                <w:top w:val="none" w:sz="0" w:space="0" w:color="auto"/>
                <w:left w:val="none" w:sz="0" w:space="0" w:color="auto"/>
                <w:bottom w:val="none" w:sz="0" w:space="0" w:color="auto"/>
                <w:right w:val="none" w:sz="0" w:space="0" w:color="auto"/>
              </w:divBdr>
            </w:div>
            <w:div w:id="904756447">
              <w:marLeft w:val="0"/>
              <w:marRight w:val="0"/>
              <w:marTop w:val="0"/>
              <w:marBottom w:val="0"/>
              <w:divBdr>
                <w:top w:val="none" w:sz="0" w:space="0" w:color="auto"/>
                <w:left w:val="none" w:sz="0" w:space="0" w:color="auto"/>
                <w:bottom w:val="none" w:sz="0" w:space="0" w:color="auto"/>
                <w:right w:val="none" w:sz="0" w:space="0" w:color="auto"/>
              </w:divBdr>
            </w:div>
            <w:div w:id="555508935">
              <w:marLeft w:val="0"/>
              <w:marRight w:val="0"/>
              <w:marTop w:val="0"/>
              <w:marBottom w:val="0"/>
              <w:divBdr>
                <w:top w:val="none" w:sz="0" w:space="0" w:color="auto"/>
                <w:left w:val="none" w:sz="0" w:space="0" w:color="auto"/>
                <w:bottom w:val="none" w:sz="0" w:space="0" w:color="auto"/>
                <w:right w:val="none" w:sz="0" w:space="0" w:color="auto"/>
              </w:divBdr>
            </w:div>
            <w:div w:id="1424298860">
              <w:marLeft w:val="0"/>
              <w:marRight w:val="0"/>
              <w:marTop w:val="0"/>
              <w:marBottom w:val="0"/>
              <w:divBdr>
                <w:top w:val="none" w:sz="0" w:space="0" w:color="auto"/>
                <w:left w:val="none" w:sz="0" w:space="0" w:color="auto"/>
                <w:bottom w:val="none" w:sz="0" w:space="0" w:color="auto"/>
                <w:right w:val="none" w:sz="0" w:space="0" w:color="auto"/>
              </w:divBdr>
            </w:div>
            <w:div w:id="536351932">
              <w:marLeft w:val="0"/>
              <w:marRight w:val="0"/>
              <w:marTop w:val="0"/>
              <w:marBottom w:val="0"/>
              <w:divBdr>
                <w:top w:val="none" w:sz="0" w:space="0" w:color="auto"/>
                <w:left w:val="none" w:sz="0" w:space="0" w:color="auto"/>
                <w:bottom w:val="none" w:sz="0" w:space="0" w:color="auto"/>
                <w:right w:val="none" w:sz="0" w:space="0" w:color="auto"/>
              </w:divBdr>
            </w:div>
            <w:div w:id="1860772458">
              <w:marLeft w:val="0"/>
              <w:marRight w:val="0"/>
              <w:marTop w:val="0"/>
              <w:marBottom w:val="0"/>
              <w:divBdr>
                <w:top w:val="none" w:sz="0" w:space="0" w:color="auto"/>
                <w:left w:val="none" w:sz="0" w:space="0" w:color="auto"/>
                <w:bottom w:val="none" w:sz="0" w:space="0" w:color="auto"/>
                <w:right w:val="none" w:sz="0" w:space="0" w:color="auto"/>
              </w:divBdr>
            </w:div>
            <w:div w:id="1302804283">
              <w:marLeft w:val="0"/>
              <w:marRight w:val="0"/>
              <w:marTop w:val="0"/>
              <w:marBottom w:val="0"/>
              <w:divBdr>
                <w:top w:val="none" w:sz="0" w:space="0" w:color="auto"/>
                <w:left w:val="none" w:sz="0" w:space="0" w:color="auto"/>
                <w:bottom w:val="none" w:sz="0" w:space="0" w:color="auto"/>
                <w:right w:val="none" w:sz="0" w:space="0" w:color="auto"/>
              </w:divBdr>
            </w:div>
            <w:div w:id="1646467209">
              <w:marLeft w:val="0"/>
              <w:marRight w:val="0"/>
              <w:marTop w:val="0"/>
              <w:marBottom w:val="0"/>
              <w:divBdr>
                <w:top w:val="none" w:sz="0" w:space="0" w:color="auto"/>
                <w:left w:val="none" w:sz="0" w:space="0" w:color="auto"/>
                <w:bottom w:val="none" w:sz="0" w:space="0" w:color="auto"/>
                <w:right w:val="none" w:sz="0" w:space="0" w:color="auto"/>
              </w:divBdr>
            </w:div>
            <w:div w:id="1507556009">
              <w:marLeft w:val="0"/>
              <w:marRight w:val="0"/>
              <w:marTop w:val="0"/>
              <w:marBottom w:val="0"/>
              <w:divBdr>
                <w:top w:val="none" w:sz="0" w:space="0" w:color="auto"/>
                <w:left w:val="none" w:sz="0" w:space="0" w:color="auto"/>
                <w:bottom w:val="none" w:sz="0" w:space="0" w:color="auto"/>
                <w:right w:val="none" w:sz="0" w:space="0" w:color="auto"/>
              </w:divBdr>
            </w:div>
            <w:div w:id="1156452728">
              <w:marLeft w:val="0"/>
              <w:marRight w:val="0"/>
              <w:marTop w:val="0"/>
              <w:marBottom w:val="0"/>
              <w:divBdr>
                <w:top w:val="none" w:sz="0" w:space="0" w:color="auto"/>
                <w:left w:val="none" w:sz="0" w:space="0" w:color="auto"/>
                <w:bottom w:val="none" w:sz="0" w:space="0" w:color="auto"/>
                <w:right w:val="none" w:sz="0" w:space="0" w:color="auto"/>
              </w:divBdr>
            </w:div>
            <w:div w:id="872766730">
              <w:marLeft w:val="0"/>
              <w:marRight w:val="0"/>
              <w:marTop w:val="0"/>
              <w:marBottom w:val="0"/>
              <w:divBdr>
                <w:top w:val="none" w:sz="0" w:space="0" w:color="auto"/>
                <w:left w:val="none" w:sz="0" w:space="0" w:color="auto"/>
                <w:bottom w:val="none" w:sz="0" w:space="0" w:color="auto"/>
                <w:right w:val="none" w:sz="0" w:space="0" w:color="auto"/>
              </w:divBdr>
            </w:div>
            <w:div w:id="1583368913">
              <w:marLeft w:val="0"/>
              <w:marRight w:val="0"/>
              <w:marTop w:val="0"/>
              <w:marBottom w:val="0"/>
              <w:divBdr>
                <w:top w:val="none" w:sz="0" w:space="0" w:color="auto"/>
                <w:left w:val="none" w:sz="0" w:space="0" w:color="auto"/>
                <w:bottom w:val="none" w:sz="0" w:space="0" w:color="auto"/>
                <w:right w:val="none" w:sz="0" w:space="0" w:color="auto"/>
              </w:divBdr>
            </w:div>
            <w:div w:id="1238594028">
              <w:marLeft w:val="0"/>
              <w:marRight w:val="0"/>
              <w:marTop w:val="0"/>
              <w:marBottom w:val="0"/>
              <w:divBdr>
                <w:top w:val="none" w:sz="0" w:space="0" w:color="auto"/>
                <w:left w:val="none" w:sz="0" w:space="0" w:color="auto"/>
                <w:bottom w:val="none" w:sz="0" w:space="0" w:color="auto"/>
                <w:right w:val="none" w:sz="0" w:space="0" w:color="auto"/>
              </w:divBdr>
            </w:div>
            <w:div w:id="110785298">
              <w:marLeft w:val="0"/>
              <w:marRight w:val="0"/>
              <w:marTop w:val="0"/>
              <w:marBottom w:val="0"/>
              <w:divBdr>
                <w:top w:val="none" w:sz="0" w:space="0" w:color="auto"/>
                <w:left w:val="none" w:sz="0" w:space="0" w:color="auto"/>
                <w:bottom w:val="none" w:sz="0" w:space="0" w:color="auto"/>
                <w:right w:val="none" w:sz="0" w:space="0" w:color="auto"/>
              </w:divBdr>
            </w:div>
            <w:div w:id="835609010">
              <w:marLeft w:val="0"/>
              <w:marRight w:val="0"/>
              <w:marTop w:val="0"/>
              <w:marBottom w:val="0"/>
              <w:divBdr>
                <w:top w:val="none" w:sz="0" w:space="0" w:color="auto"/>
                <w:left w:val="none" w:sz="0" w:space="0" w:color="auto"/>
                <w:bottom w:val="none" w:sz="0" w:space="0" w:color="auto"/>
                <w:right w:val="none" w:sz="0" w:space="0" w:color="auto"/>
              </w:divBdr>
            </w:div>
            <w:div w:id="280697316">
              <w:marLeft w:val="0"/>
              <w:marRight w:val="0"/>
              <w:marTop w:val="0"/>
              <w:marBottom w:val="0"/>
              <w:divBdr>
                <w:top w:val="none" w:sz="0" w:space="0" w:color="auto"/>
                <w:left w:val="none" w:sz="0" w:space="0" w:color="auto"/>
                <w:bottom w:val="none" w:sz="0" w:space="0" w:color="auto"/>
                <w:right w:val="none" w:sz="0" w:space="0" w:color="auto"/>
              </w:divBdr>
            </w:div>
            <w:div w:id="1354720544">
              <w:marLeft w:val="0"/>
              <w:marRight w:val="0"/>
              <w:marTop w:val="0"/>
              <w:marBottom w:val="0"/>
              <w:divBdr>
                <w:top w:val="none" w:sz="0" w:space="0" w:color="auto"/>
                <w:left w:val="none" w:sz="0" w:space="0" w:color="auto"/>
                <w:bottom w:val="none" w:sz="0" w:space="0" w:color="auto"/>
                <w:right w:val="none" w:sz="0" w:space="0" w:color="auto"/>
              </w:divBdr>
            </w:div>
            <w:div w:id="731195826">
              <w:marLeft w:val="0"/>
              <w:marRight w:val="0"/>
              <w:marTop w:val="0"/>
              <w:marBottom w:val="0"/>
              <w:divBdr>
                <w:top w:val="none" w:sz="0" w:space="0" w:color="auto"/>
                <w:left w:val="none" w:sz="0" w:space="0" w:color="auto"/>
                <w:bottom w:val="none" w:sz="0" w:space="0" w:color="auto"/>
                <w:right w:val="none" w:sz="0" w:space="0" w:color="auto"/>
              </w:divBdr>
            </w:div>
            <w:div w:id="317613820">
              <w:marLeft w:val="0"/>
              <w:marRight w:val="0"/>
              <w:marTop w:val="0"/>
              <w:marBottom w:val="0"/>
              <w:divBdr>
                <w:top w:val="none" w:sz="0" w:space="0" w:color="auto"/>
                <w:left w:val="none" w:sz="0" w:space="0" w:color="auto"/>
                <w:bottom w:val="none" w:sz="0" w:space="0" w:color="auto"/>
                <w:right w:val="none" w:sz="0" w:space="0" w:color="auto"/>
              </w:divBdr>
            </w:div>
            <w:div w:id="1967926858">
              <w:marLeft w:val="0"/>
              <w:marRight w:val="0"/>
              <w:marTop w:val="0"/>
              <w:marBottom w:val="0"/>
              <w:divBdr>
                <w:top w:val="none" w:sz="0" w:space="0" w:color="auto"/>
                <w:left w:val="none" w:sz="0" w:space="0" w:color="auto"/>
                <w:bottom w:val="none" w:sz="0" w:space="0" w:color="auto"/>
                <w:right w:val="none" w:sz="0" w:space="0" w:color="auto"/>
              </w:divBdr>
            </w:div>
            <w:div w:id="1646155569">
              <w:marLeft w:val="0"/>
              <w:marRight w:val="0"/>
              <w:marTop w:val="0"/>
              <w:marBottom w:val="0"/>
              <w:divBdr>
                <w:top w:val="none" w:sz="0" w:space="0" w:color="auto"/>
                <w:left w:val="none" w:sz="0" w:space="0" w:color="auto"/>
                <w:bottom w:val="none" w:sz="0" w:space="0" w:color="auto"/>
                <w:right w:val="none" w:sz="0" w:space="0" w:color="auto"/>
              </w:divBdr>
            </w:div>
            <w:div w:id="93596243">
              <w:marLeft w:val="0"/>
              <w:marRight w:val="0"/>
              <w:marTop w:val="0"/>
              <w:marBottom w:val="0"/>
              <w:divBdr>
                <w:top w:val="none" w:sz="0" w:space="0" w:color="auto"/>
                <w:left w:val="none" w:sz="0" w:space="0" w:color="auto"/>
                <w:bottom w:val="none" w:sz="0" w:space="0" w:color="auto"/>
                <w:right w:val="none" w:sz="0" w:space="0" w:color="auto"/>
              </w:divBdr>
            </w:div>
            <w:div w:id="1313438169">
              <w:marLeft w:val="0"/>
              <w:marRight w:val="0"/>
              <w:marTop w:val="0"/>
              <w:marBottom w:val="0"/>
              <w:divBdr>
                <w:top w:val="none" w:sz="0" w:space="0" w:color="auto"/>
                <w:left w:val="none" w:sz="0" w:space="0" w:color="auto"/>
                <w:bottom w:val="none" w:sz="0" w:space="0" w:color="auto"/>
                <w:right w:val="none" w:sz="0" w:space="0" w:color="auto"/>
              </w:divBdr>
            </w:div>
            <w:div w:id="781388086">
              <w:marLeft w:val="0"/>
              <w:marRight w:val="0"/>
              <w:marTop w:val="0"/>
              <w:marBottom w:val="0"/>
              <w:divBdr>
                <w:top w:val="none" w:sz="0" w:space="0" w:color="auto"/>
                <w:left w:val="none" w:sz="0" w:space="0" w:color="auto"/>
                <w:bottom w:val="none" w:sz="0" w:space="0" w:color="auto"/>
                <w:right w:val="none" w:sz="0" w:space="0" w:color="auto"/>
              </w:divBdr>
            </w:div>
            <w:div w:id="1717000637">
              <w:marLeft w:val="0"/>
              <w:marRight w:val="0"/>
              <w:marTop w:val="0"/>
              <w:marBottom w:val="0"/>
              <w:divBdr>
                <w:top w:val="none" w:sz="0" w:space="0" w:color="auto"/>
                <w:left w:val="none" w:sz="0" w:space="0" w:color="auto"/>
                <w:bottom w:val="none" w:sz="0" w:space="0" w:color="auto"/>
                <w:right w:val="none" w:sz="0" w:space="0" w:color="auto"/>
              </w:divBdr>
            </w:div>
            <w:div w:id="1437559892">
              <w:marLeft w:val="0"/>
              <w:marRight w:val="0"/>
              <w:marTop w:val="0"/>
              <w:marBottom w:val="0"/>
              <w:divBdr>
                <w:top w:val="none" w:sz="0" w:space="0" w:color="auto"/>
                <w:left w:val="none" w:sz="0" w:space="0" w:color="auto"/>
                <w:bottom w:val="none" w:sz="0" w:space="0" w:color="auto"/>
                <w:right w:val="none" w:sz="0" w:space="0" w:color="auto"/>
              </w:divBdr>
            </w:div>
            <w:div w:id="1752922167">
              <w:marLeft w:val="0"/>
              <w:marRight w:val="0"/>
              <w:marTop w:val="0"/>
              <w:marBottom w:val="0"/>
              <w:divBdr>
                <w:top w:val="none" w:sz="0" w:space="0" w:color="auto"/>
                <w:left w:val="none" w:sz="0" w:space="0" w:color="auto"/>
                <w:bottom w:val="none" w:sz="0" w:space="0" w:color="auto"/>
                <w:right w:val="none" w:sz="0" w:space="0" w:color="auto"/>
              </w:divBdr>
            </w:div>
            <w:div w:id="233442484">
              <w:marLeft w:val="0"/>
              <w:marRight w:val="0"/>
              <w:marTop w:val="0"/>
              <w:marBottom w:val="0"/>
              <w:divBdr>
                <w:top w:val="none" w:sz="0" w:space="0" w:color="auto"/>
                <w:left w:val="none" w:sz="0" w:space="0" w:color="auto"/>
                <w:bottom w:val="none" w:sz="0" w:space="0" w:color="auto"/>
                <w:right w:val="none" w:sz="0" w:space="0" w:color="auto"/>
              </w:divBdr>
            </w:div>
            <w:div w:id="1851293095">
              <w:marLeft w:val="0"/>
              <w:marRight w:val="0"/>
              <w:marTop w:val="0"/>
              <w:marBottom w:val="0"/>
              <w:divBdr>
                <w:top w:val="none" w:sz="0" w:space="0" w:color="auto"/>
                <w:left w:val="none" w:sz="0" w:space="0" w:color="auto"/>
                <w:bottom w:val="none" w:sz="0" w:space="0" w:color="auto"/>
                <w:right w:val="none" w:sz="0" w:space="0" w:color="auto"/>
              </w:divBdr>
            </w:div>
            <w:div w:id="417560375">
              <w:marLeft w:val="0"/>
              <w:marRight w:val="0"/>
              <w:marTop w:val="0"/>
              <w:marBottom w:val="0"/>
              <w:divBdr>
                <w:top w:val="none" w:sz="0" w:space="0" w:color="auto"/>
                <w:left w:val="none" w:sz="0" w:space="0" w:color="auto"/>
                <w:bottom w:val="none" w:sz="0" w:space="0" w:color="auto"/>
                <w:right w:val="none" w:sz="0" w:space="0" w:color="auto"/>
              </w:divBdr>
            </w:div>
            <w:div w:id="498230010">
              <w:marLeft w:val="0"/>
              <w:marRight w:val="0"/>
              <w:marTop w:val="0"/>
              <w:marBottom w:val="0"/>
              <w:divBdr>
                <w:top w:val="none" w:sz="0" w:space="0" w:color="auto"/>
                <w:left w:val="none" w:sz="0" w:space="0" w:color="auto"/>
                <w:bottom w:val="none" w:sz="0" w:space="0" w:color="auto"/>
                <w:right w:val="none" w:sz="0" w:space="0" w:color="auto"/>
              </w:divBdr>
            </w:div>
            <w:div w:id="770665196">
              <w:marLeft w:val="0"/>
              <w:marRight w:val="0"/>
              <w:marTop w:val="0"/>
              <w:marBottom w:val="0"/>
              <w:divBdr>
                <w:top w:val="none" w:sz="0" w:space="0" w:color="auto"/>
                <w:left w:val="none" w:sz="0" w:space="0" w:color="auto"/>
                <w:bottom w:val="none" w:sz="0" w:space="0" w:color="auto"/>
                <w:right w:val="none" w:sz="0" w:space="0" w:color="auto"/>
              </w:divBdr>
            </w:div>
            <w:div w:id="363362997">
              <w:marLeft w:val="0"/>
              <w:marRight w:val="0"/>
              <w:marTop w:val="0"/>
              <w:marBottom w:val="0"/>
              <w:divBdr>
                <w:top w:val="none" w:sz="0" w:space="0" w:color="auto"/>
                <w:left w:val="none" w:sz="0" w:space="0" w:color="auto"/>
                <w:bottom w:val="none" w:sz="0" w:space="0" w:color="auto"/>
                <w:right w:val="none" w:sz="0" w:space="0" w:color="auto"/>
              </w:divBdr>
            </w:div>
            <w:div w:id="583612381">
              <w:marLeft w:val="0"/>
              <w:marRight w:val="0"/>
              <w:marTop w:val="0"/>
              <w:marBottom w:val="0"/>
              <w:divBdr>
                <w:top w:val="none" w:sz="0" w:space="0" w:color="auto"/>
                <w:left w:val="none" w:sz="0" w:space="0" w:color="auto"/>
                <w:bottom w:val="none" w:sz="0" w:space="0" w:color="auto"/>
                <w:right w:val="none" w:sz="0" w:space="0" w:color="auto"/>
              </w:divBdr>
            </w:div>
            <w:div w:id="525678640">
              <w:marLeft w:val="0"/>
              <w:marRight w:val="0"/>
              <w:marTop w:val="0"/>
              <w:marBottom w:val="0"/>
              <w:divBdr>
                <w:top w:val="none" w:sz="0" w:space="0" w:color="auto"/>
                <w:left w:val="none" w:sz="0" w:space="0" w:color="auto"/>
                <w:bottom w:val="none" w:sz="0" w:space="0" w:color="auto"/>
                <w:right w:val="none" w:sz="0" w:space="0" w:color="auto"/>
              </w:divBdr>
            </w:div>
            <w:div w:id="675425520">
              <w:marLeft w:val="0"/>
              <w:marRight w:val="0"/>
              <w:marTop w:val="0"/>
              <w:marBottom w:val="0"/>
              <w:divBdr>
                <w:top w:val="none" w:sz="0" w:space="0" w:color="auto"/>
                <w:left w:val="none" w:sz="0" w:space="0" w:color="auto"/>
                <w:bottom w:val="none" w:sz="0" w:space="0" w:color="auto"/>
                <w:right w:val="none" w:sz="0" w:space="0" w:color="auto"/>
              </w:divBdr>
            </w:div>
            <w:div w:id="365522385">
              <w:marLeft w:val="0"/>
              <w:marRight w:val="0"/>
              <w:marTop w:val="0"/>
              <w:marBottom w:val="0"/>
              <w:divBdr>
                <w:top w:val="none" w:sz="0" w:space="0" w:color="auto"/>
                <w:left w:val="none" w:sz="0" w:space="0" w:color="auto"/>
                <w:bottom w:val="none" w:sz="0" w:space="0" w:color="auto"/>
                <w:right w:val="none" w:sz="0" w:space="0" w:color="auto"/>
              </w:divBdr>
            </w:div>
            <w:div w:id="596718162">
              <w:marLeft w:val="0"/>
              <w:marRight w:val="0"/>
              <w:marTop w:val="0"/>
              <w:marBottom w:val="0"/>
              <w:divBdr>
                <w:top w:val="none" w:sz="0" w:space="0" w:color="auto"/>
                <w:left w:val="none" w:sz="0" w:space="0" w:color="auto"/>
                <w:bottom w:val="none" w:sz="0" w:space="0" w:color="auto"/>
                <w:right w:val="none" w:sz="0" w:space="0" w:color="auto"/>
              </w:divBdr>
            </w:div>
            <w:div w:id="173033233">
              <w:marLeft w:val="0"/>
              <w:marRight w:val="0"/>
              <w:marTop w:val="0"/>
              <w:marBottom w:val="0"/>
              <w:divBdr>
                <w:top w:val="none" w:sz="0" w:space="0" w:color="auto"/>
                <w:left w:val="none" w:sz="0" w:space="0" w:color="auto"/>
                <w:bottom w:val="none" w:sz="0" w:space="0" w:color="auto"/>
                <w:right w:val="none" w:sz="0" w:space="0" w:color="auto"/>
              </w:divBdr>
            </w:div>
            <w:div w:id="1648435191">
              <w:marLeft w:val="0"/>
              <w:marRight w:val="0"/>
              <w:marTop w:val="0"/>
              <w:marBottom w:val="0"/>
              <w:divBdr>
                <w:top w:val="none" w:sz="0" w:space="0" w:color="auto"/>
                <w:left w:val="none" w:sz="0" w:space="0" w:color="auto"/>
                <w:bottom w:val="none" w:sz="0" w:space="0" w:color="auto"/>
                <w:right w:val="none" w:sz="0" w:space="0" w:color="auto"/>
              </w:divBdr>
            </w:div>
            <w:div w:id="1669167687">
              <w:marLeft w:val="0"/>
              <w:marRight w:val="0"/>
              <w:marTop w:val="0"/>
              <w:marBottom w:val="0"/>
              <w:divBdr>
                <w:top w:val="none" w:sz="0" w:space="0" w:color="auto"/>
                <w:left w:val="none" w:sz="0" w:space="0" w:color="auto"/>
                <w:bottom w:val="none" w:sz="0" w:space="0" w:color="auto"/>
                <w:right w:val="none" w:sz="0" w:space="0" w:color="auto"/>
              </w:divBdr>
            </w:div>
            <w:div w:id="257838545">
              <w:marLeft w:val="0"/>
              <w:marRight w:val="0"/>
              <w:marTop w:val="0"/>
              <w:marBottom w:val="0"/>
              <w:divBdr>
                <w:top w:val="none" w:sz="0" w:space="0" w:color="auto"/>
                <w:left w:val="none" w:sz="0" w:space="0" w:color="auto"/>
                <w:bottom w:val="none" w:sz="0" w:space="0" w:color="auto"/>
                <w:right w:val="none" w:sz="0" w:space="0" w:color="auto"/>
              </w:divBdr>
            </w:div>
            <w:div w:id="2059430253">
              <w:marLeft w:val="0"/>
              <w:marRight w:val="0"/>
              <w:marTop w:val="0"/>
              <w:marBottom w:val="0"/>
              <w:divBdr>
                <w:top w:val="none" w:sz="0" w:space="0" w:color="auto"/>
                <w:left w:val="none" w:sz="0" w:space="0" w:color="auto"/>
                <w:bottom w:val="none" w:sz="0" w:space="0" w:color="auto"/>
                <w:right w:val="none" w:sz="0" w:space="0" w:color="auto"/>
              </w:divBdr>
            </w:div>
            <w:div w:id="644508128">
              <w:marLeft w:val="0"/>
              <w:marRight w:val="0"/>
              <w:marTop w:val="0"/>
              <w:marBottom w:val="0"/>
              <w:divBdr>
                <w:top w:val="none" w:sz="0" w:space="0" w:color="auto"/>
                <w:left w:val="none" w:sz="0" w:space="0" w:color="auto"/>
                <w:bottom w:val="none" w:sz="0" w:space="0" w:color="auto"/>
                <w:right w:val="none" w:sz="0" w:space="0" w:color="auto"/>
              </w:divBdr>
            </w:div>
            <w:div w:id="1383409351">
              <w:marLeft w:val="0"/>
              <w:marRight w:val="0"/>
              <w:marTop w:val="0"/>
              <w:marBottom w:val="0"/>
              <w:divBdr>
                <w:top w:val="none" w:sz="0" w:space="0" w:color="auto"/>
                <w:left w:val="none" w:sz="0" w:space="0" w:color="auto"/>
                <w:bottom w:val="none" w:sz="0" w:space="0" w:color="auto"/>
                <w:right w:val="none" w:sz="0" w:space="0" w:color="auto"/>
              </w:divBdr>
            </w:div>
            <w:div w:id="915552919">
              <w:marLeft w:val="0"/>
              <w:marRight w:val="0"/>
              <w:marTop w:val="0"/>
              <w:marBottom w:val="0"/>
              <w:divBdr>
                <w:top w:val="none" w:sz="0" w:space="0" w:color="auto"/>
                <w:left w:val="none" w:sz="0" w:space="0" w:color="auto"/>
                <w:bottom w:val="none" w:sz="0" w:space="0" w:color="auto"/>
                <w:right w:val="none" w:sz="0" w:space="0" w:color="auto"/>
              </w:divBdr>
            </w:div>
            <w:div w:id="1028335079">
              <w:marLeft w:val="0"/>
              <w:marRight w:val="0"/>
              <w:marTop w:val="0"/>
              <w:marBottom w:val="0"/>
              <w:divBdr>
                <w:top w:val="none" w:sz="0" w:space="0" w:color="auto"/>
                <w:left w:val="none" w:sz="0" w:space="0" w:color="auto"/>
                <w:bottom w:val="none" w:sz="0" w:space="0" w:color="auto"/>
                <w:right w:val="none" w:sz="0" w:space="0" w:color="auto"/>
              </w:divBdr>
            </w:div>
            <w:div w:id="462191445">
              <w:marLeft w:val="0"/>
              <w:marRight w:val="0"/>
              <w:marTop w:val="0"/>
              <w:marBottom w:val="0"/>
              <w:divBdr>
                <w:top w:val="none" w:sz="0" w:space="0" w:color="auto"/>
                <w:left w:val="none" w:sz="0" w:space="0" w:color="auto"/>
                <w:bottom w:val="none" w:sz="0" w:space="0" w:color="auto"/>
                <w:right w:val="none" w:sz="0" w:space="0" w:color="auto"/>
              </w:divBdr>
            </w:div>
            <w:div w:id="585262845">
              <w:marLeft w:val="0"/>
              <w:marRight w:val="0"/>
              <w:marTop w:val="0"/>
              <w:marBottom w:val="0"/>
              <w:divBdr>
                <w:top w:val="none" w:sz="0" w:space="0" w:color="auto"/>
                <w:left w:val="none" w:sz="0" w:space="0" w:color="auto"/>
                <w:bottom w:val="none" w:sz="0" w:space="0" w:color="auto"/>
                <w:right w:val="none" w:sz="0" w:space="0" w:color="auto"/>
              </w:divBdr>
            </w:div>
            <w:div w:id="316962480">
              <w:marLeft w:val="0"/>
              <w:marRight w:val="0"/>
              <w:marTop w:val="0"/>
              <w:marBottom w:val="0"/>
              <w:divBdr>
                <w:top w:val="none" w:sz="0" w:space="0" w:color="auto"/>
                <w:left w:val="none" w:sz="0" w:space="0" w:color="auto"/>
                <w:bottom w:val="none" w:sz="0" w:space="0" w:color="auto"/>
                <w:right w:val="none" w:sz="0" w:space="0" w:color="auto"/>
              </w:divBdr>
            </w:div>
            <w:div w:id="1853108699">
              <w:marLeft w:val="0"/>
              <w:marRight w:val="0"/>
              <w:marTop w:val="0"/>
              <w:marBottom w:val="0"/>
              <w:divBdr>
                <w:top w:val="none" w:sz="0" w:space="0" w:color="auto"/>
                <w:left w:val="none" w:sz="0" w:space="0" w:color="auto"/>
                <w:bottom w:val="none" w:sz="0" w:space="0" w:color="auto"/>
                <w:right w:val="none" w:sz="0" w:space="0" w:color="auto"/>
              </w:divBdr>
            </w:div>
            <w:div w:id="853422091">
              <w:marLeft w:val="0"/>
              <w:marRight w:val="0"/>
              <w:marTop w:val="0"/>
              <w:marBottom w:val="0"/>
              <w:divBdr>
                <w:top w:val="none" w:sz="0" w:space="0" w:color="auto"/>
                <w:left w:val="none" w:sz="0" w:space="0" w:color="auto"/>
                <w:bottom w:val="none" w:sz="0" w:space="0" w:color="auto"/>
                <w:right w:val="none" w:sz="0" w:space="0" w:color="auto"/>
              </w:divBdr>
            </w:div>
            <w:div w:id="794296896">
              <w:marLeft w:val="0"/>
              <w:marRight w:val="0"/>
              <w:marTop w:val="0"/>
              <w:marBottom w:val="0"/>
              <w:divBdr>
                <w:top w:val="none" w:sz="0" w:space="0" w:color="auto"/>
                <w:left w:val="none" w:sz="0" w:space="0" w:color="auto"/>
                <w:bottom w:val="none" w:sz="0" w:space="0" w:color="auto"/>
                <w:right w:val="none" w:sz="0" w:space="0" w:color="auto"/>
              </w:divBdr>
            </w:div>
            <w:div w:id="1345126965">
              <w:marLeft w:val="0"/>
              <w:marRight w:val="0"/>
              <w:marTop w:val="0"/>
              <w:marBottom w:val="0"/>
              <w:divBdr>
                <w:top w:val="none" w:sz="0" w:space="0" w:color="auto"/>
                <w:left w:val="none" w:sz="0" w:space="0" w:color="auto"/>
                <w:bottom w:val="none" w:sz="0" w:space="0" w:color="auto"/>
                <w:right w:val="none" w:sz="0" w:space="0" w:color="auto"/>
              </w:divBdr>
            </w:div>
            <w:div w:id="640884694">
              <w:marLeft w:val="0"/>
              <w:marRight w:val="0"/>
              <w:marTop w:val="0"/>
              <w:marBottom w:val="0"/>
              <w:divBdr>
                <w:top w:val="none" w:sz="0" w:space="0" w:color="auto"/>
                <w:left w:val="none" w:sz="0" w:space="0" w:color="auto"/>
                <w:bottom w:val="none" w:sz="0" w:space="0" w:color="auto"/>
                <w:right w:val="none" w:sz="0" w:space="0" w:color="auto"/>
              </w:divBdr>
            </w:div>
            <w:div w:id="1632245589">
              <w:marLeft w:val="0"/>
              <w:marRight w:val="0"/>
              <w:marTop w:val="0"/>
              <w:marBottom w:val="0"/>
              <w:divBdr>
                <w:top w:val="none" w:sz="0" w:space="0" w:color="auto"/>
                <w:left w:val="none" w:sz="0" w:space="0" w:color="auto"/>
                <w:bottom w:val="none" w:sz="0" w:space="0" w:color="auto"/>
                <w:right w:val="none" w:sz="0" w:space="0" w:color="auto"/>
              </w:divBdr>
            </w:div>
            <w:div w:id="639459603">
              <w:marLeft w:val="0"/>
              <w:marRight w:val="0"/>
              <w:marTop w:val="0"/>
              <w:marBottom w:val="0"/>
              <w:divBdr>
                <w:top w:val="none" w:sz="0" w:space="0" w:color="auto"/>
                <w:left w:val="none" w:sz="0" w:space="0" w:color="auto"/>
                <w:bottom w:val="none" w:sz="0" w:space="0" w:color="auto"/>
                <w:right w:val="none" w:sz="0" w:space="0" w:color="auto"/>
              </w:divBdr>
            </w:div>
            <w:div w:id="941493132">
              <w:marLeft w:val="0"/>
              <w:marRight w:val="0"/>
              <w:marTop w:val="0"/>
              <w:marBottom w:val="0"/>
              <w:divBdr>
                <w:top w:val="none" w:sz="0" w:space="0" w:color="auto"/>
                <w:left w:val="none" w:sz="0" w:space="0" w:color="auto"/>
                <w:bottom w:val="none" w:sz="0" w:space="0" w:color="auto"/>
                <w:right w:val="none" w:sz="0" w:space="0" w:color="auto"/>
              </w:divBdr>
            </w:div>
            <w:div w:id="180752182">
              <w:marLeft w:val="0"/>
              <w:marRight w:val="0"/>
              <w:marTop w:val="0"/>
              <w:marBottom w:val="0"/>
              <w:divBdr>
                <w:top w:val="none" w:sz="0" w:space="0" w:color="auto"/>
                <w:left w:val="none" w:sz="0" w:space="0" w:color="auto"/>
                <w:bottom w:val="none" w:sz="0" w:space="0" w:color="auto"/>
                <w:right w:val="none" w:sz="0" w:space="0" w:color="auto"/>
              </w:divBdr>
            </w:div>
            <w:div w:id="214123697">
              <w:marLeft w:val="0"/>
              <w:marRight w:val="0"/>
              <w:marTop w:val="0"/>
              <w:marBottom w:val="0"/>
              <w:divBdr>
                <w:top w:val="none" w:sz="0" w:space="0" w:color="auto"/>
                <w:left w:val="none" w:sz="0" w:space="0" w:color="auto"/>
                <w:bottom w:val="none" w:sz="0" w:space="0" w:color="auto"/>
                <w:right w:val="none" w:sz="0" w:space="0" w:color="auto"/>
              </w:divBdr>
            </w:div>
            <w:div w:id="1350327830">
              <w:marLeft w:val="0"/>
              <w:marRight w:val="0"/>
              <w:marTop w:val="0"/>
              <w:marBottom w:val="0"/>
              <w:divBdr>
                <w:top w:val="none" w:sz="0" w:space="0" w:color="auto"/>
                <w:left w:val="none" w:sz="0" w:space="0" w:color="auto"/>
                <w:bottom w:val="none" w:sz="0" w:space="0" w:color="auto"/>
                <w:right w:val="none" w:sz="0" w:space="0" w:color="auto"/>
              </w:divBdr>
            </w:div>
            <w:div w:id="124743593">
              <w:marLeft w:val="0"/>
              <w:marRight w:val="0"/>
              <w:marTop w:val="0"/>
              <w:marBottom w:val="0"/>
              <w:divBdr>
                <w:top w:val="none" w:sz="0" w:space="0" w:color="auto"/>
                <w:left w:val="none" w:sz="0" w:space="0" w:color="auto"/>
                <w:bottom w:val="none" w:sz="0" w:space="0" w:color="auto"/>
                <w:right w:val="none" w:sz="0" w:space="0" w:color="auto"/>
              </w:divBdr>
            </w:div>
            <w:div w:id="1178159851">
              <w:marLeft w:val="0"/>
              <w:marRight w:val="0"/>
              <w:marTop w:val="0"/>
              <w:marBottom w:val="0"/>
              <w:divBdr>
                <w:top w:val="none" w:sz="0" w:space="0" w:color="auto"/>
                <w:left w:val="none" w:sz="0" w:space="0" w:color="auto"/>
                <w:bottom w:val="none" w:sz="0" w:space="0" w:color="auto"/>
                <w:right w:val="none" w:sz="0" w:space="0" w:color="auto"/>
              </w:divBdr>
            </w:div>
            <w:div w:id="711618760">
              <w:marLeft w:val="0"/>
              <w:marRight w:val="0"/>
              <w:marTop w:val="0"/>
              <w:marBottom w:val="0"/>
              <w:divBdr>
                <w:top w:val="none" w:sz="0" w:space="0" w:color="auto"/>
                <w:left w:val="none" w:sz="0" w:space="0" w:color="auto"/>
                <w:bottom w:val="none" w:sz="0" w:space="0" w:color="auto"/>
                <w:right w:val="none" w:sz="0" w:space="0" w:color="auto"/>
              </w:divBdr>
            </w:div>
            <w:div w:id="1150903585">
              <w:marLeft w:val="0"/>
              <w:marRight w:val="0"/>
              <w:marTop w:val="0"/>
              <w:marBottom w:val="0"/>
              <w:divBdr>
                <w:top w:val="none" w:sz="0" w:space="0" w:color="auto"/>
                <w:left w:val="none" w:sz="0" w:space="0" w:color="auto"/>
                <w:bottom w:val="none" w:sz="0" w:space="0" w:color="auto"/>
                <w:right w:val="none" w:sz="0" w:space="0" w:color="auto"/>
              </w:divBdr>
            </w:div>
            <w:div w:id="1451977617">
              <w:marLeft w:val="0"/>
              <w:marRight w:val="0"/>
              <w:marTop w:val="0"/>
              <w:marBottom w:val="0"/>
              <w:divBdr>
                <w:top w:val="none" w:sz="0" w:space="0" w:color="auto"/>
                <w:left w:val="none" w:sz="0" w:space="0" w:color="auto"/>
                <w:bottom w:val="none" w:sz="0" w:space="0" w:color="auto"/>
                <w:right w:val="none" w:sz="0" w:space="0" w:color="auto"/>
              </w:divBdr>
            </w:div>
            <w:div w:id="1385831214">
              <w:marLeft w:val="0"/>
              <w:marRight w:val="0"/>
              <w:marTop w:val="0"/>
              <w:marBottom w:val="0"/>
              <w:divBdr>
                <w:top w:val="none" w:sz="0" w:space="0" w:color="auto"/>
                <w:left w:val="none" w:sz="0" w:space="0" w:color="auto"/>
                <w:bottom w:val="none" w:sz="0" w:space="0" w:color="auto"/>
                <w:right w:val="none" w:sz="0" w:space="0" w:color="auto"/>
              </w:divBdr>
            </w:div>
            <w:div w:id="1023901596">
              <w:marLeft w:val="0"/>
              <w:marRight w:val="0"/>
              <w:marTop w:val="0"/>
              <w:marBottom w:val="0"/>
              <w:divBdr>
                <w:top w:val="none" w:sz="0" w:space="0" w:color="auto"/>
                <w:left w:val="none" w:sz="0" w:space="0" w:color="auto"/>
                <w:bottom w:val="none" w:sz="0" w:space="0" w:color="auto"/>
                <w:right w:val="none" w:sz="0" w:space="0" w:color="auto"/>
              </w:divBdr>
            </w:div>
            <w:div w:id="606354432">
              <w:marLeft w:val="0"/>
              <w:marRight w:val="0"/>
              <w:marTop w:val="0"/>
              <w:marBottom w:val="0"/>
              <w:divBdr>
                <w:top w:val="none" w:sz="0" w:space="0" w:color="auto"/>
                <w:left w:val="none" w:sz="0" w:space="0" w:color="auto"/>
                <w:bottom w:val="none" w:sz="0" w:space="0" w:color="auto"/>
                <w:right w:val="none" w:sz="0" w:space="0" w:color="auto"/>
              </w:divBdr>
            </w:div>
            <w:div w:id="1882325375">
              <w:marLeft w:val="0"/>
              <w:marRight w:val="0"/>
              <w:marTop w:val="0"/>
              <w:marBottom w:val="0"/>
              <w:divBdr>
                <w:top w:val="none" w:sz="0" w:space="0" w:color="auto"/>
                <w:left w:val="none" w:sz="0" w:space="0" w:color="auto"/>
                <w:bottom w:val="none" w:sz="0" w:space="0" w:color="auto"/>
                <w:right w:val="none" w:sz="0" w:space="0" w:color="auto"/>
              </w:divBdr>
            </w:div>
            <w:div w:id="1925797611">
              <w:marLeft w:val="0"/>
              <w:marRight w:val="0"/>
              <w:marTop w:val="0"/>
              <w:marBottom w:val="0"/>
              <w:divBdr>
                <w:top w:val="none" w:sz="0" w:space="0" w:color="auto"/>
                <w:left w:val="none" w:sz="0" w:space="0" w:color="auto"/>
                <w:bottom w:val="none" w:sz="0" w:space="0" w:color="auto"/>
                <w:right w:val="none" w:sz="0" w:space="0" w:color="auto"/>
              </w:divBdr>
            </w:div>
            <w:div w:id="253055701">
              <w:marLeft w:val="0"/>
              <w:marRight w:val="0"/>
              <w:marTop w:val="0"/>
              <w:marBottom w:val="0"/>
              <w:divBdr>
                <w:top w:val="none" w:sz="0" w:space="0" w:color="auto"/>
                <w:left w:val="none" w:sz="0" w:space="0" w:color="auto"/>
                <w:bottom w:val="none" w:sz="0" w:space="0" w:color="auto"/>
                <w:right w:val="none" w:sz="0" w:space="0" w:color="auto"/>
              </w:divBdr>
            </w:div>
            <w:div w:id="1656757106">
              <w:marLeft w:val="0"/>
              <w:marRight w:val="0"/>
              <w:marTop w:val="0"/>
              <w:marBottom w:val="0"/>
              <w:divBdr>
                <w:top w:val="none" w:sz="0" w:space="0" w:color="auto"/>
                <w:left w:val="none" w:sz="0" w:space="0" w:color="auto"/>
                <w:bottom w:val="none" w:sz="0" w:space="0" w:color="auto"/>
                <w:right w:val="none" w:sz="0" w:space="0" w:color="auto"/>
              </w:divBdr>
            </w:div>
            <w:div w:id="1640456504">
              <w:marLeft w:val="0"/>
              <w:marRight w:val="0"/>
              <w:marTop w:val="0"/>
              <w:marBottom w:val="0"/>
              <w:divBdr>
                <w:top w:val="none" w:sz="0" w:space="0" w:color="auto"/>
                <w:left w:val="none" w:sz="0" w:space="0" w:color="auto"/>
                <w:bottom w:val="none" w:sz="0" w:space="0" w:color="auto"/>
                <w:right w:val="none" w:sz="0" w:space="0" w:color="auto"/>
              </w:divBdr>
            </w:div>
            <w:div w:id="1308170951">
              <w:marLeft w:val="0"/>
              <w:marRight w:val="0"/>
              <w:marTop w:val="0"/>
              <w:marBottom w:val="0"/>
              <w:divBdr>
                <w:top w:val="none" w:sz="0" w:space="0" w:color="auto"/>
                <w:left w:val="none" w:sz="0" w:space="0" w:color="auto"/>
                <w:bottom w:val="none" w:sz="0" w:space="0" w:color="auto"/>
                <w:right w:val="none" w:sz="0" w:space="0" w:color="auto"/>
              </w:divBdr>
            </w:div>
            <w:div w:id="1401558824">
              <w:marLeft w:val="0"/>
              <w:marRight w:val="0"/>
              <w:marTop w:val="0"/>
              <w:marBottom w:val="0"/>
              <w:divBdr>
                <w:top w:val="none" w:sz="0" w:space="0" w:color="auto"/>
                <w:left w:val="none" w:sz="0" w:space="0" w:color="auto"/>
                <w:bottom w:val="none" w:sz="0" w:space="0" w:color="auto"/>
                <w:right w:val="none" w:sz="0" w:space="0" w:color="auto"/>
              </w:divBdr>
            </w:div>
            <w:div w:id="1999185351">
              <w:marLeft w:val="0"/>
              <w:marRight w:val="0"/>
              <w:marTop w:val="0"/>
              <w:marBottom w:val="0"/>
              <w:divBdr>
                <w:top w:val="none" w:sz="0" w:space="0" w:color="auto"/>
                <w:left w:val="none" w:sz="0" w:space="0" w:color="auto"/>
                <w:bottom w:val="none" w:sz="0" w:space="0" w:color="auto"/>
                <w:right w:val="none" w:sz="0" w:space="0" w:color="auto"/>
              </w:divBdr>
            </w:div>
            <w:div w:id="1279608871">
              <w:marLeft w:val="0"/>
              <w:marRight w:val="0"/>
              <w:marTop w:val="0"/>
              <w:marBottom w:val="0"/>
              <w:divBdr>
                <w:top w:val="none" w:sz="0" w:space="0" w:color="auto"/>
                <w:left w:val="none" w:sz="0" w:space="0" w:color="auto"/>
                <w:bottom w:val="none" w:sz="0" w:space="0" w:color="auto"/>
                <w:right w:val="none" w:sz="0" w:space="0" w:color="auto"/>
              </w:divBdr>
            </w:div>
            <w:div w:id="252125509">
              <w:marLeft w:val="0"/>
              <w:marRight w:val="0"/>
              <w:marTop w:val="0"/>
              <w:marBottom w:val="0"/>
              <w:divBdr>
                <w:top w:val="none" w:sz="0" w:space="0" w:color="auto"/>
                <w:left w:val="none" w:sz="0" w:space="0" w:color="auto"/>
                <w:bottom w:val="none" w:sz="0" w:space="0" w:color="auto"/>
                <w:right w:val="none" w:sz="0" w:space="0" w:color="auto"/>
              </w:divBdr>
            </w:div>
            <w:div w:id="1474173361">
              <w:marLeft w:val="0"/>
              <w:marRight w:val="0"/>
              <w:marTop w:val="0"/>
              <w:marBottom w:val="0"/>
              <w:divBdr>
                <w:top w:val="none" w:sz="0" w:space="0" w:color="auto"/>
                <w:left w:val="none" w:sz="0" w:space="0" w:color="auto"/>
                <w:bottom w:val="none" w:sz="0" w:space="0" w:color="auto"/>
                <w:right w:val="none" w:sz="0" w:space="0" w:color="auto"/>
              </w:divBdr>
            </w:div>
            <w:div w:id="488861504">
              <w:marLeft w:val="0"/>
              <w:marRight w:val="0"/>
              <w:marTop w:val="0"/>
              <w:marBottom w:val="0"/>
              <w:divBdr>
                <w:top w:val="none" w:sz="0" w:space="0" w:color="auto"/>
                <w:left w:val="none" w:sz="0" w:space="0" w:color="auto"/>
                <w:bottom w:val="none" w:sz="0" w:space="0" w:color="auto"/>
                <w:right w:val="none" w:sz="0" w:space="0" w:color="auto"/>
              </w:divBdr>
            </w:div>
            <w:div w:id="153881720">
              <w:marLeft w:val="0"/>
              <w:marRight w:val="0"/>
              <w:marTop w:val="0"/>
              <w:marBottom w:val="0"/>
              <w:divBdr>
                <w:top w:val="none" w:sz="0" w:space="0" w:color="auto"/>
                <w:left w:val="none" w:sz="0" w:space="0" w:color="auto"/>
                <w:bottom w:val="none" w:sz="0" w:space="0" w:color="auto"/>
                <w:right w:val="none" w:sz="0" w:space="0" w:color="auto"/>
              </w:divBdr>
            </w:div>
            <w:div w:id="1751196091">
              <w:marLeft w:val="0"/>
              <w:marRight w:val="0"/>
              <w:marTop w:val="0"/>
              <w:marBottom w:val="0"/>
              <w:divBdr>
                <w:top w:val="none" w:sz="0" w:space="0" w:color="auto"/>
                <w:left w:val="none" w:sz="0" w:space="0" w:color="auto"/>
                <w:bottom w:val="none" w:sz="0" w:space="0" w:color="auto"/>
                <w:right w:val="none" w:sz="0" w:space="0" w:color="auto"/>
              </w:divBdr>
            </w:div>
            <w:div w:id="341663806">
              <w:marLeft w:val="0"/>
              <w:marRight w:val="0"/>
              <w:marTop w:val="0"/>
              <w:marBottom w:val="0"/>
              <w:divBdr>
                <w:top w:val="none" w:sz="0" w:space="0" w:color="auto"/>
                <w:left w:val="none" w:sz="0" w:space="0" w:color="auto"/>
                <w:bottom w:val="none" w:sz="0" w:space="0" w:color="auto"/>
                <w:right w:val="none" w:sz="0" w:space="0" w:color="auto"/>
              </w:divBdr>
            </w:div>
            <w:div w:id="1380326467">
              <w:marLeft w:val="0"/>
              <w:marRight w:val="0"/>
              <w:marTop w:val="0"/>
              <w:marBottom w:val="0"/>
              <w:divBdr>
                <w:top w:val="none" w:sz="0" w:space="0" w:color="auto"/>
                <w:left w:val="none" w:sz="0" w:space="0" w:color="auto"/>
                <w:bottom w:val="none" w:sz="0" w:space="0" w:color="auto"/>
                <w:right w:val="none" w:sz="0" w:space="0" w:color="auto"/>
              </w:divBdr>
            </w:div>
            <w:div w:id="1318802490">
              <w:marLeft w:val="0"/>
              <w:marRight w:val="0"/>
              <w:marTop w:val="0"/>
              <w:marBottom w:val="0"/>
              <w:divBdr>
                <w:top w:val="none" w:sz="0" w:space="0" w:color="auto"/>
                <w:left w:val="none" w:sz="0" w:space="0" w:color="auto"/>
                <w:bottom w:val="none" w:sz="0" w:space="0" w:color="auto"/>
                <w:right w:val="none" w:sz="0" w:space="0" w:color="auto"/>
              </w:divBdr>
            </w:div>
            <w:div w:id="1526862831">
              <w:marLeft w:val="0"/>
              <w:marRight w:val="0"/>
              <w:marTop w:val="0"/>
              <w:marBottom w:val="0"/>
              <w:divBdr>
                <w:top w:val="none" w:sz="0" w:space="0" w:color="auto"/>
                <w:left w:val="none" w:sz="0" w:space="0" w:color="auto"/>
                <w:bottom w:val="none" w:sz="0" w:space="0" w:color="auto"/>
                <w:right w:val="none" w:sz="0" w:space="0" w:color="auto"/>
              </w:divBdr>
            </w:div>
            <w:div w:id="1118260273">
              <w:marLeft w:val="0"/>
              <w:marRight w:val="0"/>
              <w:marTop w:val="0"/>
              <w:marBottom w:val="0"/>
              <w:divBdr>
                <w:top w:val="none" w:sz="0" w:space="0" w:color="auto"/>
                <w:left w:val="none" w:sz="0" w:space="0" w:color="auto"/>
                <w:bottom w:val="none" w:sz="0" w:space="0" w:color="auto"/>
                <w:right w:val="none" w:sz="0" w:space="0" w:color="auto"/>
              </w:divBdr>
            </w:div>
            <w:div w:id="162668213">
              <w:marLeft w:val="0"/>
              <w:marRight w:val="0"/>
              <w:marTop w:val="0"/>
              <w:marBottom w:val="0"/>
              <w:divBdr>
                <w:top w:val="none" w:sz="0" w:space="0" w:color="auto"/>
                <w:left w:val="none" w:sz="0" w:space="0" w:color="auto"/>
                <w:bottom w:val="none" w:sz="0" w:space="0" w:color="auto"/>
                <w:right w:val="none" w:sz="0" w:space="0" w:color="auto"/>
              </w:divBdr>
            </w:div>
            <w:div w:id="62721478">
              <w:marLeft w:val="0"/>
              <w:marRight w:val="0"/>
              <w:marTop w:val="0"/>
              <w:marBottom w:val="0"/>
              <w:divBdr>
                <w:top w:val="none" w:sz="0" w:space="0" w:color="auto"/>
                <w:left w:val="none" w:sz="0" w:space="0" w:color="auto"/>
                <w:bottom w:val="none" w:sz="0" w:space="0" w:color="auto"/>
                <w:right w:val="none" w:sz="0" w:space="0" w:color="auto"/>
              </w:divBdr>
            </w:div>
            <w:div w:id="1639534880">
              <w:marLeft w:val="0"/>
              <w:marRight w:val="0"/>
              <w:marTop w:val="0"/>
              <w:marBottom w:val="0"/>
              <w:divBdr>
                <w:top w:val="none" w:sz="0" w:space="0" w:color="auto"/>
                <w:left w:val="none" w:sz="0" w:space="0" w:color="auto"/>
                <w:bottom w:val="none" w:sz="0" w:space="0" w:color="auto"/>
                <w:right w:val="none" w:sz="0" w:space="0" w:color="auto"/>
              </w:divBdr>
            </w:div>
            <w:div w:id="1354964044">
              <w:marLeft w:val="0"/>
              <w:marRight w:val="0"/>
              <w:marTop w:val="0"/>
              <w:marBottom w:val="0"/>
              <w:divBdr>
                <w:top w:val="none" w:sz="0" w:space="0" w:color="auto"/>
                <w:left w:val="none" w:sz="0" w:space="0" w:color="auto"/>
                <w:bottom w:val="none" w:sz="0" w:space="0" w:color="auto"/>
                <w:right w:val="none" w:sz="0" w:space="0" w:color="auto"/>
              </w:divBdr>
            </w:div>
            <w:div w:id="743140834">
              <w:marLeft w:val="0"/>
              <w:marRight w:val="0"/>
              <w:marTop w:val="0"/>
              <w:marBottom w:val="0"/>
              <w:divBdr>
                <w:top w:val="none" w:sz="0" w:space="0" w:color="auto"/>
                <w:left w:val="none" w:sz="0" w:space="0" w:color="auto"/>
                <w:bottom w:val="none" w:sz="0" w:space="0" w:color="auto"/>
                <w:right w:val="none" w:sz="0" w:space="0" w:color="auto"/>
              </w:divBdr>
            </w:div>
            <w:div w:id="382214269">
              <w:marLeft w:val="0"/>
              <w:marRight w:val="0"/>
              <w:marTop w:val="0"/>
              <w:marBottom w:val="0"/>
              <w:divBdr>
                <w:top w:val="none" w:sz="0" w:space="0" w:color="auto"/>
                <w:left w:val="none" w:sz="0" w:space="0" w:color="auto"/>
                <w:bottom w:val="none" w:sz="0" w:space="0" w:color="auto"/>
                <w:right w:val="none" w:sz="0" w:space="0" w:color="auto"/>
              </w:divBdr>
            </w:div>
            <w:div w:id="1677461149">
              <w:marLeft w:val="0"/>
              <w:marRight w:val="0"/>
              <w:marTop w:val="0"/>
              <w:marBottom w:val="0"/>
              <w:divBdr>
                <w:top w:val="none" w:sz="0" w:space="0" w:color="auto"/>
                <w:left w:val="none" w:sz="0" w:space="0" w:color="auto"/>
                <w:bottom w:val="none" w:sz="0" w:space="0" w:color="auto"/>
                <w:right w:val="none" w:sz="0" w:space="0" w:color="auto"/>
              </w:divBdr>
            </w:div>
            <w:div w:id="1337423752">
              <w:marLeft w:val="0"/>
              <w:marRight w:val="0"/>
              <w:marTop w:val="0"/>
              <w:marBottom w:val="0"/>
              <w:divBdr>
                <w:top w:val="none" w:sz="0" w:space="0" w:color="auto"/>
                <w:left w:val="none" w:sz="0" w:space="0" w:color="auto"/>
                <w:bottom w:val="none" w:sz="0" w:space="0" w:color="auto"/>
                <w:right w:val="none" w:sz="0" w:space="0" w:color="auto"/>
              </w:divBdr>
            </w:div>
            <w:div w:id="1067454282">
              <w:marLeft w:val="0"/>
              <w:marRight w:val="0"/>
              <w:marTop w:val="0"/>
              <w:marBottom w:val="0"/>
              <w:divBdr>
                <w:top w:val="none" w:sz="0" w:space="0" w:color="auto"/>
                <w:left w:val="none" w:sz="0" w:space="0" w:color="auto"/>
                <w:bottom w:val="none" w:sz="0" w:space="0" w:color="auto"/>
                <w:right w:val="none" w:sz="0" w:space="0" w:color="auto"/>
              </w:divBdr>
            </w:div>
            <w:div w:id="389498833">
              <w:marLeft w:val="0"/>
              <w:marRight w:val="0"/>
              <w:marTop w:val="0"/>
              <w:marBottom w:val="0"/>
              <w:divBdr>
                <w:top w:val="none" w:sz="0" w:space="0" w:color="auto"/>
                <w:left w:val="none" w:sz="0" w:space="0" w:color="auto"/>
                <w:bottom w:val="none" w:sz="0" w:space="0" w:color="auto"/>
                <w:right w:val="none" w:sz="0" w:space="0" w:color="auto"/>
              </w:divBdr>
            </w:div>
            <w:div w:id="966935025">
              <w:marLeft w:val="0"/>
              <w:marRight w:val="0"/>
              <w:marTop w:val="0"/>
              <w:marBottom w:val="0"/>
              <w:divBdr>
                <w:top w:val="none" w:sz="0" w:space="0" w:color="auto"/>
                <w:left w:val="none" w:sz="0" w:space="0" w:color="auto"/>
                <w:bottom w:val="none" w:sz="0" w:space="0" w:color="auto"/>
                <w:right w:val="none" w:sz="0" w:space="0" w:color="auto"/>
              </w:divBdr>
            </w:div>
            <w:div w:id="1583762263">
              <w:marLeft w:val="0"/>
              <w:marRight w:val="0"/>
              <w:marTop w:val="0"/>
              <w:marBottom w:val="0"/>
              <w:divBdr>
                <w:top w:val="none" w:sz="0" w:space="0" w:color="auto"/>
                <w:left w:val="none" w:sz="0" w:space="0" w:color="auto"/>
                <w:bottom w:val="none" w:sz="0" w:space="0" w:color="auto"/>
                <w:right w:val="none" w:sz="0" w:space="0" w:color="auto"/>
              </w:divBdr>
            </w:div>
            <w:div w:id="1582788673">
              <w:marLeft w:val="0"/>
              <w:marRight w:val="0"/>
              <w:marTop w:val="0"/>
              <w:marBottom w:val="0"/>
              <w:divBdr>
                <w:top w:val="none" w:sz="0" w:space="0" w:color="auto"/>
                <w:left w:val="none" w:sz="0" w:space="0" w:color="auto"/>
                <w:bottom w:val="none" w:sz="0" w:space="0" w:color="auto"/>
                <w:right w:val="none" w:sz="0" w:space="0" w:color="auto"/>
              </w:divBdr>
            </w:div>
            <w:div w:id="709064344">
              <w:marLeft w:val="0"/>
              <w:marRight w:val="0"/>
              <w:marTop w:val="0"/>
              <w:marBottom w:val="0"/>
              <w:divBdr>
                <w:top w:val="none" w:sz="0" w:space="0" w:color="auto"/>
                <w:left w:val="none" w:sz="0" w:space="0" w:color="auto"/>
                <w:bottom w:val="none" w:sz="0" w:space="0" w:color="auto"/>
                <w:right w:val="none" w:sz="0" w:space="0" w:color="auto"/>
              </w:divBdr>
            </w:div>
            <w:div w:id="1251159477">
              <w:marLeft w:val="0"/>
              <w:marRight w:val="0"/>
              <w:marTop w:val="0"/>
              <w:marBottom w:val="0"/>
              <w:divBdr>
                <w:top w:val="none" w:sz="0" w:space="0" w:color="auto"/>
                <w:left w:val="none" w:sz="0" w:space="0" w:color="auto"/>
                <w:bottom w:val="none" w:sz="0" w:space="0" w:color="auto"/>
                <w:right w:val="none" w:sz="0" w:space="0" w:color="auto"/>
              </w:divBdr>
            </w:div>
            <w:div w:id="143551612">
              <w:marLeft w:val="0"/>
              <w:marRight w:val="0"/>
              <w:marTop w:val="0"/>
              <w:marBottom w:val="0"/>
              <w:divBdr>
                <w:top w:val="none" w:sz="0" w:space="0" w:color="auto"/>
                <w:left w:val="none" w:sz="0" w:space="0" w:color="auto"/>
                <w:bottom w:val="none" w:sz="0" w:space="0" w:color="auto"/>
                <w:right w:val="none" w:sz="0" w:space="0" w:color="auto"/>
              </w:divBdr>
            </w:div>
            <w:div w:id="40328157">
              <w:marLeft w:val="0"/>
              <w:marRight w:val="0"/>
              <w:marTop w:val="0"/>
              <w:marBottom w:val="0"/>
              <w:divBdr>
                <w:top w:val="none" w:sz="0" w:space="0" w:color="auto"/>
                <w:left w:val="none" w:sz="0" w:space="0" w:color="auto"/>
                <w:bottom w:val="none" w:sz="0" w:space="0" w:color="auto"/>
                <w:right w:val="none" w:sz="0" w:space="0" w:color="auto"/>
              </w:divBdr>
            </w:div>
            <w:div w:id="1536654147">
              <w:marLeft w:val="0"/>
              <w:marRight w:val="0"/>
              <w:marTop w:val="0"/>
              <w:marBottom w:val="0"/>
              <w:divBdr>
                <w:top w:val="none" w:sz="0" w:space="0" w:color="auto"/>
                <w:left w:val="none" w:sz="0" w:space="0" w:color="auto"/>
                <w:bottom w:val="none" w:sz="0" w:space="0" w:color="auto"/>
                <w:right w:val="none" w:sz="0" w:space="0" w:color="auto"/>
              </w:divBdr>
            </w:div>
            <w:div w:id="1558200108">
              <w:marLeft w:val="0"/>
              <w:marRight w:val="0"/>
              <w:marTop w:val="0"/>
              <w:marBottom w:val="0"/>
              <w:divBdr>
                <w:top w:val="none" w:sz="0" w:space="0" w:color="auto"/>
                <w:left w:val="none" w:sz="0" w:space="0" w:color="auto"/>
                <w:bottom w:val="none" w:sz="0" w:space="0" w:color="auto"/>
                <w:right w:val="none" w:sz="0" w:space="0" w:color="auto"/>
              </w:divBdr>
            </w:div>
            <w:div w:id="374893955">
              <w:marLeft w:val="0"/>
              <w:marRight w:val="0"/>
              <w:marTop w:val="0"/>
              <w:marBottom w:val="0"/>
              <w:divBdr>
                <w:top w:val="none" w:sz="0" w:space="0" w:color="auto"/>
                <w:left w:val="none" w:sz="0" w:space="0" w:color="auto"/>
                <w:bottom w:val="none" w:sz="0" w:space="0" w:color="auto"/>
                <w:right w:val="none" w:sz="0" w:space="0" w:color="auto"/>
              </w:divBdr>
            </w:div>
            <w:div w:id="1914507454">
              <w:marLeft w:val="0"/>
              <w:marRight w:val="0"/>
              <w:marTop w:val="0"/>
              <w:marBottom w:val="0"/>
              <w:divBdr>
                <w:top w:val="none" w:sz="0" w:space="0" w:color="auto"/>
                <w:left w:val="none" w:sz="0" w:space="0" w:color="auto"/>
                <w:bottom w:val="none" w:sz="0" w:space="0" w:color="auto"/>
                <w:right w:val="none" w:sz="0" w:space="0" w:color="auto"/>
              </w:divBdr>
            </w:div>
            <w:div w:id="1296984795">
              <w:marLeft w:val="0"/>
              <w:marRight w:val="0"/>
              <w:marTop w:val="0"/>
              <w:marBottom w:val="0"/>
              <w:divBdr>
                <w:top w:val="none" w:sz="0" w:space="0" w:color="auto"/>
                <w:left w:val="none" w:sz="0" w:space="0" w:color="auto"/>
                <w:bottom w:val="none" w:sz="0" w:space="0" w:color="auto"/>
                <w:right w:val="none" w:sz="0" w:space="0" w:color="auto"/>
              </w:divBdr>
            </w:div>
            <w:div w:id="1990018100">
              <w:marLeft w:val="0"/>
              <w:marRight w:val="0"/>
              <w:marTop w:val="0"/>
              <w:marBottom w:val="0"/>
              <w:divBdr>
                <w:top w:val="none" w:sz="0" w:space="0" w:color="auto"/>
                <w:left w:val="none" w:sz="0" w:space="0" w:color="auto"/>
                <w:bottom w:val="none" w:sz="0" w:space="0" w:color="auto"/>
                <w:right w:val="none" w:sz="0" w:space="0" w:color="auto"/>
              </w:divBdr>
            </w:div>
            <w:div w:id="585848016">
              <w:marLeft w:val="0"/>
              <w:marRight w:val="0"/>
              <w:marTop w:val="0"/>
              <w:marBottom w:val="0"/>
              <w:divBdr>
                <w:top w:val="none" w:sz="0" w:space="0" w:color="auto"/>
                <w:left w:val="none" w:sz="0" w:space="0" w:color="auto"/>
                <w:bottom w:val="none" w:sz="0" w:space="0" w:color="auto"/>
                <w:right w:val="none" w:sz="0" w:space="0" w:color="auto"/>
              </w:divBdr>
            </w:div>
            <w:div w:id="1064108458">
              <w:marLeft w:val="0"/>
              <w:marRight w:val="0"/>
              <w:marTop w:val="0"/>
              <w:marBottom w:val="0"/>
              <w:divBdr>
                <w:top w:val="none" w:sz="0" w:space="0" w:color="auto"/>
                <w:left w:val="none" w:sz="0" w:space="0" w:color="auto"/>
                <w:bottom w:val="none" w:sz="0" w:space="0" w:color="auto"/>
                <w:right w:val="none" w:sz="0" w:space="0" w:color="auto"/>
              </w:divBdr>
            </w:div>
            <w:div w:id="1776246686">
              <w:marLeft w:val="0"/>
              <w:marRight w:val="0"/>
              <w:marTop w:val="0"/>
              <w:marBottom w:val="0"/>
              <w:divBdr>
                <w:top w:val="none" w:sz="0" w:space="0" w:color="auto"/>
                <w:left w:val="none" w:sz="0" w:space="0" w:color="auto"/>
                <w:bottom w:val="none" w:sz="0" w:space="0" w:color="auto"/>
                <w:right w:val="none" w:sz="0" w:space="0" w:color="auto"/>
              </w:divBdr>
            </w:div>
            <w:div w:id="1407919110">
              <w:marLeft w:val="0"/>
              <w:marRight w:val="0"/>
              <w:marTop w:val="0"/>
              <w:marBottom w:val="0"/>
              <w:divBdr>
                <w:top w:val="none" w:sz="0" w:space="0" w:color="auto"/>
                <w:left w:val="none" w:sz="0" w:space="0" w:color="auto"/>
                <w:bottom w:val="none" w:sz="0" w:space="0" w:color="auto"/>
                <w:right w:val="none" w:sz="0" w:space="0" w:color="auto"/>
              </w:divBdr>
            </w:div>
            <w:div w:id="429155830">
              <w:marLeft w:val="0"/>
              <w:marRight w:val="0"/>
              <w:marTop w:val="0"/>
              <w:marBottom w:val="0"/>
              <w:divBdr>
                <w:top w:val="none" w:sz="0" w:space="0" w:color="auto"/>
                <w:left w:val="none" w:sz="0" w:space="0" w:color="auto"/>
                <w:bottom w:val="none" w:sz="0" w:space="0" w:color="auto"/>
                <w:right w:val="none" w:sz="0" w:space="0" w:color="auto"/>
              </w:divBdr>
            </w:div>
            <w:div w:id="912811267">
              <w:marLeft w:val="0"/>
              <w:marRight w:val="0"/>
              <w:marTop w:val="0"/>
              <w:marBottom w:val="0"/>
              <w:divBdr>
                <w:top w:val="none" w:sz="0" w:space="0" w:color="auto"/>
                <w:left w:val="none" w:sz="0" w:space="0" w:color="auto"/>
                <w:bottom w:val="none" w:sz="0" w:space="0" w:color="auto"/>
                <w:right w:val="none" w:sz="0" w:space="0" w:color="auto"/>
              </w:divBdr>
            </w:div>
            <w:div w:id="1416784946">
              <w:marLeft w:val="0"/>
              <w:marRight w:val="0"/>
              <w:marTop w:val="0"/>
              <w:marBottom w:val="0"/>
              <w:divBdr>
                <w:top w:val="none" w:sz="0" w:space="0" w:color="auto"/>
                <w:left w:val="none" w:sz="0" w:space="0" w:color="auto"/>
                <w:bottom w:val="none" w:sz="0" w:space="0" w:color="auto"/>
                <w:right w:val="none" w:sz="0" w:space="0" w:color="auto"/>
              </w:divBdr>
            </w:div>
            <w:div w:id="1527448292">
              <w:marLeft w:val="0"/>
              <w:marRight w:val="0"/>
              <w:marTop w:val="0"/>
              <w:marBottom w:val="0"/>
              <w:divBdr>
                <w:top w:val="none" w:sz="0" w:space="0" w:color="auto"/>
                <w:left w:val="none" w:sz="0" w:space="0" w:color="auto"/>
                <w:bottom w:val="none" w:sz="0" w:space="0" w:color="auto"/>
                <w:right w:val="none" w:sz="0" w:space="0" w:color="auto"/>
              </w:divBdr>
            </w:div>
            <w:div w:id="1833523726">
              <w:marLeft w:val="0"/>
              <w:marRight w:val="0"/>
              <w:marTop w:val="0"/>
              <w:marBottom w:val="0"/>
              <w:divBdr>
                <w:top w:val="none" w:sz="0" w:space="0" w:color="auto"/>
                <w:left w:val="none" w:sz="0" w:space="0" w:color="auto"/>
                <w:bottom w:val="none" w:sz="0" w:space="0" w:color="auto"/>
                <w:right w:val="none" w:sz="0" w:space="0" w:color="auto"/>
              </w:divBdr>
            </w:div>
            <w:div w:id="1758093870">
              <w:marLeft w:val="0"/>
              <w:marRight w:val="0"/>
              <w:marTop w:val="0"/>
              <w:marBottom w:val="0"/>
              <w:divBdr>
                <w:top w:val="none" w:sz="0" w:space="0" w:color="auto"/>
                <w:left w:val="none" w:sz="0" w:space="0" w:color="auto"/>
                <w:bottom w:val="none" w:sz="0" w:space="0" w:color="auto"/>
                <w:right w:val="none" w:sz="0" w:space="0" w:color="auto"/>
              </w:divBdr>
            </w:div>
            <w:div w:id="795172648">
              <w:marLeft w:val="0"/>
              <w:marRight w:val="0"/>
              <w:marTop w:val="0"/>
              <w:marBottom w:val="0"/>
              <w:divBdr>
                <w:top w:val="none" w:sz="0" w:space="0" w:color="auto"/>
                <w:left w:val="none" w:sz="0" w:space="0" w:color="auto"/>
                <w:bottom w:val="none" w:sz="0" w:space="0" w:color="auto"/>
                <w:right w:val="none" w:sz="0" w:space="0" w:color="auto"/>
              </w:divBdr>
            </w:div>
            <w:div w:id="899285211">
              <w:marLeft w:val="0"/>
              <w:marRight w:val="0"/>
              <w:marTop w:val="0"/>
              <w:marBottom w:val="0"/>
              <w:divBdr>
                <w:top w:val="none" w:sz="0" w:space="0" w:color="auto"/>
                <w:left w:val="none" w:sz="0" w:space="0" w:color="auto"/>
                <w:bottom w:val="none" w:sz="0" w:space="0" w:color="auto"/>
                <w:right w:val="none" w:sz="0" w:space="0" w:color="auto"/>
              </w:divBdr>
            </w:div>
            <w:div w:id="1728409552">
              <w:marLeft w:val="0"/>
              <w:marRight w:val="0"/>
              <w:marTop w:val="0"/>
              <w:marBottom w:val="0"/>
              <w:divBdr>
                <w:top w:val="none" w:sz="0" w:space="0" w:color="auto"/>
                <w:left w:val="none" w:sz="0" w:space="0" w:color="auto"/>
                <w:bottom w:val="none" w:sz="0" w:space="0" w:color="auto"/>
                <w:right w:val="none" w:sz="0" w:space="0" w:color="auto"/>
              </w:divBdr>
            </w:div>
            <w:div w:id="671028618">
              <w:marLeft w:val="0"/>
              <w:marRight w:val="0"/>
              <w:marTop w:val="0"/>
              <w:marBottom w:val="0"/>
              <w:divBdr>
                <w:top w:val="none" w:sz="0" w:space="0" w:color="auto"/>
                <w:left w:val="none" w:sz="0" w:space="0" w:color="auto"/>
                <w:bottom w:val="none" w:sz="0" w:space="0" w:color="auto"/>
                <w:right w:val="none" w:sz="0" w:space="0" w:color="auto"/>
              </w:divBdr>
            </w:div>
            <w:div w:id="1623734009">
              <w:marLeft w:val="0"/>
              <w:marRight w:val="0"/>
              <w:marTop w:val="0"/>
              <w:marBottom w:val="0"/>
              <w:divBdr>
                <w:top w:val="none" w:sz="0" w:space="0" w:color="auto"/>
                <w:left w:val="none" w:sz="0" w:space="0" w:color="auto"/>
                <w:bottom w:val="none" w:sz="0" w:space="0" w:color="auto"/>
                <w:right w:val="none" w:sz="0" w:space="0" w:color="auto"/>
              </w:divBdr>
            </w:div>
            <w:div w:id="276764175">
              <w:marLeft w:val="0"/>
              <w:marRight w:val="0"/>
              <w:marTop w:val="0"/>
              <w:marBottom w:val="0"/>
              <w:divBdr>
                <w:top w:val="none" w:sz="0" w:space="0" w:color="auto"/>
                <w:left w:val="none" w:sz="0" w:space="0" w:color="auto"/>
                <w:bottom w:val="none" w:sz="0" w:space="0" w:color="auto"/>
                <w:right w:val="none" w:sz="0" w:space="0" w:color="auto"/>
              </w:divBdr>
            </w:div>
            <w:div w:id="1557667179">
              <w:marLeft w:val="0"/>
              <w:marRight w:val="0"/>
              <w:marTop w:val="0"/>
              <w:marBottom w:val="0"/>
              <w:divBdr>
                <w:top w:val="none" w:sz="0" w:space="0" w:color="auto"/>
                <w:left w:val="none" w:sz="0" w:space="0" w:color="auto"/>
                <w:bottom w:val="none" w:sz="0" w:space="0" w:color="auto"/>
                <w:right w:val="none" w:sz="0" w:space="0" w:color="auto"/>
              </w:divBdr>
            </w:div>
            <w:div w:id="377971346">
              <w:marLeft w:val="0"/>
              <w:marRight w:val="0"/>
              <w:marTop w:val="0"/>
              <w:marBottom w:val="0"/>
              <w:divBdr>
                <w:top w:val="none" w:sz="0" w:space="0" w:color="auto"/>
                <w:left w:val="none" w:sz="0" w:space="0" w:color="auto"/>
                <w:bottom w:val="none" w:sz="0" w:space="0" w:color="auto"/>
                <w:right w:val="none" w:sz="0" w:space="0" w:color="auto"/>
              </w:divBdr>
            </w:div>
            <w:div w:id="671567110">
              <w:marLeft w:val="0"/>
              <w:marRight w:val="0"/>
              <w:marTop w:val="0"/>
              <w:marBottom w:val="0"/>
              <w:divBdr>
                <w:top w:val="none" w:sz="0" w:space="0" w:color="auto"/>
                <w:left w:val="none" w:sz="0" w:space="0" w:color="auto"/>
                <w:bottom w:val="none" w:sz="0" w:space="0" w:color="auto"/>
                <w:right w:val="none" w:sz="0" w:space="0" w:color="auto"/>
              </w:divBdr>
            </w:div>
            <w:div w:id="1821077949">
              <w:marLeft w:val="0"/>
              <w:marRight w:val="0"/>
              <w:marTop w:val="0"/>
              <w:marBottom w:val="0"/>
              <w:divBdr>
                <w:top w:val="none" w:sz="0" w:space="0" w:color="auto"/>
                <w:left w:val="none" w:sz="0" w:space="0" w:color="auto"/>
                <w:bottom w:val="none" w:sz="0" w:space="0" w:color="auto"/>
                <w:right w:val="none" w:sz="0" w:space="0" w:color="auto"/>
              </w:divBdr>
            </w:div>
            <w:div w:id="51201162">
              <w:marLeft w:val="0"/>
              <w:marRight w:val="0"/>
              <w:marTop w:val="0"/>
              <w:marBottom w:val="0"/>
              <w:divBdr>
                <w:top w:val="none" w:sz="0" w:space="0" w:color="auto"/>
                <w:left w:val="none" w:sz="0" w:space="0" w:color="auto"/>
                <w:bottom w:val="none" w:sz="0" w:space="0" w:color="auto"/>
                <w:right w:val="none" w:sz="0" w:space="0" w:color="auto"/>
              </w:divBdr>
            </w:div>
            <w:div w:id="1896815575">
              <w:marLeft w:val="0"/>
              <w:marRight w:val="0"/>
              <w:marTop w:val="0"/>
              <w:marBottom w:val="0"/>
              <w:divBdr>
                <w:top w:val="none" w:sz="0" w:space="0" w:color="auto"/>
                <w:left w:val="none" w:sz="0" w:space="0" w:color="auto"/>
                <w:bottom w:val="none" w:sz="0" w:space="0" w:color="auto"/>
                <w:right w:val="none" w:sz="0" w:space="0" w:color="auto"/>
              </w:divBdr>
            </w:div>
            <w:div w:id="227108735">
              <w:marLeft w:val="0"/>
              <w:marRight w:val="0"/>
              <w:marTop w:val="0"/>
              <w:marBottom w:val="0"/>
              <w:divBdr>
                <w:top w:val="none" w:sz="0" w:space="0" w:color="auto"/>
                <w:left w:val="none" w:sz="0" w:space="0" w:color="auto"/>
                <w:bottom w:val="none" w:sz="0" w:space="0" w:color="auto"/>
                <w:right w:val="none" w:sz="0" w:space="0" w:color="auto"/>
              </w:divBdr>
            </w:div>
            <w:div w:id="313219518">
              <w:marLeft w:val="0"/>
              <w:marRight w:val="0"/>
              <w:marTop w:val="0"/>
              <w:marBottom w:val="0"/>
              <w:divBdr>
                <w:top w:val="none" w:sz="0" w:space="0" w:color="auto"/>
                <w:left w:val="none" w:sz="0" w:space="0" w:color="auto"/>
                <w:bottom w:val="none" w:sz="0" w:space="0" w:color="auto"/>
                <w:right w:val="none" w:sz="0" w:space="0" w:color="auto"/>
              </w:divBdr>
            </w:div>
            <w:div w:id="1904901412">
              <w:marLeft w:val="0"/>
              <w:marRight w:val="0"/>
              <w:marTop w:val="0"/>
              <w:marBottom w:val="0"/>
              <w:divBdr>
                <w:top w:val="none" w:sz="0" w:space="0" w:color="auto"/>
                <w:left w:val="none" w:sz="0" w:space="0" w:color="auto"/>
                <w:bottom w:val="none" w:sz="0" w:space="0" w:color="auto"/>
                <w:right w:val="none" w:sz="0" w:space="0" w:color="auto"/>
              </w:divBdr>
            </w:div>
            <w:div w:id="20596716">
              <w:marLeft w:val="0"/>
              <w:marRight w:val="0"/>
              <w:marTop w:val="0"/>
              <w:marBottom w:val="0"/>
              <w:divBdr>
                <w:top w:val="none" w:sz="0" w:space="0" w:color="auto"/>
                <w:left w:val="none" w:sz="0" w:space="0" w:color="auto"/>
                <w:bottom w:val="none" w:sz="0" w:space="0" w:color="auto"/>
                <w:right w:val="none" w:sz="0" w:space="0" w:color="auto"/>
              </w:divBdr>
            </w:div>
            <w:div w:id="1177307299">
              <w:marLeft w:val="0"/>
              <w:marRight w:val="0"/>
              <w:marTop w:val="0"/>
              <w:marBottom w:val="0"/>
              <w:divBdr>
                <w:top w:val="none" w:sz="0" w:space="0" w:color="auto"/>
                <w:left w:val="none" w:sz="0" w:space="0" w:color="auto"/>
                <w:bottom w:val="none" w:sz="0" w:space="0" w:color="auto"/>
                <w:right w:val="none" w:sz="0" w:space="0" w:color="auto"/>
              </w:divBdr>
            </w:div>
            <w:div w:id="756831683">
              <w:marLeft w:val="0"/>
              <w:marRight w:val="0"/>
              <w:marTop w:val="0"/>
              <w:marBottom w:val="0"/>
              <w:divBdr>
                <w:top w:val="none" w:sz="0" w:space="0" w:color="auto"/>
                <w:left w:val="none" w:sz="0" w:space="0" w:color="auto"/>
                <w:bottom w:val="none" w:sz="0" w:space="0" w:color="auto"/>
                <w:right w:val="none" w:sz="0" w:space="0" w:color="auto"/>
              </w:divBdr>
            </w:div>
            <w:div w:id="776830557">
              <w:marLeft w:val="0"/>
              <w:marRight w:val="0"/>
              <w:marTop w:val="0"/>
              <w:marBottom w:val="0"/>
              <w:divBdr>
                <w:top w:val="none" w:sz="0" w:space="0" w:color="auto"/>
                <w:left w:val="none" w:sz="0" w:space="0" w:color="auto"/>
                <w:bottom w:val="none" w:sz="0" w:space="0" w:color="auto"/>
                <w:right w:val="none" w:sz="0" w:space="0" w:color="auto"/>
              </w:divBdr>
            </w:div>
            <w:div w:id="1534418901">
              <w:marLeft w:val="0"/>
              <w:marRight w:val="0"/>
              <w:marTop w:val="0"/>
              <w:marBottom w:val="0"/>
              <w:divBdr>
                <w:top w:val="none" w:sz="0" w:space="0" w:color="auto"/>
                <w:left w:val="none" w:sz="0" w:space="0" w:color="auto"/>
                <w:bottom w:val="none" w:sz="0" w:space="0" w:color="auto"/>
                <w:right w:val="none" w:sz="0" w:space="0" w:color="auto"/>
              </w:divBdr>
            </w:div>
            <w:div w:id="58331678">
              <w:marLeft w:val="0"/>
              <w:marRight w:val="0"/>
              <w:marTop w:val="0"/>
              <w:marBottom w:val="0"/>
              <w:divBdr>
                <w:top w:val="none" w:sz="0" w:space="0" w:color="auto"/>
                <w:left w:val="none" w:sz="0" w:space="0" w:color="auto"/>
                <w:bottom w:val="none" w:sz="0" w:space="0" w:color="auto"/>
                <w:right w:val="none" w:sz="0" w:space="0" w:color="auto"/>
              </w:divBdr>
            </w:div>
            <w:div w:id="176046745">
              <w:marLeft w:val="0"/>
              <w:marRight w:val="0"/>
              <w:marTop w:val="0"/>
              <w:marBottom w:val="0"/>
              <w:divBdr>
                <w:top w:val="none" w:sz="0" w:space="0" w:color="auto"/>
                <w:left w:val="none" w:sz="0" w:space="0" w:color="auto"/>
                <w:bottom w:val="none" w:sz="0" w:space="0" w:color="auto"/>
                <w:right w:val="none" w:sz="0" w:space="0" w:color="auto"/>
              </w:divBdr>
            </w:div>
            <w:div w:id="327247806">
              <w:marLeft w:val="0"/>
              <w:marRight w:val="0"/>
              <w:marTop w:val="0"/>
              <w:marBottom w:val="0"/>
              <w:divBdr>
                <w:top w:val="none" w:sz="0" w:space="0" w:color="auto"/>
                <w:left w:val="none" w:sz="0" w:space="0" w:color="auto"/>
                <w:bottom w:val="none" w:sz="0" w:space="0" w:color="auto"/>
                <w:right w:val="none" w:sz="0" w:space="0" w:color="auto"/>
              </w:divBdr>
            </w:div>
            <w:div w:id="85467571">
              <w:marLeft w:val="0"/>
              <w:marRight w:val="0"/>
              <w:marTop w:val="0"/>
              <w:marBottom w:val="0"/>
              <w:divBdr>
                <w:top w:val="none" w:sz="0" w:space="0" w:color="auto"/>
                <w:left w:val="none" w:sz="0" w:space="0" w:color="auto"/>
                <w:bottom w:val="none" w:sz="0" w:space="0" w:color="auto"/>
                <w:right w:val="none" w:sz="0" w:space="0" w:color="auto"/>
              </w:divBdr>
            </w:div>
            <w:div w:id="1910651232">
              <w:marLeft w:val="0"/>
              <w:marRight w:val="0"/>
              <w:marTop w:val="0"/>
              <w:marBottom w:val="0"/>
              <w:divBdr>
                <w:top w:val="none" w:sz="0" w:space="0" w:color="auto"/>
                <w:left w:val="none" w:sz="0" w:space="0" w:color="auto"/>
                <w:bottom w:val="none" w:sz="0" w:space="0" w:color="auto"/>
                <w:right w:val="none" w:sz="0" w:space="0" w:color="auto"/>
              </w:divBdr>
            </w:div>
            <w:div w:id="854003355">
              <w:marLeft w:val="0"/>
              <w:marRight w:val="0"/>
              <w:marTop w:val="0"/>
              <w:marBottom w:val="0"/>
              <w:divBdr>
                <w:top w:val="none" w:sz="0" w:space="0" w:color="auto"/>
                <w:left w:val="none" w:sz="0" w:space="0" w:color="auto"/>
                <w:bottom w:val="none" w:sz="0" w:space="0" w:color="auto"/>
                <w:right w:val="none" w:sz="0" w:space="0" w:color="auto"/>
              </w:divBdr>
            </w:div>
            <w:div w:id="1804732062">
              <w:marLeft w:val="0"/>
              <w:marRight w:val="0"/>
              <w:marTop w:val="0"/>
              <w:marBottom w:val="0"/>
              <w:divBdr>
                <w:top w:val="none" w:sz="0" w:space="0" w:color="auto"/>
                <w:left w:val="none" w:sz="0" w:space="0" w:color="auto"/>
                <w:bottom w:val="none" w:sz="0" w:space="0" w:color="auto"/>
                <w:right w:val="none" w:sz="0" w:space="0" w:color="auto"/>
              </w:divBdr>
            </w:div>
            <w:div w:id="1472870621">
              <w:marLeft w:val="0"/>
              <w:marRight w:val="0"/>
              <w:marTop w:val="0"/>
              <w:marBottom w:val="0"/>
              <w:divBdr>
                <w:top w:val="none" w:sz="0" w:space="0" w:color="auto"/>
                <w:left w:val="none" w:sz="0" w:space="0" w:color="auto"/>
                <w:bottom w:val="none" w:sz="0" w:space="0" w:color="auto"/>
                <w:right w:val="none" w:sz="0" w:space="0" w:color="auto"/>
              </w:divBdr>
            </w:div>
            <w:div w:id="89007874">
              <w:marLeft w:val="0"/>
              <w:marRight w:val="0"/>
              <w:marTop w:val="0"/>
              <w:marBottom w:val="0"/>
              <w:divBdr>
                <w:top w:val="none" w:sz="0" w:space="0" w:color="auto"/>
                <w:left w:val="none" w:sz="0" w:space="0" w:color="auto"/>
                <w:bottom w:val="none" w:sz="0" w:space="0" w:color="auto"/>
                <w:right w:val="none" w:sz="0" w:space="0" w:color="auto"/>
              </w:divBdr>
            </w:div>
            <w:div w:id="2108886755">
              <w:marLeft w:val="0"/>
              <w:marRight w:val="0"/>
              <w:marTop w:val="0"/>
              <w:marBottom w:val="0"/>
              <w:divBdr>
                <w:top w:val="none" w:sz="0" w:space="0" w:color="auto"/>
                <w:left w:val="none" w:sz="0" w:space="0" w:color="auto"/>
                <w:bottom w:val="none" w:sz="0" w:space="0" w:color="auto"/>
                <w:right w:val="none" w:sz="0" w:space="0" w:color="auto"/>
              </w:divBdr>
            </w:div>
            <w:div w:id="622883274">
              <w:marLeft w:val="0"/>
              <w:marRight w:val="0"/>
              <w:marTop w:val="0"/>
              <w:marBottom w:val="0"/>
              <w:divBdr>
                <w:top w:val="none" w:sz="0" w:space="0" w:color="auto"/>
                <w:left w:val="none" w:sz="0" w:space="0" w:color="auto"/>
                <w:bottom w:val="none" w:sz="0" w:space="0" w:color="auto"/>
                <w:right w:val="none" w:sz="0" w:space="0" w:color="auto"/>
              </w:divBdr>
            </w:div>
            <w:div w:id="1973898369">
              <w:marLeft w:val="0"/>
              <w:marRight w:val="0"/>
              <w:marTop w:val="0"/>
              <w:marBottom w:val="0"/>
              <w:divBdr>
                <w:top w:val="none" w:sz="0" w:space="0" w:color="auto"/>
                <w:left w:val="none" w:sz="0" w:space="0" w:color="auto"/>
                <w:bottom w:val="none" w:sz="0" w:space="0" w:color="auto"/>
                <w:right w:val="none" w:sz="0" w:space="0" w:color="auto"/>
              </w:divBdr>
            </w:div>
            <w:div w:id="514612359">
              <w:marLeft w:val="0"/>
              <w:marRight w:val="0"/>
              <w:marTop w:val="0"/>
              <w:marBottom w:val="0"/>
              <w:divBdr>
                <w:top w:val="none" w:sz="0" w:space="0" w:color="auto"/>
                <w:left w:val="none" w:sz="0" w:space="0" w:color="auto"/>
                <w:bottom w:val="none" w:sz="0" w:space="0" w:color="auto"/>
                <w:right w:val="none" w:sz="0" w:space="0" w:color="auto"/>
              </w:divBdr>
            </w:div>
            <w:div w:id="1552182707">
              <w:marLeft w:val="0"/>
              <w:marRight w:val="0"/>
              <w:marTop w:val="0"/>
              <w:marBottom w:val="0"/>
              <w:divBdr>
                <w:top w:val="none" w:sz="0" w:space="0" w:color="auto"/>
                <w:left w:val="none" w:sz="0" w:space="0" w:color="auto"/>
                <w:bottom w:val="none" w:sz="0" w:space="0" w:color="auto"/>
                <w:right w:val="none" w:sz="0" w:space="0" w:color="auto"/>
              </w:divBdr>
            </w:div>
            <w:div w:id="504587953">
              <w:marLeft w:val="0"/>
              <w:marRight w:val="0"/>
              <w:marTop w:val="0"/>
              <w:marBottom w:val="0"/>
              <w:divBdr>
                <w:top w:val="none" w:sz="0" w:space="0" w:color="auto"/>
                <w:left w:val="none" w:sz="0" w:space="0" w:color="auto"/>
                <w:bottom w:val="none" w:sz="0" w:space="0" w:color="auto"/>
                <w:right w:val="none" w:sz="0" w:space="0" w:color="auto"/>
              </w:divBdr>
            </w:div>
            <w:div w:id="701514807">
              <w:marLeft w:val="0"/>
              <w:marRight w:val="0"/>
              <w:marTop w:val="0"/>
              <w:marBottom w:val="0"/>
              <w:divBdr>
                <w:top w:val="none" w:sz="0" w:space="0" w:color="auto"/>
                <w:left w:val="none" w:sz="0" w:space="0" w:color="auto"/>
                <w:bottom w:val="none" w:sz="0" w:space="0" w:color="auto"/>
                <w:right w:val="none" w:sz="0" w:space="0" w:color="auto"/>
              </w:divBdr>
            </w:div>
            <w:div w:id="117187155">
              <w:marLeft w:val="0"/>
              <w:marRight w:val="0"/>
              <w:marTop w:val="0"/>
              <w:marBottom w:val="0"/>
              <w:divBdr>
                <w:top w:val="none" w:sz="0" w:space="0" w:color="auto"/>
                <w:left w:val="none" w:sz="0" w:space="0" w:color="auto"/>
                <w:bottom w:val="none" w:sz="0" w:space="0" w:color="auto"/>
                <w:right w:val="none" w:sz="0" w:space="0" w:color="auto"/>
              </w:divBdr>
            </w:div>
            <w:div w:id="1762946417">
              <w:marLeft w:val="0"/>
              <w:marRight w:val="0"/>
              <w:marTop w:val="0"/>
              <w:marBottom w:val="0"/>
              <w:divBdr>
                <w:top w:val="none" w:sz="0" w:space="0" w:color="auto"/>
                <w:left w:val="none" w:sz="0" w:space="0" w:color="auto"/>
                <w:bottom w:val="none" w:sz="0" w:space="0" w:color="auto"/>
                <w:right w:val="none" w:sz="0" w:space="0" w:color="auto"/>
              </w:divBdr>
            </w:div>
            <w:div w:id="1055591071">
              <w:marLeft w:val="0"/>
              <w:marRight w:val="0"/>
              <w:marTop w:val="0"/>
              <w:marBottom w:val="0"/>
              <w:divBdr>
                <w:top w:val="none" w:sz="0" w:space="0" w:color="auto"/>
                <w:left w:val="none" w:sz="0" w:space="0" w:color="auto"/>
                <w:bottom w:val="none" w:sz="0" w:space="0" w:color="auto"/>
                <w:right w:val="none" w:sz="0" w:space="0" w:color="auto"/>
              </w:divBdr>
            </w:div>
            <w:div w:id="67965423">
              <w:marLeft w:val="0"/>
              <w:marRight w:val="0"/>
              <w:marTop w:val="0"/>
              <w:marBottom w:val="0"/>
              <w:divBdr>
                <w:top w:val="none" w:sz="0" w:space="0" w:color="auto"/>
                <w:left w:val="none" w:sz="0" w:space="0" w:color="auto"/>
                <w:bottom w:val="none" w:sz="0" w:space="0" w:color="auto"/>
                <w:right w:val="none" w:sz="0" w:space="0" w:color="auto"/>
              </w:divBdr>
            </w:div>
            <w:div w:id="2138445240">
              <w:marLeft w:val="0"/>
              <w:marRight w:val="0"/>
              <w:marTop w:val="0"/>
              <w:marBottom w:val="0"/>
              <w:divBdr>
                <w:top w:val="none" w:sz="0" w:space="0" w:color="auto"/>
                <w:left w:val="none" w:sz="0" w:space="0" w:color="auto"/>
                <w:bottom w:val="none" w:sz="0" w:space="0" w:color="auto"/>
                <w:right w:val="none" w:sz="0" w:space="0" w:color="auto"/>
              </w:divBdr>
            </w:div>
            <w:div w:id="987515668">
              <w:marLeft w:val="0"/>
              <w:marRight w:val="0"/>
              <w:marTop w:val="0"/>
              <w:marBottom w:val="0"/>
              <w:divBdr>
                <w:top w:val="none" w:sz="0" w:space="0" w:color="auto"/>
                <w:left w:val="none" w:sz="0" w:space="0" w:color="auto"/>
                <w:bottom w:val="none" w:sz="0" w:space="0" w:color="auto"/>
                <w:right w:val="none" w:sz="0" w:space="0" w:color="auto"/>
              </w:divBdr>
            </w:div>
            <w:div w:id="1838495696">
              <w:marLeft w:val="0"/>
              <w:marRight w:val="0"/>
              <w:marTop w:val="0"/>
              <w:marBottom w:val="0"/>
              <w:divBdr>
                <w:top w:val="none" w:sz="0" w:space="0" w:color="auto"/>
                <w:left w:val="none" w:sz="0" w:space="0" w:color="auto"/>
                <w:bottom w:val="none" w:sz="0" w:space="0" w:color="auto"/>
                <w:right w:val="none" w:sz="0" w:space="0" w:color="auto"/>
              </w:divBdr>
            </w:div>
            <w:div w:id="943877857">
              <w:marLeft w:val="0"/>
              <w:marRight w:val="0"/>
              <w:marTop w:val="0"/>
              <w:marBottom w:val="0"/>
              <w:divBdr>
                <w:top w:val="none" w:sz="0" w:space="0" w:color="auto"/>
                <w:left w:val="none" w:sz="0" w:space="0" w:color="auto"/>
                <w:bottom w:val="none" w:sz="0" w:space="0" w:color="auto"/>
                <w:right w:val="none" w:sz="0" w:space="0" w:color="auto"/>
              </w:divBdr>
            </w:div>
            <w:div w:id="1735008131">
              <w:marLeft w:val="0"/>
              <w:marRight w:val="0"/>
              <w:marTop w:val="0"/>
              <w:marBottom w:val="0"/>
              <w:divBdr>
                <w:top w:val="none" w:sz="0" w:space="0" w:color="auto"/>
                <w:left w:val="none" w:sz="0" w:space="0" w:color="auto"/>
                <w:bottom w:val="none" w:sz="0" w:space="0" w:color="auto"/>
                <w:right w:val="none" w:sz="0" w:space="0" w:color="auto"/>
              </w:divBdr>
            </w:div>
            <w:div w:id="1875926429">
              <w:marLeft w:val="0"/>
              <w:marRight w:val="0"/>
              <w:marTop w:val="0"/>
              <w:marBottom w:val="0"/>
              <w:divBdr>
                <w:top w:val="none" w:sz="0" w:space="0" w:color="auto"/>
                <w:left w:val="none" w:sz="0" w:space="0" w:color="auto"/>
                <w:bottom w:val="none" w:sz="0" w:space="0" w:color="auto"/>
                <w:right w:val="none" w:sz="0" w:space="0" w:color="auto"/>
              </w:divBdr>
            </w:div>
            <w:div w:id="74790906">
              <w:marLeft w:val="0"/>
              <w:marRight w:val="0"/>
              <w:marTop w:val="0"/>
              <w:marBottom w:val="0"/>
              <w:divBdr>
                <w:top w:val="none" w:sz="0" w:space="0" w:color="auto"/>
                <w:left w:val="none" w:sz="0" w:space="0" w:color="auto"/>
                <w:bottom w:val="none" w:sz="0" w:space="0" w:color="auto"/>
                <w:right w:val="none" w:sz="0" w:space="0" w:color="auto"/>
              </w:divBdr>
            </w:div>
            <w:div w:id="96607511">
              <w:marLeft w:val="0"/>
              <w:marRight w:val="0"/>
              <w:marTop w:val="0"/>
              <w:marBottom w:val="0"/>
              <w:divBdr>
                <w:top w:val="none" w:sz="0" w:space="0" w:color="auto"/>
                <w:left w:val="none" w:sz="0" w:space="0" w:color="auto"/>
                <w:bottom w:val="none" w:sz="0" w:space="0" w:color="auto"/>
                <w:right w:val="none" w:sz="0" w:space="0" w:color="auto"/>
              </w:divBdr>
            </w:div>
            <w:div w:id="392197621">
              <w:marLeft w:val="0"/>
              <w:marRight w:val="0"/>
              <w:marTop w:val="0"/>
              <w:marBottom w:val="0"/>
              <w:divBdr>
                <w:top w:val="none" w:sz="0" w:space="0" w:color="auto"/>
                <w:left w:val="none" w:sz="0" w:space="0" w:color="auto"/>
                <w:bottom w:val="none" w:sz="0" w:space="0" w:color="auto"/>
                <w:right w:val="none" w:sz="0" w:space="0" w:color="auto"/>
              </w:divBdr>
            </w:div>
            <w:div w:id="1882328933">
              <w:marLeft w:val="0"/>
              <w:marRight w:val="0"/>
              <w:marTop w:val="0"/>
              <w:marBottom w:val="0"/>
              <w:divBdr>
                <w:top w:val="none" w:sz="0" w:space="0" w:color="auto"/>
                <w:left w:val="none" w:sz="0" w:space="0" w:color="auto"/>
                <w:bottom w:val="none" w:sz="0" w:space="0" w:color="auto"/>
                <w:right w:val="none" w:sz="0" w:space="0" w:color="auto"/>
              </w:divBdr>
            </w:div>
            <w:div w:id="676613408">
              <w:marLeft w:val="0"/>
              <w:marRight w:val="0"/>
              <w:marTop w:val="0"/>
              <w:marBottom w:val="0"/>
              <w:divBdr>
                <w:top w:val="none" w:sz="0" w:space="0" w:color="auto"/>
                <w:left w:val="none" w:sz="0" w:space="0" w:color="auto"/>
                <w:bottom w:val="none" w:sz="0" w:space="0" w:color="auto"/>
                <w:right w:val="none" w:sz="0" w:space="0" w:color="auto"/>
              </w:divBdr>
            </w:div>
            <w:div w:id="1461530069">
              <w:marLeft w:val="0"/>
              <w:marRight w:val="0"/>
              <w:marTop w:val="0"/>
              <w:marBottom w:val="0"/>
              <w:divBdr>
                <w:top w:val="none" w:sz="0" w:space="0" w:color="auto"/>
                <w:left w:val="none" w:sz="0" w:space="0" w:color="auto"/>
                <w:bottom w:val="none" w:sz="0" w:space="0" w:color="auto"/>
                <w:right w:val="none" w:sz="0" w:space="0" w:color="auto"/>
              </w:divBdr>
            </w:div>
            <w:div w:id="1336415835">
              <w:marLeft w:val="0"/>
              <w:marRight w:val="0"/>
              <w:marTop w:val="0"/>
              <w:marBottom w:val="0"/>
              <w:divBdr>
                <w:top w:val="none" w:sz="0" w:space="0" w:color="auto"/>
                <w:left w:val="none" w:sz="0" w:space="0" w:color="auto"/>
                <w:bottom w:val="none" w:sz="0" w:space="0" w:color="auto"/>
                <w:right w:val="none" w:sz="0" w:space="0" w:color="auto"/>
              </w:divBdr>
            </w:div>
            <w:div w:id="818571102">
              <w:marLeft w:val="0"/>
              <w:marRight w:val="0"/>
              <w:marTop w:val="0"/>
              <w:marBottom w:val="0"/>
              <w:divBdr>
                <w:top w:val="none" w:sz="0" w:space="0" w:color="auto"/>
                <w:left w:val="none" w:sz="0" w:space="0" w:color="auto"/>
                <w:bottom w:val="none" w:sz="0" w:space="0" w:color="auto"/>
                <w:right w:val="none" w:sz="0" w:space="0" w:color="auto"/>
              </w:divBdr>
            </w:div>
            <w:div w:id="483082716">
              <w:marLeft w:val="0"/>
              <w:marRight w:val="0"/>
              <w:marTop w:val="0"/>
              <w:marBottom w:val="0"/>
              <w:divBdr>
                <w:top w:val="none" w:sz="0" w:space="0" w:color="auto"/>
                <w:left w:val="none" w:sz="0" w:space="0" w:color="auto"/>
                <w:bottom w:val="none" w:sz="0" w:space="0" w:color="auto"/>
                <w:right w:val="none" w:sz="0" w:space="0" w:color="auto"/>
              </w:divBdr>
            </w:div>
            <w:div w:id="697966824">
              <w:marLeft w:val="0"/>
              <w:marRight w:val="0"/>
              <w:marTop w:val="0"/>
              <w:marBottom w:val="0"/>
              <w:divBdr>
                <w:top w:val="none" w:sz="0" w:space="0" w:color="auto"/>
                <w:left w:val="none" w:sz="0" w:space="0" w:color="auto"/>
                <w:bottom w:val="none" w:sz="0" w:space="0" w:color="auto"/>
                <w:right w:val="none" w:sz="0" w:space="0" w:color="auto"/>
              </w:divBdr>
            </w:div>
            <w:div w:id="72704738">
              <w:marLeft w:val="0"/>
              <w:marRight w:val="0"/>
              <w:marTop w:val="0"/>
              <w:marBottom w:val="0"/>
              <w:divBdr>
                <w:top w:val="none" w:sz="0" w:space="0" w:color="auto"/>
                <w:left w:val="none" w:sz="0" w:space="0" w:color="auto"/>
                <w:bottom w:val="none" w:sz="0" w:space="0" w:color="auto"/>
                <w:right w:val="none" w:sz="0" w:space="0" w:color="auto"/>
              </w:divBdr>
            </w:div>
            <w:div w:id="357437579">
              <w:marLeft w:val="0"/>
              <w:marRight w:val="0"/>
              <w:marTop w:val="0"/>
              <w:marBottom w:val="0"/>
              <w:divBdr>
                <w:top w:val="none" w:sz="0" w:space="0" w:color="auto"/>
                <w:left w:val="none" w:sz="0" w:space="0" w:color="auto"/>
                <w:bottom w:val="none" w:sz="0" w:space="0" w:color="auto"/>
                <w:right w:val="none" w:sz="0" w:space="0" w:color="auto"/>
              </w:divBdr>
            </w:div>
            <w:div w:id="720401647">
              <w:marLeft w:val="0"/>
              <w:marRight w:val="0"/>
              <w:marTop w:val="0"/>
              <w:marBottom w:val="0"/>
              <w:divBdr>
                <w:top w:val="none" w:sz="0" w:space="0" w:color="auto"/>
                <w:left w:val="none" w:sz="0" w:space="0" w:color="auto"/>
                <w:bottom w:val="none" w:sz="0" w:space="0" w:color="auto"/>
                <w:right w:val="none" w:sz="0" w:space="0" w:color="auto"/>
              </w:divBdr>
            </w:div>
            <w:div w:id="744568896">
              <w:marLeft w:val="0"/>
              <w:marRight w:val="0"/>
              <w:marTop w:val="0"/>
              <w:marBottom w:val="0"/>
              <w:divBdr>
                <w:top w:val="none" w:sz="0" w:space="0" w:color="auto"/>
                <w:left w:val="none" w:sz="0" w:space="0" w:color="auto"/>
                <w:bottom w:val="none" w:sz="0" w:space="0" w:color="auto"/>
                <w:right w:val="none" w:sz="0" w:space="0" w:color="auto"/>
              </w:divBdr>
            </w:div>
            <w:div w:id="138890043">
              <w:marLeft w:val="0"/>
              <w:marRight w:val="0"/>
              <w:marTop w:val="0"/>
              <w:marBottom w:val="0"/>
              <w:divBdr>
                <w:top w:val="none" w:sz="0" w:space="0" w:color="auto"/>
                <w:left w:val="none" w:sz="0" w:space="0" w:color="auto"/>
                <w:bottom w:val="none" w:sz="0" w:space="0" w:color="auto"/>
                <w:right w:val="none" w:sz="0" w:space="0" w:color="auto"/>
              </w:divBdr>
            </w:div>
            <w:div w:id="937252861">
              <w:marLeft w:val="0"/>
              <w:marRight w:val="0"/>
              <w:marTop w:val="0"/>
              <w:marBottom w:val="0"/>
              <w:divBdr>
                <w:top w:val="none" w:sz="0" w:space="0" w:color="auto"/>
                <w:left w:val="none" w:sz="0" w:space="0" w:color="auto"/>
                <w:bottom w:val="none" w:sz="0" w:space="0" w:color="auto"/>
                <w:right w:val="none" w:sz="0" w:space="0" w:color="auto"/>
              </w:divBdr>
            </w:div>
            <w:div w:id="750812796">
              <w:marLeft w:val="0"/>
              <w:marRight w:val="0"/>
              <w:marTop w:val="0"/>
              <w:marBottom w:val="0"/>
              <w:divBdr>
                <w:top w:val="none" w:sz="0" w:space="0" w:color="auto"/>
                <w:left w:val="none" w:sz="0" w:space="0" w:color="auto"/>
                <w:bottom w:val="none" w:sz="0" w:space="0" w:color="auto"/>
                <w:right w:val="none" w:sz="0" w:space="0" w:color="auto"/>
              </w:divBdr>
            </w:div>
            <w:div w:id="357510564">
              <w:marLeft w:val="0"/>
              <w:marRight w:val="0"/>
              <w:marTop w:val="0"/>
              <w:marBottom w:val="0"/>
              <w:divBdr>
                <w:top w:val="none" w:sz="0" w:space="0" w:color="auto"/>
                <w:left w:val="none" w:sz="0" w:space="0" w:color="auto"/>
                <w:bottom w:val="none" w:sz="0" w:space="0" w:color="auto"/>
                <w:right w:val="none" w:sz="0" w:space="0" w:color="auto"/>
              </w:divBdr>
            </w:div>
            <w:div w:id="176577174">
              <w:marLeft w:val="0"/>
              <w:marRight w:val="0"/>
              <w:marTop w:val="0"/>
              <w:marBottom w:val="0"/>
              <w:divBdr>
                <w:top w:val="none" w:sz="0" w:space="0" w:color="auto"/>
                <w:left w:val="none" w:sz="0" w:space="0" w:color="auto"/>
                <w:bottom w:val="none" w:sz="0" w:space="0" w:color="auto"/>
                <w:right w:val="none" w:sz="0" w:space="0" w:color="auto"/>
              </w:divBdr>
            </w:div>
            <w:div w:id="1442801579">
              <w:marLeft w:val="0"/>
              <w:marRight w:val="0"/>
              <w:marTop w:val="0"/>
              <w:marBottom w:val="0"/>
              <w:divBdr>
                <w:top w:val="none" w:sz="0" w:space="0" w:color="auto"/>
                <w:left w:val="none" w:sz="0" w:space="0" w:color="auto"/>
                <w:bottom w:val="none" w:sz="0" w:space="0" w:color="auto"/>
                <w:right w:val="none" w:sz="0" w:space="0" w:color="auto"/>
              </w:divBdr>
            </w:div>
            <w:div w:id="589897763">
              <w:marLeft w:val="0"/>
              <w:marRight w:val="0"/>
              <w:marTop w:val="0"/>
              <w:marBottom w:val="0"/>
              <w:divBdr>
                <w:top w:val="none" w:sz="0" w:space="0" w:color="auto"/>
                <w:left w:val="none" w:sz="0" w:space="0" w:color="auto"/>
                <w:bottom w:val="none" w:sz="0" w:space="0" w:color="auto"/>
                <w:right w:val="none" w:sz="0" w:space="0" w:color="auto"/>
              </w:divBdr>
            </w:div>
            <w:div w:id="2124571221">
              <w:marLeft w:val="0"/>
              <w:marRight w:val="0"/>
              <w:marTop w:val="0"/>
              <w:marBottom w:val="0"/>
              <w:divBdr>
                <w:top w:val="none" w:sz="0" w:space="0" w:color="auto"/>
                <w:left w:val="none" w:sz="0" w:space="0" w:color="auto"/>
                <w:bottom w:val="none" w:sz="0" w:space="0" w:color="auto"/>
                <w:right w:val="none" w:sz="0" w:space="0" w:color="auto"/>
              </w:divBdr>
            </w:div>
            <w:div w:id="1762676497">
              <w:marLeft w:val="0"/>
              <w:marRight w:val="0"/>
              <w:marTop w:val="0"/>
              <w:marBottom w:val="0"/>
              <w:divBdr>
                <w:top w:val="none" w:sz="0" w:space="0" w:color="auto"/>
                <w:left w:val="none" w:sz="0" w:space="0" w:color="auto"/>
                <w:bottom w:val="none" w:sz="0" w:space="0" w:color="auto"/>
                <w:right w:val="none" w:sz="0" w:space="0" w:color="auto"/>
              </w:divBdr>
            </w:div>
            <w:div w:id="1364744243">
              <w:marLeft w:val="0"/>
              <w:marRight w:val="0"/>
              <w:marTop w:val="0"/>
              <w:marBottom w:val="0"/>
              <w:divBdr>
                <w:top w:val="none" w:sz="0" w:space="0" w:color="auto"/>
                <w:left w:val="none" w:sz="0" w:space="0" w:color="auto"/>
                <w:bottom w:val="none" w:sz="0" w:space="0" w:color="auto"/>
                <w:right w:val="none" w:sz="0" w:space="0" w:color="auto"/>
              </w:divBdr>
            </w:div>
            <w:div w:id="822040113">
              <w:marLeft w:val="0"/>
              <w:marRight w:val="0"/>
              <w:marTop w:val="0"/>
              <w:marBottom w:val="0"/>
              <w:divBdr>
                <w:top w:val="none" w:sz="0" w:space="0" w:color="auto"/>
                <w:left w:val="none" w:sz="0" w:space="0" w:color="auto"/>
                <w:bottom w:val="none" w:sz="0" w:space="0" w:color="auto"/>
                <w:right w:val="none" w:sz="0" w:space="0" w:color="auto"/>
              </w:divBdr>
            </w:div>
            <w:div w:id="1136488547">
              <w:marLeft w:val="0"/>
              <w:marRight w:val="0"/>
              <w:marTop w:val="0"/>
              <w:marBottom w:val="0"/>
              <w:divBdr>
                <w:top w:val="none" w:sz="0" w:space="0" w:color="auto"/>
                <w:left w:val="none" w:sz="0" w:space="0" w:color="auto"/>
                <w:bottom w:val="none" w:sz="0" w:space="0" w:color="auto"/>
                <w:right w:val="none" w:sz="0" w:space="0" w:color="auto"/>
              </w:divBdr>
            </w:div>
            <w:div w:id="1011104408">
              <w:marLeft w:val="0"/>
              <w:marRight w:val="0"/>
              <w:marTop w:val="0"/>
              <w:marBottom w:val="0"/>
              <w:divBdr>
                <w:top w:val="none" w:sz="0" w:space="0" w:color="auto"/>
                <w:left w:val="none" w:sz="0" w:space="0" w:color="auto"/>
                <w:bottom w:val="none" w:sz="0" w:space="0" w:color="auto"/>
                <w:right w:val="none" w:sz="0" w:space="0" w:color="auto"/>
              </w:divBdr>
            </w:div>
            <w:div w:id="1630428210">
              <w:marLeft w:val="0"/>
              <w:marRight w:val="0"/>
              <w:marTop w:val="0"/>
              <w:marBottom w:val="0"/>
              <w:divBdr>
                <w:top w:val="none" w:sz="0" w:space="0" w:color="auto"/>
                <w:left w:val="none" w:sz="0" w:space="0" w:color="auto"/>
                <w:bottom w:val="none" w:sz="0" w:space="0" w:color="auto"/>
                <w:right w:val="none" w:sz="0" w:space="0" w:color="auto"/>
              </w:divBdr>
            </w:div>
            <w:div w:id="256595909">
              <w:marLeft w:val="0"/>
              <w:marRight w:val="0"/>
              <w:marTop w:val="0"/>
              <w:marBottom w:val="0"/>
              <w:divBdr>
                <w:top w:val="none" w:sz="0" w:space="0" w:color="auto"/>
                <w:left w:val="none" w:sz="0" w:space="0" w:color="auto"/>
                <w:bottom w:val="none" w:sz="0" w:space="0" w:color="auto"/>
                <w:right w:val="none" w:sz="0" w:space="0" w:color="auto"/>
              </w:divBdr>
            </w:div>
            <w:div w:id="909343355">
              <w:marLeft w:val="0"/>
              <w:marRight w:val="0"/>
              <w:marTop w:val="0"/>
              <w:marBottom w:val="0"/>
              <w:divBdr>
                <w:top w:val="none" w:sz="0" w:space="0" w:color="auto"/>
                <w:left w:val="none" w:sz="0" w:space="0" w:color="auto"/>
                <w:bottom w:val="none" w:sz="0" w:space="0" w:color="auto"/>
                <w:right w:val="none" w:sz="0" w:space="0" w:color="auto"/>
              </w:divBdr>
            </w:div>
            <w:div w:id="2113697013">
              <w:marLeft w:val="0"/>
              <w:marRight w:val="0"/>
              <w:marTop w:val="0"/>
              <w:marBottom w:val="0"/>
              <w:divBdr>
                <w:top w:val="none" w:sz="0" w:space="0" w:color="auto"/>
                <w:left w:val="none" w:sz="0" w:space="0" w:color="auto"/>
                <w:bottom w:val="none" w:sz="0" w:space="0" w:color="auto"/>
                <w:right w:val="none" w:sz="0" w:space="0" w:color="auto"/>
              </w:divBdr>
            </w:div>
            <w:div w:id="103573002">
              <w:marLeft w:val="0"/>
              <w:marRight w:val="0"/>
              <w:marTop w:val="0"/>
              <w:marBottom w:val="0"/>
              <w:divBdr>
                <w:top w:val="none" w:sz="0" w:space="0" w:color="auto"/>
                <w:left w:val="none" w:sz="0" w:space="0" w:color="auto"/>
                <w:bottom w:val="none" w:sz="0" w:space="0" w:color="auto"/>
                <w:right w:val="none" w:sz="0" w:space="0" w:color="auto"/>
              </w:divBdr>
            </w:div>
            <w:div w:id="638346405">
              <w:marLeft w:val="0"/>
              <w:marRight w:val="0"/>
              <w:marTop w:val="0"/>
              <w:marBottom w:val="0"/>
              <w:divBdr>
                <w:top w:val="none" w:sz="0" w:space="0" w:color="auto"/>
                <w:left w:val="none" w:sz="0" w:space="0" w:color="auto"/>
                <w:bottom w:val="none" w:sz="0" w:space="0" w:color="auto"/>
                <w:right w:val="none" w:sz="0" w:space="0" w:color="auto"/>
              </w:divBdr>
            </w:div>
            <w:div w:id="1112166882">
              <w:marLeft w:val="0"/>
              <w:marRight w:val="0"/>
              <w:marTop w:val="0"/>
              <w:marBottom w:val="0"/>
              <w:divBdr>
                <w:top w:val="none" w:sz="0" w:space="0" w:color="auto"/>
                <w:left w:val="none" w:sz="0" w:space="0" w:color="auto"/>
                <w:bottom w:val="none" w:sz="0" w:space="0" w:color="auto"/>
                <w:right w:val="none" w:sz="0" w:space="0" w:color="auto"/>
              </w:divBdr>
            </w:div>
            <w:div w:id="1864898868">
              <w:marLeft w:val="0"/>
              <w:marRight w:val="0"/>
              <w:marTop w:val="0"/>
              <w:marBottom w:val="0"/>
              <w:divBdr>
                <w:top w:val="none" w:sz="0" w:space="0" w:color="auto"/>
                <w:left w:val="none" w:sz="0" w:space="0" w:color="auto"/>
                <w:bottom w:val="none" w:sz="0" w:space="0" w:color="auto"/>
                <w:right w:val="none" w:sz="0" w:space="0" w:color="auto"/>
              </w:divBdr>
            </w:div>
            <w:div w:id="1940989810">
              <w:marLeft w:val="0"/>
              <w:marRight w:val="0"/>
              <w:marTop w:val="0"/>
              <w:marBottom w:val="0"/>
              <w:divBdr>
                <w:top w:val="none" w:sz="0" w:space="0" w:color="auto"/>
                <w:left w:val="none" w:sz="0" w:space="0" w:color="auto"/>
                <w:bottom w:val="none" w:sz="0" w:space="0" w:color="auto"/>
                <w:right w:val="none" w:sz="0" w:space="0" w:color="auto"/>
              </w:divBdr>
            </w:div>
            <w:div w:id="1194420467">
              <w:marLeft w:val="0"/>
              <w:marRight w:val="0"/>
              <w:marTop w:val="0"/>
              <w:marBottom w:val="0"/>
              <w:divBdr>
                <w:top w:val="none" w:sz="0" w:space="0" w:color="auto"/>
                <w:left w:val="none" w:sz="0" w:space="0" w:color="auto"/>
                <w:bottom w:val="none" w:sz="0" w:space="0" w:color="auto"/>
                <w:right w:val="none" w:sz="0" w:space="0" w:color="auto"/>
              </w:divBdr>
            </w:div>
            <w:div w:id="1676688295">
              <w:marLeft w:val="0"/>
              <w:marRight w:val="0"/>
              <w:marTop w:val="0"/>
              <w:marBottom w:val="0"/>
              <w:divBdr>
                <w:top w:val="none" w:sz="0" w:space="0" w:color="auto"/>
                <w:left w:val="none" w:sz="0" w:space="0" w:color="auto"/>
                <w:bottom w:val="none" w:sz="0" w:space="0" w:color="auto"/>
                <w:right w:val="none" w:sz="0" w:space="0" w:color="auto"/>
              </w:divBdr>
            </w:div>
            <w:div w:id="302270331">
              <w:marLeft w:val="0"/>
              <w:marRight w:val="0"/>
              <w:marTop w:val="0"/>
              <w:marBottom w:val="0"/>
              <w:divBdr>
                <w:top w:val="none" w:sz="0" w:space="0" w:color="auto"/>
                <w:left w:val="none" w:sz="0" w:space="0" w:color="auto"/>
                <w:bottom w:val="none" w:sz="0" w:space="0" w:color="auto"/>
                <w:right w:val="none" w:sz="0" w:space="0" w:color="auto"/>
              </w:divBdr>
            </w:div>
            <w:div w:id="1214732062">
              <w:marLeft w:val="0"/>
              <w:marRight w:val="0"/>
              <w:marTop w:val="0"/>
              <w:marBottom w:val="0"/>
              <w:divBdr>
                <w:top w:val="none" w:sz="0" w:space="0" w:color="auto"/>
                <w:left w:val="none" w:sz="0" w:space="0" w:color="auto"/>
                <w:bottom w:val="none" w:sz="0" w:space="0" w:color="auto"/>
                <w:right w:val="none" w:sz="0" w:space="0" w:color="auto"/>
              </w:divBdr>
            </w:div>
            <w:div w:id="1004938147">
              <w:marLeft w:val="0"/>
              <w:marRight w:val="0"/>
              <w:marTop w:val="0"/>
              <w:marBottom w:val="0"/>
              <w:divBdr>
                <w:top w:val="none" w:sz="0" w:space="0" w:color="auto"/>
                <w:left w:val="none" w:sz="0" w:space="0" w:color="auto"/>
                <w:bottom w:val="none" w:sz="0" w:space="0" w:color="auto"/>
                <w:right w:val="none" w:sz="0" w:space="0" w:color="auto"/>
              </w:divBdr>
            </w:div>
            <w:div w:id="762846316">
              <w:marLeft w:val="0"/>
              <w:marRight w:val="0"/>
              <w:marTop w:val="0"/>
              <w:marBottom w:val="0"/>
              <w:divBdr>
                <w:top w:val="none" w:sz="0" w:space="0" w:color="auto"/>
                <w:left w:val="none" w:sz="0" w:space="0" w:color="auto"/>
                <w:bottom w:val="none" w:sz="0" w:space="0" w:color="auto"/>
                <w:right w:val="none" w:sz="0" w:space="0" w:color="auto"/>
              </w:divBdr>
            </w:div>
            <w:div w:id="1973510228">
              <w:marLeft w:val="0"/>
              <w:marRight w:val="0"/>
              <w:marTop w:val="0"/>
              <w:marBottom w:val="0"/>
              <w:divBdr>
                <w:top w:val="none" w:sz="0" w:space="0" w:color="auto"/>
                <w:left w:val="none" w:sz="0" w:space="0" w:color="auto"/>
                <w:bottom w:val="none" w:sz="0" w:space="0" w:color="auto"/>
                <w:right w:val="none" w:sz="0" w:space="0" w:color="auto"/>
              </w:divBdr>
            </w:div>
            <w:div w:id="597098665">
              <w:marLeft w:val="0"/>
              <w:marRight w:val="0"/>
              <w:marTop w:val="0"/>
              <w:marBottom w:val="0"/>
              <w:divBdr>
                <w:top w:val="none" w:sz="0" w:space="0" w:color="auto"/>
                <w:left w:val="none" w:sz="0" w:space="0" w:color="auto"/>
                <w:bottom w:val="none" w:sz="0" w:space="0" w:color="auto"/>
                <w:right w:val="none" w:sz="0" w:space="0" w:color="auto"/>
              </w:divBdr>
            </w:div>
            <w:div w:id="1371344019">
              <w:marLeft w:val="0"/>
              <w:marRight w:val="0"/>
              <w:marTop w:val="0"/>
              <w:marBottom w:val="0"/>
              <w:divBdr>
                <w:top w:val="none" w:sz="0" w:space="0" w:color="auto"/>
                <w:left w:val="none" w:sz="0" w:space="0" w:color="auto"/>
                <w:bottom w:val="none" w:sz="0" w:space="0" w:color="auto"/>
                <w:right w:val="none" w:sz="0" w:space="0" w:color="auto"/>
              </w:divBdr>
            </w:div>
            <w:div w:id="1773359574">
              <w:marLeft w:val="0"/>
              <w:marRight w:val="0"/>
              <w:marTop w:val="0"/>
              <w:marBottom w:val="0"/>
              <w:divBdr>
                <w:top w:val="none" w:sz="0" w:space="0" w:color="auto"/>
                <w:left w:val="none" w:sz="0" w:space="0" w:color="auto"/>
                <w:bottom w:val="none" w:sz="0" w:space="0" w:color="auto"/>
                <w:right w:val="none" w:sz="0" w:space="0" w:color="auto"/>
              </w:divBdr>
            </w:div>
            <w:div w:id="675615214">
              <w:marLeft w:val="0"/>
              <w:marRight w:val="0"/>
              <w:marTop w:val="0"/>
              <w:marBottom w:val="0"/>
              <w:divBdr>
                <w:top w:val="none" w:sz="0" w:space="0" w:color="auto"/>
                <w:left w:val="none" w:sz="0" w:space="0" w:color="auto"/>
                <w:bottom w:val="none" w:sz="0" w:space="0" w:color="auto"/>
                <w:right w:val="none" w:sz="0" w:space="0" w:color="auto"/>
              </w:divBdr>
            </w:div>
            <w:div w:id="2003459571">
              <w:marLeft w:val="0"/>
              <w:marRight w:val="0"/>
              <w:marTop w:val="0"/>
              <w:marBottom w:val="0"/>
              <w:divBdr>
                <w:top w:val="none" w:sz="0" w:space="0" w:color="auto"/>
                <w:left w:val="none" w:sz="0" w:space="0" w:color="auto"/>
                <w:bottom w:val="none" w:sz="0" w:space="0" w:color="auto"/>
                <w:right w:val="none" w:sz="0" w:space="0" w:color="auto"/>
              </w:divBdr>
            </w:div>
            <w:div w:id="1752655538">
              <w:marLeft w:val="0"/>
              <w:marRight w:val="0"/>
              <w:marTop w:val="0"/>
              <w:marBottom w:val="0"/>
              <w:divBdr>
                <w:top w:val="none" w:sz="0" w:space="0" w:color="auto"/>
                <w:left w:val="none" w:sz="0" w:space="0" w:color="auto"/>
                <w:bottom w:val="none" w:sz="0" w:space="0" w:color="auto"/>
                <w:right w:val="none" w:sz="0" w:space="0" w:color="auto"/>
              </w:divBdr>
            </w:div>
            <w:div w:id="1689015241">
              <w:marLeft w:val="0"/>
              <w:marRight w:val="0"/>
              <w:marTop w:val="0"/>
              <w:marBottom w:val="0"/>
              <w:divBdr>
                <w:top w:val="none" w:sz="0" w:space="0" w:color="auto"/>
                <w:left w:val="none" w:sz="0" w:space="0" w:color="auto"/>
                <w:bottom w:val="none" w:sz="0" w:space="0" w:color="auto"/>
                <w:right w:val="none" w:sz="0" w:space="0" w:color="auto"/>
              </w:divBdr>
            </w:div>
            <w:div w:id="1413503745">
              <w:marLeft w:val="0"/>
              <w:marRight w:val="0"/>
              <w:marTop w:val="0"/>
              <w:marBottom w:val="0"/>
              <w:divBdr>
                <w:top w:val="none" w:sz="0" w:space="0" w:color="auto"/>
                <w:left w:val="none" w:sz="0" w:space="0" w:color="auto"/>
                <w:bottom w:val="none" w:sz="0" w:space="0" w:color="auto"/>
                <w:right w:val="none" w:sz="0" w:space="0" w:color="auto"/>
              </w:divBdr>
            </w:div>
            <w:div w:id="1785465411">
              <w:marLeft w:val="0"/>
              <w:marRight w:val="0"/>
              <w:marTop w:val="0"/>
              <w:marBottom w:val="0"/>
              <w:divBdr>
                <w:top w:val="none" w:sz="0" w:space="0" w:color="auto"/>
                <w:left w:val="none" w:sz="0" w:space="0" w:color="auto"/>
                <w:bottom w:val="none" w:sz="0" w:space="0" w:color="auto"/>
                <w:right w:val="none" w:sz="0" w:space="0" w:color="auto"/>
              </w:divBdr>
            </w:div>
            <w:div w:id="1131830102">
              <w:marLeft w:val="0"/>
              <w:marRight w:val="0"/>
              <w:marTop w:val="0"/>
              <w:marBottom w:val="0"/>
              <w:divBdr>
                <w:top w:val="none" w:sz="0" w:space="0" w:color="auto"/>
                <w:left w:val="none" w:sz="0" w:space="0" w:color="auto"/>
                <w:bottom w:val="none" w:sz="0" w:space="0" w:color="auto"/>
                <w:right w:val="none" w:sz="0" w:space="0" w:color="auto"/>
              </w:divBdr>
            </w:div>
            <w:div w:id="117382371">
              <w:marLeft w:val="0"/>
              <w:marRight w:val="0"/>
              <w:marTop w:val="0"/>
              <w:marBottom w:val="0"/>
              <w:divBdr>
                <w:top w:val="none" w:sz="0" w:space="0" w:color="auto"/>
                <w:left w:val="none" w:sz="0" w:space="0" w:color="auto"/>
                <w:bottom w:val="none" w:sz="0" w:space="0" w:color="auto"/>
                <w:right w:val="none" w:sz="0" w:space="0" w:color="auto"/>
              </w:divBdr>
            </w:div>
            <w:div w:id="1172719388">
              <w:marLeft w:val="0"/>
              <w:marRight w:val="0"/>
              <w:marTop w:val="0"/>
              <w:marBottom w:val="0"/>
              <w:divBdr>
                <w:top w:val="none" w:sz="0" w:space="0" w:color="auto"/>
                <w:left w:val="none" w:sz="0" w:space="0" w:color="auto"/>
                <w:bottom w:val="none" w:sz="0" w:space="0" w:color="auto"/>
                <w:right w:val="none" w:sz="0" w:space="0" w:color="auto"/>
              </w:divBdr>
            </w:div>
            <w:div w:id="404302826">
              <w:marLeft w:val="0"/>
              <w:marRight w:val="0"/>
              <w:marTop w:val="0"/>
              <w:marBottom w:val="0"/>
              <w:divBdr>
                <w:top w:val="none" w:sz="0" w:space="0" w:color="auto"/>
                <w:left w:val="none" w:sz="0" w:space="0" w:color="auto"/>
                <w:bottom w:val="none" w:sz="0" w:space="0" w:color="auto"/>
                <w:right w:val="none" w:sz="0" w:space="0" w:color="auto"/>
              </w:divBdr>
            </w:div>
            <w:div w:id="895513704">
              <w:marLeft w:val="0"/>
              <w:marRight w:val="0"/>
              <w:marTop w:val="0"/>
              <w:marBottom w:val="0"/>
              <w:divBdr>
                <w:top w:val="none" w:sz="0" w:space="0" w:color="auto"/>
                <w:left w:val="none" w:sz="0" w:space="0" w:color="auto"/>
                <w:bottom w:val="none" w:sz="0" w:space="0" w:color="auto"/>
                <w:right w:val="none" w:sz="0" w:space="0" w:color="auto"/>
              </w:divBdr>
            </w:div>
            <w:div w:id="1878001765">
              <w:marLeft w:val="0"/>
              <w:marRight w:val="0"/>
              <w:marTop w:val="0"/>
              <w:marBottom w:val="0"/>
              <w:divBdr>
                <w:top w:val="none" w:sz="0" w:space="0" w:color="auto"/>
                <w:left w:val="none" w:sz="0" w:space="0" w:color="auto"/>
                <w:bottom w:val="none" w:sz="0" w:space="0" w:color="auto"/>
                <w:right w:val="none" w:sz="0" w:space="0" w:color="auto"/>
              </w:divBdr>
            </w:div>
            <w:div w:id="375743942">
              <w:marLeft w:val="0"/>
              <w:marRight w:val="0"/>
              <w:marTop w:val="0"/>
              <w:marBottom w:val="0"/>
              <w:divBdr>
                <w:top w:val="none" w:sz="0" w:space="0" w:color="auto"/>
                <w:left w:val="none" w:sz="0" w:space="0" w:color="auto"/>
                <w:bottom w:val="none" w:sz="0" w:space="0" w:color="auto"/>
                <w:right w:val="none" w:sz="0" w:space="0" w:color="auto"/>
              </w:divBdr>
            </w:div>
            <w:div w:id="127666587">
              <w:marLeft w:val="0"/>
              <w:marRight w:val="0"/>
              <w:marTop w:val="0"/>
              <w:marBottom w:val="0"/>
              <w:divBdr>
                <w:top w:val="none" w:sz="0" w:space="0" w:color="auto"/>
                <w:left w:val="none" w:sz="0" w:space="0" w:color="auto"/>
                <w:bottom w:val="none" w:sz="0" w:space="0" w:color="auto"/>
                <w:right w:val="none" w:sz="0" w:space="0" w:color="auto"/>
              </w:divBdr>
            </w:div>
            <w:div w:id="298000670">
              <w:marLeft w:val="0"/>
              <w:marRight w:val="0"/>
              <w:marTop w:val="0"/>
              <w:marBottom w:val="0"/>
              <w:divBdr>
                <w:top w:val="none" w:sz="0" w:space="0" w:color="auto"/>
                <w:left w:val="none" w:sz="0" w:space="0" w:color="auto"/>
                <w:bottom w:val="none" w:sz="0" w:space="0" w:color="auto"/>
                <w:right w:val="none" w:sz="0" w:space="0" w:color="auto"/>
              </w:divBdr>
            </w:div>
            <w:div w:id="274754935">
              <w:marLeft w:val="0"/>
              <w:marRight w:val="0"/>
              <w:marTop w:val="0"/>
              <w:marBottom w:val="0"/>
              <w:divBdr>
                <w:top w:val="none" w:sz="0" w:space="0" w:color="auto"/>
                <w:left w:val="none" w:sz="0" w:space="0" w:color="auto"/>
                <w:bottom w:val="none" w:sz="0" w:space="0" w:color="auto"/>
                <w:right w:val="none" w:sz="0" w:space="0" w:color="auto"/>
              </w:divBdr>
            </w:div>
            <w:div w:id="505755439">
              <w:marLeft w:val="0"/>
              <w:marRight w:val="0"/>
              <w:marTop w:val="0"/>
              <w:marBottom w:val="0"/>
              <w:divBdr>
                <w:top w:val="none" w:sz="0" w:space="0" w:color="auto"/>
                <w:left w:val="none" w:sz="0" w:space="0" w:color="auto"/>
                <w:bottom w:val="none" w:sz="0" w:space="0" w:color="auto"/>
                <w:right w:val="none" w:sz="0" w:space="0" w:color="auto"/>
              </w:divBdr>
            </w:div>
            <w:div w:id="814033404">
              <w:marLeft w:val="0"/>
              <w:marRight w:val="0"/>
              <w:marTop w:val="0"/>
              <w:marBottom w:val="0"/>
              <w:divBdr>
                <w:top w:val="none" w:sz="0" w:space="0" w:color="auto"/>
                <w:left w:val="none" w:sz="0" w:space="0" w:color="auto"/>
                <w:bottom w:val="none" w:sz="0" w:space="0" w:color="auto"/>
                <w:right w:val="none" w:sz="0" w:space="0" w:color="auto"/>
              </w:divBdr>
            </w:div>
            <w:div w:id="910773999">
              <w:marLeft w:val="0"/>
              <w:marRight w:val="0"/>
              <w:marTop w:val="0"/>
              <w:marBottom w:val="0"/>
              <w:divBdr>
                <w:top w:val="none" w:sz="0" w:space="0" w:color="auto"/>
                <w:left w:val="none" w:sz="0" w:space="0" w:color="auto"/>
                <w:bottom w:val="none" w:sz="0" w:space="0" w:color="auto"/>
                <w:right w:val="none" w:sz="0" w:space="0" w:color="auto"/>
              </w:divBdr>
            </w:div>
            <w:div w:id="1265308759">
              <w:marLeft w:val="0"/>
              <w:marRight w:val="0"/>
              <w:marTop w:val="0"/>
              <w:marBottom w:val="0"/>
              <w:divBdr>
                <w:top w:val="none" w:sz="0" w:space="0" w:color="auto"/>
                <w:left w:val="none" w:sz="0" w:space="0" w:color="auto"/>
                <w:bottom w:val="none" w:sz="0" w:space="0" w:color="auto"/>
                <w:right w:val="none" w:sz="0" w:space="0" w:color="auto"/>
              </w:divBdr>
            </w:div>
            <w:div w:id="1535658556">
              <w:marLeft w:val="0"/>
              <w:marRight w:val="0"/>
              <w:marTop w:val="0"/>
              <w:marBottom w:val="0"/>
              <w:divBdr>
                <w:top w:val="none" w:sz="0" w:space="0" w:color="auto"/>
                <w:left w:val="none" w:sz="0" w:space="0" w:color="auto"/>
                <w:bottom w:val="none" w:sz="0" w:space="0" w:color="auto"/>
                <w:right w:val="none" w:sz="0" w:space="0" w:color="auto"/>
              </w:divBdr>
            </w:div>
            <w:div w:id="1905097609">
              <w:marLeft w:val="0"/>
              <w:marRight w:val="0"/>
              <w:marTop w:val="0"/>
              <w:marBottom w:val="0"/>
              <w:divBdr>
                <w:top w:val="none" w:sz="0" w:space="0" w:color="auto"/>
                <w:left w:val="none" w:sz="0" w:space="0" w:color="auto"/>
                <w:bottom w:val="none" w:sz="0" w:space="0" w:color="auto"/>
                <w:right w:val="none" w:sz="0" w:space="0" w:color="auto"/>
              </w:divBdr>
            </w:div>
            <w:div w:id="1755786006">
              <w:marLeft w:val="0"/>
              <w:marRight w:val="0"/>
              <w:marTop w:val="0"/>
              <w:marBottom w:val="0"/>
              <w:divBdr>
                <w:top w:val="none" w:sz="0" w:space="0" w:color="auto"/>
                <w:left w:val="none" w:sz="0" w:space="0" w:color="auto"/>
                <w:bottom w:val="none" w:sz="0" w:space="0" w:color="auto"/>
                <w:right w:val="none" w:sz="0" w:space="0" w:color="auto"/>
              </w:divBdr>
            </w:div>
            <w:div w:id="249125077">
              <w:marLeft w:val="0"/>
              <w:marRight w:val="0"/>
              <w:marTop w:val="0"/>
              <w:marBottom w:val="0"/>
              <w:divBdr>
                <w:top w:val="none" w:sz="0" w:space="0" w:color="auto"/>
                <w:left w:val="none" w:sz="0" w:space="0" w:color="auto"/>
                <w:bottom w:val="none" w:sz="0" w:space="0" w:color="auto"/>
                <w:right w:val="none" w:sz="0" w:space="0" w:color="auto"/>
              </w:divBdr>
            </w:div>
            <w:div w:id="1974367078">
              <w:marLeft w:val="0"/>
              <w:marRight w:val="0"/>
              <w:marTop w:val="0"/>
              <w:marBottom w:val="0"/>
              <w:divBdr>
                <w:top w:val="none" w:sz="0" w:space="0" w:color="auto"/>
                <w:left w:val="none" w:sz="0" w:space="0" w:color="auto"/>
                <w:bottom w:val="none" w:sz="0" w:space="0" w:color="auto"/>
                <w:right w:val="none" w:sz="0" w:space="0" w:color="auto"/>
              </w:divBdr>
            </w:div>
            <w:div w:id="1142652769">
              <w:marLeft w:val="0"/>
              <w:marRight w:val="0"/>
              <w:marTop w:val="0"/>
              <w:marBottom w:val="0"/>
              <w:divBdr>
                <w:top w:val="none" w:sz="0" w:space="0" w:color="auto"/>
                <w:left w:val="none" w:sz="0" w:space="0" w:color="auto"/>
                <w:bottom w:val="none" w:sz="0" w:space="0" w:color="auto"/>
                <w:right w:val="none" w:sz="0" w:space="0" w:color="auto"/>
              </w:divBdr>
            </w:div>
            <w:div w:id="1260408897">
              <w:marLeft w:val="0"/>
              <w:marRight w:val="0"/>
              <w:marTop w:val="0"/>
              <w:marBottom w:val="0"/>
              <w:divBdr>
                <w:top w:val="none" w:sz="0" w:space="0" w:color="auto"/>
                <w:left w:val="none" w:sz="0" w:space="0" w:color="auto"/>
                <w:bottom w:val="none" w:sz="0" w:space="0" w:color="auto"/>
                <w:right w:val="none" w:sz="0" w:space="0" w:color="auto"/>
              </w:divBdr>
            </w:div>
            <w:div w:id="2010399887">
              <w:marLeft w:val="0"/>
              <w:marRight w:val="0"/>
              <w:marTop w:val="0"/>
              <w:marBottom w:val="0"/>
              <w:divBdr>
                <w:top w:val="none" w:sz="0" w:space="0" w:color="auto"/>
                <w:left w:val="none" w:sz="0" w:space="0" w:color="auto"/>
                <w:bottom w:val="none" w:sz="0" w:space="0" w:color="auto"/>
                <w:right w:val="none" w:sz="0" w:space="0" w:color="auto"/>
              </w:divBdr>
            </w:div>
            <w:div w:id="738482916">
              <w:marLeft w:val="0"/>
              <w:marRight w:val="0"/>
              <w:marTop w:val="0"/>
              <w:marBottom w:val="0"/>
              <w:divBdr>
                <w:top w:val="none" w:sz="0" w:space="0" w:color="auto"/>
                <w:left w:val="none" w:sz="0" w:space="0" w:color="auto"/>
                <w:bottom w:val="none" w:sz="0" w:space="0" w:color="auto"/>
                <w:right w:val="none" w:sz="0" w:space="0" w:color="auto"/>
              </w:divBdr>
            </w:div>
            <w:div w:id="2064937551">
              <w:marLeft w:val="0"/>
              <w:marRight w:val="0"/>
              <w:marTop w:val="0"/>
              <w:marBottom w:val="0"/>
              <w:divBdr>
                <w:top w:val="none" w:sz="0" w:space="0" w:color="auto"/>
                <w:left w:val="none" w:sz="0" w:space="0" w:color="auto"/>
                <w:bottom w:val="none" w:sz="0" w:space="0" w:color="auto"/>
                <w:right w:val="none" w:sz="0" w:space="0" w:color="auto"/>
              </w:divBdr>
            </w:div>
            <w:div w:id="1975863024">
              <w:marLeft w:val="0"/>
              <w:marRight w:val="0"/>
              <w:marTop w:val="0"/>
              <w:marBottom w:val="0"/>
              <w:divBdr>
                <w:top w:val="none" w:sz="0" w:space="0" w:color="auto"/>
                <w:left w:val="none" w:sz="0" w:space="0" w:color="auto"/>
                <w:bottom w:val="none" w:sz="0" w:space="0" w:color="auto"/>
                <w:right w:val="none" w:sz="0" w:space="0" w:color="auto"/>
              </w:divBdr>
            </w:div>
            <w:div w:id="55014704">
              <w:marLeft w:val="0"/>
              <w:marRight w:val="0"/>
              <w:marTop w:val="0"/>
              <w:marBottom w:val="0"/>
              <w:divBdr>
                <w:top w:val="none" w:sz="0" w:space="0" w:color="auto"/>
                <w:left w:val="none" w:sz="0" w:space="0" w:color="auto"/>
                <w:bottom w:val="none" w:sz="0" w:space="0" w:color="auto"/>
                <w:right w:val="none" w:sz="0" w:space="0" w:color="auto"/>
              </w:divBdr>
            </w:div>
            <w:div w:id="1543442091">
              <w:marLeft w:val="0"/>
              <w:marRight w:val="0"/>
              <w:marTop w:val="0"/>
              <w:marBottom w:val="0"/>
              <w:divBdr>
                <w:top w:val="none" w:sz="0" w:space="0" w:color="auto"/>
                <w:left w:val="none" w:sz="0" w:space="0" w:color="auto"/>
                <w:bottom w:val="none" w:sz="0" w:space="0" w:color="auto"/>
                <w:right w:val="none" w:sz="0" w:space="0" w:color="auto"/>
              </w:divBdr>
            </w:div>
            <w:div w:id="1385906240">
              <w:marLeft w:val="0"/>
              <w:marRight w:val="0"/>
              <w:marTop w:val="0"/>
              <w:marBottom w:val="0"/>
              <w:divBdr>
                <w:top w:val="none" w:sz="0" w:space="0" w:color="auto"/>
                <w:left w:val="none" w:sz="0" w:space="0" w:color="auto"/>
                <w:bottom w:val="none" w:sz="0" w:space="0" w:color="auto"/>
                <w:right w:val="none" w:sz="0" w:space="0" w:color="auto"/>
              </w:divBdr>
            </w:div>
            <w:div w:id="2122072137">
              <w:marLeft w:val="0"/>
              <w:marRight w:val="0"/>
              <w:marTop w:val="0"/>
              <w:marBottom w:val="0"/>
              <w:divBdr>
                <w:top w:val="none" w:sz="0" w:space="0" w:color="auto"/>
                <w:left w:val="none" w:sz="0" w:space="0" w:color="auto"/>
                <w:bottom w:val="none" w:sz="0" w:space="0" w:color="auto"/>
                <w:right w:val="none" w:sz="0" w:space="0" w:color="auto"/>
              </w:divBdr>
            </w:div>
            <w:div w:id="1441997189">
              <w:marLeft w:val="0"/>
              <w:marRight w:val="0"/>
              <w:marTop w:val="0"/>
              <w:marBottom w:val="0"/>
              <w:divBdr>
                <w:top w:val="none" w:sz="0" w:space="0" w:color="auto"/>
                <w:left w:val="none" w:sz="0" w:space="0" w:color="auto"/>
                <w:bottom w:val="none" w:sz="0" w:space="0" w:color="auto"/>
                <w:right w:val="none" w:sz="0" w:space="0" w:color="auto"/>
              </w:divBdr>
            </w:div>
            <w:div w:id="94131939">
              <w:marLeft w:val="0"/>
              <w:marRight w:val="0"/>
              <w:marTop w:val="0"/>
              <w:marBottom w:val="0"/>
              <w:divBdr>
                <w:top w:val="none" w:sz="0" w:space="0" w:color="auto"/>
                <w:left w:val="none" w:sz="0" w:space="0" w:color="auto"/>
                <w:bottom w:val="none" w:sz="0" w:space="0" w:color="auto"/>
                <w:right w:val="none" w:sz="0" w:space="0" w:color="auto"/>
              </w:divBdr>
            </w:div>
            <w:div w:id="1407148562">
              <w:marLeft w:val="0"/>
              <w:marRight w:val="0"/>
              <w:marTop w:val="0"/>
              <w:marBottom w:val="0"/>
              <w:divBdr>
                <w:top w:val="none" w:sz="0" w:space="0" w:color="auto"/>
                <w:left w:val="none" w:sz="0" w:space="0" w:color="auto"/>
                <w:bottom w:val="none" w:sz="0" w:space="0" w:color="auto"/>
                <w:right w:val="none" w:sz="0" w:space="0" w:color="auto"/>
              </w:divBdr>
            </w:div>
            <w:div w:id="1873303850">
              <w:marLeft w:val="0"/>
              <w:marRight w:val="0"/>
              <w:marTop w:val="0"/>
              <w:marBottom w:val="0"/>
              <w:divBdr>
                <w:top w:val="none" w:sz="0" w:space="0" w:color="auto"/>
                <w:left w:val="none" w:sz="0" w:space="0" w:color="auto"/>
                <w:bottom w:val="none" w:sz="0" w:space="0" w:color="auto"/>
                <w:right w:val="none" w:sz="0" w:space="0" w:color="auto"/>
              </w:divBdr>
            </w:div>
            <w:div w:id="923874027">
              <w:marLeft w:val="0"/>
              <w:marRight w:val="0"/>
              <w:marTop w:val="0"/>
              <w:marBottom w:val="0"/>
              <w:divBdr>
                <w:top w:val="none" w:sz="0" w:space="0" w:color="auto"/>
                <w:left w:val="none" w:sz="0" w:space="0" w:color="auto"/>
                <w:bottom w:val="none" w:sz="0" w:space="0" w:color="auto"/>
                <w:right w:val="none" w:sz="0" w:space="0" w:color="auto"/>
              </w:divBdr>
            </w:div>
            <w:div w:id="128401918">
              <w:marLeft w:val="0"/>
              <w:marRight w:val="0"/>
              <w:marTop w:val="0"/>
              <w:marBottom w:val="0"/>
              <w:divBdr>
                <w:top w:val="none" w:sz="0" w:space="0" w:color="auto"/>
                <w:left w:val="none" w:sz="0" w:space="0" w:color="auto"/>
                <w:bottom w:val="none" w:sz="0" w:space="0" w:color="auto"/>
                <w:right w:val="none" w:sz="0" w:space="0" w:color="auto"/>
              </w:divBdr>
            </w:div>
            <w:div w:id="1322270749">
              <w:marLeft w:val="0"/>
              <w:marRight w:val="0"/>
              <w:marTop w:val="0"/>
              <w:marBottom w:val="0"/>
              <w:divBdr>
                <w:top w:val="none" w:sz="0" w:space="0" w:color="auto"/>
                <w:left w:val="none" w:sz="0" w:space="0" w:color="auto"/>
                <w:bottom w:val="none" w:sz="0" w:space="0" w:color="auto"/>
                <w:right w:val="none" w:sz="0" w:space="0" w:color="auto"/>
              </w:divBdr>
            </w:div>
            <w:div w:id="632173347">
              <w:marLeft w:val="0"/>
              <w:marRight w:val="0"/>
              <w:marTop w:val="0"/>
              <w:marBottom w:val="0"/>
              <w:divBdr>
                <w:top w:val="none" w:sz="0" w:space="0" w:color="auto"/>
                <w:left w:val="none" w:sz="0" w:space="0" w:color="auto"/>
                <w:bottom w:val="none" w:sz="0" w:space="0" w:color="auto"/>
                <w:right w:val="none" w:sz="0" w:space="0" w:color="auto"/>
              </w:divBdr>
            </w:div>
            <w:div w:id="1309364040">
              <w:marLeft w:val="0"/>
              <w:marRight w:val="0"/>
              <w:marTop w:val="0"/>
              <w:marBottom w:val="0"/>
              <w:divBdr>
                <w:top w:val="none" w:sz="0" w:space="0" w:color="auto"/>
                <w:left w:val="none" w:sz="0" w:space="0" w:color="auto"/>
                <w:bottom w:val="none" w:sz="0" w:space="0" w:color="auto"/>
                <w:right w:val="none" w:sz="0" w:space="0" w:color="auto"/>
              </w:divBdr>
            </w:div>
            <w:div w:id="263533865">
              <w:marLeft w:val="0"/>
              <w:marRight w:val="0"/>
              <w:marTop w:val="0"/>
              <w:marBottom w:val="0"/>
              <w:divBdr>
                <w:top w:val="none" w:sz="0" w:space="0" w:color="auto"/>
                <w:left w:val="none" w:sz="0" w:space="0" w:color="auto"/>
                <w:bottom w:val="none" w:sz="0" w:space="0" w:color="auto"/>
                <w:right w:val="none" w:sz="0" w:space="0" w:color="auto"/>
              </w:divBdr>
            </w:div>
            <w:div w:id="2033142918">
              <w:marLeft w:val="0"/>
              <w:marRight w:val="0"/>
              <w:marTop w:val="0"/>
              <w:marBottom w:val="0"/>
              <w:divBdr>
                <w:top w:val="none" w:sz="0" w:space="0" w:color="auto"/>
                <w:left w:val="none" w:sz="0" w:space="0" w:color="auto"/>
                <w:bottom w:val="none" w:sz="0" w:space="0" w:color="auto"/>
                <w:right w:val="none" w:sz="0" w:space="0" w:color="auto"/>
              </w:divBdr>
            </w:div>
            <w:div w:id="1555654666">
              <w:marLeft w:val="0"/>
              <w:marRight w:val="0"/>
              <w:marTop w:val="0"/>
              <w:marBottom w:val="0"/>
              <w:divBdr>
                <w:top w:val="none" w:sz="0" w:space="0" w:color="auto"/>
                <w:left w:val="none" w:sz="0" w:space="0" w:color="auto"/>
                <w:bottom w:val="none" w:sz="0" w:space="0" w:color="auto"/>
                <w:right w:val="none" w:sz="0" w:space="0" w:color="auto"/>
              </w:divBdr>
            </w:div>
            <w:div w:id="2134012578">
              <w:marLeft w:val="0"/>
              <w:marRight w:val="0"/>
              <w:marTop w:val="0"/>
              <w:marBottom w:val="0"/>
              <w:divBdr>
                <w:top w:val="none" w:sz="0" w:space="0" w:color="auto"/>
                <w:left w:val="none" w:sz="0" w:space="0" w:color="auto"/>
                <w:bottom w:val="none" w:sz="0" w:space="0" w:color="auto"/>
                <w:right w:val="none" w:sz="0" w:space="0" w:color="auto"/>
              </w:divBdr>
            </w:div>
            <w:div w:id="1836265127">
              <w:marLeft w:val="0"/>
              <w:marRight w:val="0"/>
              <w:marTop w:val="0"/>
              <w:marBottom w:val="0"/>
              <w:divBdr>
                <w:top w:val="none" w:sz="0" w:space="0" w:color="auto"/>
                <w:left w:val="none" w:sz="0" w:space="0" w:color="auto"/>
                <w:bottom w:val="none" w:sz="0" w:space="0" w:color="auto"/>
                <w:right w:val="none" w:sz="0" w:space="0" w:color="auto"/>
              </w:divBdr>
            </w:div>
            <w:div w:id="1110516356">
              <w:marLeft w:val="0"/>
              <w:marRight w:val="0"/>
              <w:marTop w:val="0"/>
              <w:marBottom w:val="0"/>
              <w:divBdr>
                <w:top w:val="none" w:sz="0" w:space="0" w:color="auto"/>
                <w:left w:val="none" w:sz="0" w:space="0" w:color="auto"/>
                <w:bottom w:val="none" w:sz="0" w:space="0" w:color="auto"/>
                <w:right w:val="none" w:sz="0" w:space="0" w:color="auto"/>
              </w:divBdr>
            </w:div>
            <w:div w:id="803811286">
              <w:marLeft w:val="0"/>
              <w:marRight w:val="0"/>
              <w:marTop w:val="0"/>
              <w:marBottom w:val="0"/>
              <w:divBdr>
                <w:top w:val="none" w:sz="0" w:space="0" w:color="auto"/>
                <w:left w:val="none" w:sz="0" w:space="0" w:color="auto"/>
                <w:bottom w:val="none" w:sz="0" w:space="0" w:color="auto"/>
                <w:right w:val="none" w:sz="0" w:space="0" w:color="auto"/>
              </w:divBdr>
            </w:div>
            <w:div w:id="1300648428">
              <w:marLeft w:val="0"/>
              <w:marRight w:val="0"/>
              <w:marTop w:val="0"/>
              <w:marBottom w:val="0"/>
              <w:divBdr>
                <w:top w:val="none" w:sz="0" w:space="0" w:color="auto"/>
                <w:left w:val="none" w:sz="0" w:space="0" w:color="auto"/>
                <w:bottom w:val="none" w:sz="0" w:space="0" w:color="auto"/>
                <w:right w:val="none" w:sz="0" w:space="0" w:color="auto"/>
              </w:divBdr>
            </w:div>
            <w:div w:id="1634359751">
              <w:marLeft w:val="0"/>
              <w:marRight w:val="0"/>
              <w:marTop w:val="0"/>
              <w:marBottom w:val="0"/>
              <w:divBdr>
                <w:top w:val="none" w:sz="0" w:space="0" w:color="auto"/>
                <w:left w:val="none" w:sz="0" w:space="0" w:color="auto"/>
                <w:bottom w:val="none" w:sz="0" w:space="0" w:color="auto"/>
                <w:right w:val="none" w:sz="0" w:space="0" w:color="auto"/>
              </w:divBdr>
            </w:div>
            <w:div w:id="1336345619">
              <w:marLeft w:val="0"/>
              <w:marRight w:val="0"/>
              <w:marTop w:val="0"/>
              <w:marBottom w:val="0"/>
              <w:divBdr>
                <w:top w:val="none" w:sz="0" w:space="0" w:color="auto"/>
                <w:left w:val="none" w:sz="0" w:space="0" w:color="auto"/>
                <w:bottom w:val="none" w:sz="0" w:space="0" w:color="auto"/>
                <w:right w:val="none" w:sz="0" w:space="0" w:color="auto"/>
              </w:divBdr>
            </w:div>
            <w:div w:id="1432703442">
              <w:marLeft w:val="0"/>
              <w:marRight w:val="0"/>
              <w:marTop w:val="0"/>
              <w:marBottom w:val="0"/>
              <w:divBdr>
                <w:top w:val="none" w:sz="0" w:space="0" w:color="auto"/>
                <w:left w:val="none" w:sz="0" w:space="0" w:color="auto"/>
                <w:bottom w:val="none" w:sz="0" w:space="0" w:color="auto"/>
                <w:right w:val="none" w:sz="0" w:space="0" w:color="auto"/>
              </w:divBdr>
            </w:div>
            <w:div w:id="2004165262">
              <w:marLeft w:val="0"/>
              <w:marRight w:val="0"/>
              <w:marTop w:val="0"/>
              <w:marBottom w:val="0"/>
              <w:divBdr>
                <w:top w:val="none" w:sz="0" w:space="0" w:color="auto"/>
                <w:left w:val="none" w:sz="0" w:space="0" w:color="auto"/>
                <w:bottom w:val="none" w:sz="0" w:space="0" w:color="auto"/>
                <w:right w:val="none" w:sz="0" w:space="0" w:color="auto"/>
              </w:divBdr>
            </w:div>
            <w:div w:id="674190775">
              <w:marLeft w:val="0"/>
              <w:marRight w:val="0"/>
              <w:marTop w:val="0"/>
              <w:marBottom w:val="0"/>
              <w:divBdr>
                <w:top w:val="none" w:sz="0" w:space="0" w:color="auto"/>
                <w:left w:val="none" w:sz="0" w:space="0" w:color="auto"/>
                <w:bottom w:val="none" w:sz="0" w:space="0" w:color="auto"/>
                <w:right w:val="none" w:sz="0" w:space="0" w:color="auto"/>
              </w:divBdr>
            </w:div>
            <w:div w:id="20133403">
              <w:marLeft w:val="0"/>
              <w:marRight w:val="0"/>
              <w:marTop w:val="0"/>
              <w:marBottom w:val="0"/>
              <w:divBdr>
                <w:top w:val="none" w:sz="0" w:space="0" w:color="auto"/>
                <w:left w:val="none" w:sz="0" w:space="0" w:color="auto"/>
                <w:bottom w:val="none" w:sz="0" w:space="0" w:color="auto"/>
                <w:right w:val="none" w:sz="0" w:space="0" w:color="auto"/>
              </w:divBdr>
            </w:div>
            <w:div w:id="1189950490">
              <w:marLeft w:val="0"/>
              <w:marRight w:val="0"/>
              <w:marTop w:val="0"/>
              <w:marBottom w:val="0"/>
              <w:divBdr>
                <w:top w:val="none" w:sz="0" w:space="0" w:color="auto"/>
                <w:left w:val="none" w:sz="0" w:space="0" w:color="auto"/>
                <w:bottom w:val="none" w:sz="0" w:space="0" w:color="auto"/>
                <w:right w:val="none" w:sz="0" w:space="0" w:color="auto"/>
              </w:divBdr>
            </w:div>
            <w:div w:id="1591743792">
              <w:marLeft w:val="0"/>
              <w:marRight w:val="0"/>
              <w:marTop w:val="0"/>
              <w:marBottom w:val="0"/>
              <w:divBdr>
                <w:top w:val="none" w:sz="0" w:space="0" w:color="auto"/>
                <w:left w:val="none" w:sz="0" w:space="0" w:color="auto"/>
                <w:bottom w:val="none" w:sz="0" w:space="0" w:color="auto"/>
                <w:right w:val="none" w:sz="0" w:space="0" w:color="auto"/>
              </w:divBdr>
            </w:div>
            <w:div w:id="1477450014">
              <w:marLeft w:val="0"/>
              <w:marRight w:val="0"/>
              <w:marTop w:val="0"/>
              <w:marBottom w:val="0"/>
              <w:divBdr>
                <w:top w:val="none" w:sz="0" w:space="0" w:color="auto"/>
                <w:left w:val="none" w:sz="0" w:space="0" w:color="auto"/>
                <w:bottom w:val="none" w:sz="0" w:space="0" w:color="auto"/>
                <w:right w:val="none" w:sz="0" w:space="0" w:color="auto"/>
              </w:divBdr>
            </w:div>
            <w:div w:id="865559532">
              <w:marLeft w:val="0"/>
              <w:marRight w:val="0"/>
              <w:marTop w:val="0"/>
              <w:marBottom w:val="0"/>
              <w:divBdr>
                <w:top w:val="none" w:sz="0" w:space="0" w:color="auto"/>
                <w:left w:val="none" w:sz="0" w:space="0" w:color="auto"/>
                <w:bottom w:val="none" w:sz="0" w:space="0" w:color="auto"/>
                <w:right w:val="none" w:sz="0" w:space="0" w:color="auto"/>
              </w:divBdr>
            </w:div>
            <w:div w:id="2049142841">
              <w:marLeft w:val="0"/>
              <w:marRight w:val="0"/>
              <w:marTop w:val="0"/>
              <w:marBottom w:val="0"/>
              <w:divBdr>
                <w:top w:val="none" w:sz="0" w:space="0" w:color="auto"/>
                <w:left w:val="none" w:sz="0" w:space="0" w:color="auto"/>
                <w:bottom w:val="none" w:sz="0" w:space="0" w:color="auto"/>
                <w:right w:val="none" w:sz="0" w:space="0" w:color="auto"/>
              </w:divBdr>
            </w:div>
            <w:div w:id="1451820947">
              <w:marLeft w:val="0"/>
              <w:marRight w:val="0"/>
              <w:marTop w:val="0"/>
              <w:marBottom w:val="0"/>
              <w:divBdr>
                <w:top w:val="none" w:sz="0" w:space="0" w:color="auto"/>
                <w:left w:val="none" w:sz="0" w:space="0" w:color="auto"/>
                <w:bottom w:val="none" w:sz="0" w:space="0" w:color="auto"/>
                <w:right w:val="none" w:sz="0" w:space="0" w:color="auto"/>
              </w:divBdr>
            </w:div>
            <w:div w:id="374234795">
              <w:marLeft w:val="0"/>
              <w:marRight w:val="0"/>
              <w:marTop w:val="0"/>
              <w:marBottom w:val="0"/>
              <w:divBdr>
                <w:top w:val="none" w:sz="0" w:space="0" w:color="auto"/>
                <w:left w:val="none" w:sz="0" w:space="0" w:color="auto"/>
                <w:bottom w:val="none" w:sz="0" w:space="0" w:color="auto"/>
                <w:right w:val="none" w:sz="0" w:space="0" w:color="auto"/>
              </w:divBdr>
            </w:div>
            <w:div w:id="1648632522">
              <w:marLeft w:val="0"/>
              <w:marRight w:val="0"/>
              <w:marTop w:val="0"/>
              <w:marBottom w:val="0"/>
              <w:divBdr>
                <w:top w:val="none" w:sz="0" w:space="0" w:color="auto"/>
                <w:left w:val="none" w:sz="0" w:space="0" w:color="auto"/>
                <w:bottom w:val="none" w:sz="0" w:space="0" w:color="auto"/>
                <w:right w:val="none" w:sz="0" w:space="0" w:color="auto"/>
              </w:divBdr>
            </w:div>
            <w:div w:id="634873150">
              <w:marLeft w:val="0"/>
              <w:marRight w:val="0"/>
              <w:marTop w:val="0"/>
              <w:marBottom w:val="0"/>
              <w:divBdr>
                <w:top w:val="none" w:sz="0" w:space="0" w:color="auto"/>
                <w:left w:val="none" w:sz="0" w:space="0" w:color="auto"/>
                <w:bottom w:val="none" w:sz="0" w:space="0" w:color="auto"/>
                <w:right w:val="none" w:sz="0" w:space="0" w:color="auto"/>
              </w:divBdr>
            </w:div>
            <w:div w:id="505248239">
              <w:marLeft w:val="0"/>
              <w:marRight w:val="0"/>
              <w:marTop w:val="0"/>
              <w:marBottom w:val="0"/>
              <w:divBdr>
                <w:top w:val="none" w:sz="0" w:space="0" w:color="auto"/>
                <w:left w:val="none" w:sz="0" w:space="0" w:color="auto"/>
                <w:bottom w:val="none" w:sz="0" w:space="0" w:color="auto"/>
                <w:right w:val="none" w:sz="0" w:space="0" w:color="auto"/>
              </w:divBdr>
            </w:div>
            <w:div w:id="1857887767">
              <w:marLeft w:val="0"/>
              <w:marRight w:val="0"/>
              <w:marTop w:val="0"/>
              <w:marBottom w:val="0"/>
              <w:divBdr>
                <w:top w:val="none" w:sz="0" w:space="0" w:color="auto"/>
                <w:left w:val="none" w:sz="0" w:space="0" w:color="auto"/>
                <w:bottom w:val="none" w:sz="0" w:space="0" w:color="auto"/>
                <w:right w:val="none" w:sz="0" w:space="0" w:color="auto"/>
              </w:divBdr>
            </w:div>
            <w:div w:id="1649479037">
              <w:marLeft w:val="0"/>
              <w:marRight w:val="0"/>
              <w:marTop w:val="0"/>
              <w:marBottom w:val="0"/>
              <w:divBdr>
                <w:top w:val="none" w:sz="0" w:space="0" w:color="auto"/>
                <w:left w:val="none" w:sz="0" w:space="0" w:color="auto"/>
                <w:bottom w:val="none" w:sz="0" w:space="0" w:color="auto"/>
                <w:right w:val="none" w:sz="0" w:space="0" w:color="auto"/>
              </w:divBdr>
            </w:div>
            <w:div w:id="231964499">
              <w:marLeft w:val="0"/>
              <w:marRight w:val="0"/>
              <w:marTop w:val="0"/>
              <w:marBottom w:val="0"/>
              <w:divBdr>
                <w:top w:val="none" w:sz="0" w:space="0" w:color="auto"/>
                <w:left w:val="none" w:sz="0" w:space="0" w:color="auto"/>
                <w:bottom w:val="none" w:sz="0" w:space="0" w:color="auto"/>
                <w:right w:val="none" w:sz="0" w:space="0" w:color="auto"/>
              </w:divBdr>
            </w:div>
            <w:div w:id="10885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480">
      <w:bodyDiv w:val="1"/>
      <w:marLeft w:val="0"/>
      <w:marRight w:val="0"/>
      <w:marTop w:val="0"/>
      <w:marBottom w:val="0"/>
      <w:divBdr>
        <w:top w:val="none" w:sz="0" w:space="0" w:color="auto"/>
        <w:left w:val="none" w:sz="0" w:space="0" w:color="auto"/>
        <w:bottom w:val="none" w:sz="0" w:space="0" w:color="auto"/>
        <w:right w:val="none" w:sz="0" w:space="0" w:color="auto"/>
      </w:divBdr>
    </w:div>
    <w:div w:id="1575436422">
      <w:bodyDiv w:val="1"/>
      <w:marLeft w:val="0"/>
      <w:marRight w:val="0"/>
      <w:marTop w:val="0"/>
      <w:marBottom w:val="0"/>
      <w:divBdr>
        <w:top w:val="none" w:sz="0" w:space="0" w:color="auto"/>
        <w:left w:val="none" w:sz="0" w:space="0" w:color="auto"/>
        <w:bottom w:val="none" w:sz="0" w:space="0" w:color="auto"/>
        <w:right w:val="none" w:sz="0" w:space="0" w:color="auto"/>
      </w:divBdr>
    </w:div>
    <w:div w:id="1588806175">
      <w:bodyDiv w:val="1"/>
      <w:marLeft w:val="0"/>
      <w:marRight w:val="0"/>
      <w:marTop w:val="0"/>
      <w:marBottom w:val="0"/>
      <w:divBdr>
        <w:top w:val="none" w:sz="0" w:space="0" w:color="auto"/>
        <w:left w:val="none" w:sz="0" w:space="0" w:color="auto"/>
        <w:bottom w:val="none" w:sz="0" w:space="0" w:color="auto"/>
        <w:right w:val="none" w:sz="0" w:space="0" w:color="auto"/>
      </w:divBdr>
    </w:div>
    <w:div w:id="1618176155">
      <w:bodyDiv w:val="1"/>
      <w:marLeft w:val="0"/>
      <w:marRight w:val="0"/>
      <w:marTop w:val="0"/>
      <w:marBottom w:val="0"/>
      <w:divBdr>
        <w:top w:val="none" w:sz="0" w:space="0" w:color="auto"/>
        <w:left w:val="none" w:sz="0" w:space="0" w:color="auto"/>
        <w:bottom w:val="none" w:sz="0" w:space="0" w:color="auto"/>
        <w:right w:val="none" w:sz="0" w:space="0" w:color="auto"/>
      </w:divBdr>
    </w:div>
    <w:div w:id="1618485185">
      <w:bodyDiv w:val="1"/>
      <w:marLeft w:val="0"/>
      <w:marRight w:val="0"/>
      <w:marTop w:val="0"/>
      <w:marBottom w:val="0"/>
      <w:divBdr>
        <w:top w:val="none" w:sz="0" w:space="0" w:color="auto"/>
        <w:left w:val="none" w:sz="0" w:space="0" w:color="auto"/>
        <w:bottom w:val="none" w:sz="0" w:space="0" w:color="auto"/>
        <w:right w:val="none" w:sz="0" w:space="0" w:color="auto"/>
      </w:divBdr>
    </w:div>
    <w:div w:id="1621105293">
      <w:bodyDiv w:val="1"/>
      <w:marLeft w:val="0"/>
      <w:marRight w:val="0"/>
      <w:marTop w:val="0"/>
      <w:marBottom w:val="0"/>
      <w:divBdr>
        <w:top w:val="none" w:sz="0" w:space="0" w:color="auto"/>
        <w:left w:val="none" w:sz="0" w:space="0" w:color="auto"/>
        <w:bottom w:val="none" w:sz="0" w:space="0" w:color="auto"/>
        <w:right w:val="none" w:sz="0" w:space="0" w:color="auto"/>
      </w:divBdr>
    </w:div>
    <w:div w:id="1628269352">
      <w:bodyDiv w:val="1"/>
      <w:marLeft w:val="0"/>
      <w:marRight w:val="0"/>
      <w:marTop w:val="0"/>
      <w:marBottom w:val="0"/>
      <w:divBdr>
        <w:top w:val="none" w:sz="0" w:space="0" w:color="auto"/>
        <w:left w:val="none" w:sz="0" w:space="0" w:color="auto"/>
        <w:bottom w:val="none" w:sz="0" w:space="0" w:color="auto"/>
        <w:right w:val="none" w:sz="0" w:space="0" w:color="auto"/>
      </w:divBdr>
      <w:divsChild>
        <w:div w:id="401173424">
          <w:marLeft w:val="0"/>
          <w:marRight w:val="0"/>
          <w:marTop w:val="0"/>
          <w:marBottom w:val="0"/>
          <w:divBdr>
            <w:top w:val="none" w:sz="0" w:space="0" w:color="auto"/>
            <w:left w:val="none" w:sz="0" w:space="0" w:color="auto"/>
            <w:bottom w:val="none" w:sz="0" w:space="0" w:color="auto"/>
            <w:right w:val="none" w:sz="0" w:space="0" w:color="auto"/>
          </w:divBdr>
          <w:divsChild>
            <w:div w:id="819885805">
              <w:marLeft w:val="0"/>
              <w:marRight w:val="0"/>
              <w:marTop w:val="0"/>
              <w:marBottom w:val="0"/>
              <w:divBdr>
                <w:top w:val="none" w:sz="0" w:space="0" w:color="auto"/>
                <w:left w:val="none" w:sz="0" w:space="0" w:color="auto"/>
                <w:bottom w:val="none" w:sz="0" w:space="0" w:color="auto"/>
                <w:right w:val="none" w:sz="0" w:space="0" w:color="auto"/>
              </w:divBdr>
            </w:div>
            <w:div w:id="293485851">
              <w:marLeft w:val="0"/>
              <w:marRight w:val="0"/>
              <w:marTop w:val="0"/>
              <w:marBottom w:val="0"/>
              <w:divBdr>
                <w:top w:val="none" w:sz="0" w:space="0" w:color="auto"/>
                <w:left w:val="none" w:sz="0" w:space="0" w:color="auto"/>
                <w:bottom w:val="none" w:sz="0" w:space="0" w:color="auto"/>
                <w:right w:val="none" w:sz="0" w:space="0" w:color="auto"/>
              </w:divBdr>
            </w:div>
            <w:div w:id="1106073607">
              <w:marLeft w:val="0"/>
              <w:marRight w:val="0"/>
              <w:marTop w:val="0"/>
              <w:marBottom w:val="0"/>
              <w:divBdr>
                <w:top w:val="none" w:sz="0" w:space="0" w:color="auto"/>
                <w:left w:val="none" w:sz="0" w:space="0" w:color="auto"/>
                <w:bottom w:val="none" w:sz="0" w:space="0" w:color="auto"/>
                <w:right w:val="none" w:sz="0" w:space="0" w:color="auto"/>
              </w:divBdr>
            </w:div>
            <w:div w:id="921837277">
              <w:marLeft w:val="0"/>
              <w:marRight w:val="0"/>
              <w:marTop w:val="0"/>
              <w:marBottom w:val="0"/>
              <w:divBdr>
                <w:top w:val="none" w:sz="0" w:space="0" w:color="auto"/>
                <w:left w:val="none" w:sz="0" w:space="0" w:color="auto"/>
                <w:bottom w:val="none" w:sz="0" w:space="0" w:color="auto"/>
                <w:right w:val="none" w:sz="0" w:space="0" w:color="auto"/>
              </w:divBdr>
            </w:div>
            <w:div w:id="179977557">
              <w:marLeft w:val="0"/>
              <w:marRight w:val="0"/>
              <w:marTop w:val="0"/>
              <w:marBottom w:val="0"/>
              <w:divBdr>
                <w:top w:val="none" w:sz="0" w:space="0" w:color="auto"/>
                <w:left w:val="none" w:sz="0" w:space="0" w:color="auto"/>
                <w:bottom w:val="none" w:sz="0" w:space="0" w:color="auto"/>
                <w:right w:val="none" w:sz="0" w:space="0" w:color="auto"/>
              </w:divBdr>
            </w:div>
            <w:div w:id="1916889726">
              <w:marLeft w:val="0"/>
              <w:marRight w:val="0"/>
              <w:marTop w:val="0"/>
              <w:marBottom w:val="0"/>
              <w:divBdr>
                <w:top w:val="none" w:sz="0" w:space="0" w:color="auto"/>
                <w:left w:val="none" w:sz="0" w:space="0" w:color="auto"/>
                <w:bottom w:val="none" w:sz="0" w:space="0" w:color="auto"/>
                <w:right w:val="none" w:sz="0" w:space="0" w:color="auto"/>
              </w:divBdr>
            </w:div>
            <w:div w:id="147794784">
              <w:marLeft w:val="0"/>
              <w:marRight w:val="0"/>
              <w:marTop w:val="0"/>
              <w:marBottom w:val="0"/>
              <w:divBdr>
                <w:top w:val="none" w:sz="0" w:space="0" w:color="auto"/>
                <w:left w:val="none" w:sz="0" w:space="0" w:color="auto"/>
                <w:bottom w:val="none" w:sz="0" w:space="0" w:color="auto"/>
                <w:right w:val="none" w:sz="0" w:space="0" w:color="auto"/>
              </w:divBdr>
            </w:div>
            <w:div w:id="413552970">
              <w:marLeft w:val="0"/>
              <w:marRight w:val="0"/>
              <w:marTop w:val="0"/>
              <w:marBottom w:val="0"/>
              <w:divBdr>
                <w:top w:val="none" w:sz="0" w:space="0" w:color="auto"/>
                <w:left w:val="none" w:sz="0" w:space="0" w:color="auto"/>
                <w:bottom w:val="none" w:sz="0" w:space="0" w:color="auto"/>
                <w:right w:val="none" w:sz="0" w:space="0" w:color="auto"/>
              </w:divBdr>
            </w:div>
            <w:div w:id="828450124">
              <w:marLeft w:val="0"/>
              <w:marRight w:val="0"/>
              <w:marTop w:val="0"/>
              <w:marBottom w:val="0"/>
              <w:divBdr>
                <w:top w:val="none" w:sz="0" w:space="0" w:color="auto"/>
                <w:left w:val="none" w:sz="0" w:space="0" w:color="auto"/>
                <w:bottom w:val="none" w:sz="0" w:space="0" w:color="auto"/>
                <w:right w:val="none" w:sz="0" w:space="0" w:color="auto"/>
              </w:divBdr>
            </w:div>
            <w:div w:id="1952543590">
              <w:marLeft w:val="0"/>
              <w:marRight w:val="0"/>
              <w:marTop w:val="0"/>
              <w:marBottom w:val="0"/>
              <w:divBdr>
                <w:top w:val="none" w:sz="0" w:space="0" w:color="auto"/>
                <w:left w:val="none" w:sz="0" w:space="0" w:color="auto"/>
                <w:bottom w:val="none" w:sz="0" w:space="0" w:color="auto"/>
                <w:right w:val="none" w:sz="0" w:space="0" w:color="auto"/>
              </w:divBdr>
            </w:div>
            <w:div w:id="994070132">
              <w:marLeft w:val="0"/>
              <w:marRight w:val="0"/>
              <w:marTop w:val="0"/>
              <w:marBottom w:val="0"/>
              <w:divBdr>
                <w:top w:val="none" w:sz="0" w:space="0" w:color="auto"/>
                <w:left w:val="none" w:sz="0" w:space="0" w:color="auto"/>
                <w:bottom w:val="none" w:sz="0" w:space="0" w:color="auto"/>
                <w:right w:val="none" w:sz="0" w:space="0" w:color="auto"/>
              </w:divBdr>
            </w:div>
            <w:div w:id="1745175868">
              <w:marLeft w:val="0"/>
              <w:marRight w:val="0"/>
              <w:marTop w:val="0"/>
              <w:marBottom w:val="0"/>
              <w:divBdr>
                <w:top w:val="none" w:sz="0" w:space="0" w:color="auto"/>
                <w:left w:val="none" w:sz="0" w:space="0" w:color="auto"/>
                <w:bottom w:val="none" w:sz="0" w:space="0" w:color="auto"/>
                <w:right w:val="none" w:sz="0" w:space="0" w:color="auto"/>
              </w:divBdr>
            </w:div>
            <w:div w:id="499122389">
              <w:marLeft w:val="0"/>
              <w:marRight w:val="0"/>
              <w:marTop w:val="0"/>
              <w:marBottom w:val="0"/>
              <w:divBdr>
                <w:top w:val="none" w:sz="0" w:space="0" w:color="auto"/>
                <w:left w:val="none" w:sz="0" w:space="0" w:color="auto"/>
                <w:bottom w:val="none" w:sz="0" w:space="0" w:color="auto"/>
                <w:right w:val="none" w:sz="0" w:space="0" w:color="auto"/>
              </w:divBdr>
            </w:div>
            <w:div w:id="1842894251">
              <w:marLeft w:val="0"/>
              <w:marRight w:val="0"/>
              <w:marTop w:val="0"/>
              <w:marBottom w:val="0"/>
              <w:divBdr>
                <w:top w:val="none" w:sz="0" w:space="0" w:color="auto"/>
                <w:left w:val="none" w:sz="0" w:space="0" w:color="auto"/>
                <w:bottom w:val="none" w:sz="0" w:space="0" w:color="auto"/>
                <w:right w:val="none" w:sz="0" w:space="0" w:color="auto"/>
              </w:divBdr>
            </w:div>
            <w:div w:id="557131992">
              <w:marLeft w:val="0"/>
              <w:marRight w:val="0"/>
              <w:marTop w:val="0"/>
              <w:marBottom w:val="0"/>
              <w:divBdr>
                <w:top w:val="none" w:sz="0" w:space="0" w:color="auto"/>
                <w:left w:val="none" w:sz="0" w:space="0" w:color="auto"/>
                <w:bottom w:val="none" w:sz="0" w:space="0" w:color="auto"/>
                <w:right w:val="none" w:sz="0" w:space="0" w:color="auto"/>
              </w:divBdr>
            </w:div>
            <w:div w:id="2099517703">
              <w:marLeft w:val="0"/>
              <w:marRight w:val="0"/>
              <w:marTop w:val="0"/>
              <w:marBottom w:val="0"/>
              <w:divBdr>
                <w:top w:val="none" w:sz="0" w:space="0" w:color="auto"/>
                <w:left w:val="none" w:sz="0" w:space="0" w:color="auto"/>
                <w:bottom w:val="none" w:sz="0" w:space="0" w:color="auto"/>
                <w:right w:val="none" w:sz="0" w:space="0" w:color="auto"/>
              </w:divBdr>
            </w:div>
            <w:div w:id="726075523">
              <w:marLeft w:val="0"/>
              <w:marRight w:val="0"/>
              <w:marTop w:val="0"/>
              <w:marBottom w:val="0"/>
              <w:divBdr>
                <w:top w:val="none" w:sz="0" w:space="0" w:color="auto"/>
                <w:left w:val="none" w:sz="0" w:space="0" w:color="auto"/>
                <w:bottom w:val="none" w:sz="0" w:space="0" w:color="auto"/>
                <w:right w:val="none" w:sz="0" w:space="0" w:color="auto"/>
              </w:divBdr>
            </w:div>
            <w:div w:id="634263184">
              <w:marLeft w:val="0"/>
              <w:marRight w:val="0"/>
              <w:marTop w:val="0"/>
              <w:marBottom w:val="0"/>
              <w:divBdr>
                <w:top w:val="none" w:sz="0" w:space="0" w:color="auto"/>
                <w:left w:val="none" w:sz="0" w:space="0" w:color="auto"/>
                <w:bottom w:val="none" w:sz="0" w:space="0" w:color="auto"/>
                <w:right w:val="none" w:sz="0" w:space="0" w:color="auto"/>
              </w:divBdr>
            </w:div>
            <w:div w:id="794057089">
              <w:marLeft w:val="0"/>
              <w:marRight w:val="0"/>
              <w:marTop w:val="0"/>
              <w:marBottom w:val="0"/>
              <w:divBdr>
                <w:top w:val="none" w:sz="0" w:space="0" w:color="auto"/>
                <w:left w:val="none" w:sz="0" w:space="0" w:color="auto"/>
                <w:bottom w:val="none" w:sz="0" w:space="0" w:color="auto"/>
                <w:right w:val="none" w:sz="0" w:space="0" w:color="auto"/>
              </w:divBdr>
            </w:div>
            <w:div w:id="1153066178">
              <w:marLeft w:val="0"/>
              <w:marRight w:val="0"/>
              <w:marTop w:val="0"/>
              <w:marBottom w:val="0"/>
              <w:divBdr>
                <w:top w:val="none" w:sz="0" w:space="0" w:color="auto"/>
                <w:left w:val="none" w:sz="0" w:space="0" w:color="auto"/>
                <w:bottom w:val="none" w:sz="0" w:space="0" w:color="auto"/>
                <w:right w:val="none" w:sz="0" w:space="0" w:color="auto"/>
              </w:divBdr>
            </w:div>
            <w:div w:id="202596606">
              <w:marLeft w:val="0"/>
              <w:marRight w:val="0"/>
              <w:marTop w:val="0"/>
              <w:marBottom w:val="0"/>
              <w:divBdr>
                <w:top w:val="none" w:sz="0" w:space="0" w:color="auto"/>
                <w:left w:val="none" w:sz="0" w:space="0" w:color="auto"/>
                <w:bottom w:val="none" w:sz="0" w:space="0" w:color="auto"/>
                <w:right w:val="none" w:sz="0" w:space="0" w:color="auto"/>
              </w:divBdr>
            </w:div>
            <w:div w:id="614017151">
              <w:marLeft w:val="0"/>
              <w:marRight w:val="0"/>
              <w:marTop w:val="0"/>
              <w:marBottom w:val="0"/>
              <w:divBdr>
                <w:top w:val="none" w:sz="0" w:space="0" w:color="auto"/>
                <w:left w:val="none" w:sz="0" w:space="0" w:color="auto"/>
                <w:bottom w:val="none" w:sz="0" w:space="0" w:color="auto"/>
                <w:right w:val="none" w:sz="0" w:space="0" w:color="auto"/>
              </w:divBdr>
            </w:div>
            <w:div w:id="492528730">
              <w:marLeft w:val="0"/>
              <w:marRight w:val="0"/>
              <w:marTop w:val="0"/>
              <w:marBottom w:val="0"/>
              <w:divBdr>
                <w:top w:val="none" w:sz="0" w:space="0" w:color="auto"/>
                <w:left w:val="none" w:sz="0" w:space="0" w:color="auto"/>
                <w:bottom w:val="none" w:sz="0" w:space="0" w:color="auto"/>
                <w:right w:val="none" w:sz="0" w:space="0" w:color="auto"/>
              </w:divBdr>
            </w:div>
            <w:div w:id="11929417">
              <w:marLeft w:val="0"/>
              <w:marRight w:val="0"/>
              <w:marTop w:val="0"/>
              <w:marBottom w:val="0"/>
              <w:divBdr>
                <w:top w:val="none" w:sz="0" w:space="0" w:color="auto"/>
                <w:left w:val="none" w:sz="0" w:space="0" w:color="auto"/>
                <w:bottom w:val="none" w:sz="0" w:space="0" w:color="auto"/>
                <w:right w:val="none" w:sz="0" w:space="0" w:color="auto"/>
              </w:divBdr>
            </w:div>
            <w:div w:id="205606687">
              <w:marLeft w:val="0"/>
              <w:marRight w:val="0"/>
              <w:marTop w:val="0"/>
              <w:marBottom w:val="0"/>
              <w:divBdr>
                <w:top w:val="none" w:sz="0" w:space="0" w:color="auto"/>
                <w:left w:val="none" w:sz="0" w:space="0" w:color="auto"/>
                <w:bottom w:val="none" w:sz="0" w:space="0" w:color="auto"/>
                <w:right w:val="none" w:sz="0" w:space="0" w:color="auto"/>
              </w:divBdr>
            </w:div>
            <w:div w:id="1819422056">
              <w:marLeft w:val="0"/>
              <w:marRight w:val="0"/>
              <w:marTop w:val="0"/>
              <w:marBottom w:val="0"/>
              <w:divBdr>
                <w:top w:val="none" w:sz="0" w:space="0" w:color="auto"/>
                <w:left w:val="none" w:sz="0" w:space="0" w:color="auto"/>
                <w:bottom w:val="none" w:sz="0" w:space="0" w:color="auto"/>
                <w:right w:val="none" w:sz="0" w:space="0" w:color="auto"/>
              </w:divBdr>
            </w:div>
            <w:div w:id="38483208">
              <w:marLeft w:val="0"/>
              <w:marRight w:val="0"/>
              <w:marTop w:val="0"/>
              <w:marBottom w:val="0"/>
              <w:divBdr>
                <w:top w:val="none" w:sz="0" w:space="0" w:color="auto"/>
                <w:left w:val="none" w:sz="0" w:space="0" w:color="auto"/>
                <w:bottom w:val="none" w:sz="0" w:space="0" w:color="auto"/>
                <w:right w:val="none" w:sz="0" w:space="0" w:color="auto"/>
              </w:divBdr>
            </w:div>
            <w:div w:id="71437488">
              <w:marLeft w:val="0"/>
              <w:marRight w:val="0"/>
              <w:marTop w:val="0"/>
              <w:marBottom w:val="0"/>
              <w:divBdr>
                <w:top w:val="none" w:sz="0" w:space="0" w:color="auto"/>
                <w:left w:val="none" w:sz="0" w:space="0" w:color="auto"/>
                <w:bottom w:val="none" w:sz="0" w:space="0" w:color="auto"/>
                <w:right w:val="none" w:sz="0" w:space="0" w:color="auto"/>
              </w:divBdr>
            </w:div>
            <w:div w:id="1008562142">
              <w:marLeft w:val="0"/>
              <w:marRight w:val="0"/>
              <w:marTop w:val="0"/>
              <w:marBottom w:val="0"/>
              <w:divBdr>
                <w:top w:val="none" w:sz="0" w:space="0" w:color="auto"/>
                <w:left w:val="none" w:sz="0" w:space="0" w:color="auto"/>
                <w:bottom w:val="none" w:sz="0" w:space="0" w:color="auto"/>
                <w:right w:val="none" w:sz="0" w:space="0" w:color="auto"/>
              </w:divBdr>
            </w:div>
            <w:div w:id="1116634404">
              <w:marLeft w:val="0"/>
              <w:marRight w:val="0"/>
              <w:marTop w:val="0"/>
              <w:marBottom w:val="0"/>
              <w:divBdr>
                <w:top w:val="none" w:sz="0" w:space="0" w:color="auto"/>
                <w:left w:val="none" w:sz="0" w:space="0" w:color="auto"/>
                <w:bottom w:val="none" w:sz="0" w:space="0" w:color="auto"/>
                <w:right w:val="none" w:sz="0" w:space="0" w:color="auto"/>
              </w:divBdr>
            </w:div>
            <w:div w:id="1899199551">
              <w:marLeft w:val="0"/>
              <w:marRight w:val="0"/>
              <w:marTop w:val="0"/>
              <w:marBottom w:val="0"/>
              <w:divBdr>
                <w:top w:val="none" w:sz="0" w:space="0" w:color="auto"/>
                <w:left w:val="none" w:sz="0" w:space="0" w:color="auto"/>
                <w:bottom w:val="none" w:sz="0" w:space="0" w:color="auto"/>
                <w:right w:val="none" w:sz="0" w:space="0" w:color="auto"/>
              </w:divBdr>
            </w:div>
            <w:div w:id="522281477">
              <w:marLeft w:val="0"/>
              <w:marRight w:val="0"/>
              <w:marTop w:val="0"/>
              <w:marBottom w:val="0"/>
              <w:divBdr>
                <w:top w:val="none" w:sz="0" w:space="0" w:color="auto"/>
                <w:left w:val="none" w:sz="0" w:space="0" w:color="auto"/>
                <w:bottom w:val="none" w:sz="0" w:space="0" w:color="auto"/>
                <w:right w:val="none" w:sz="0" w:space="0" w:color="auto"/>
              </w:divBdr>
            </w:div>
            <w:div w:id="2119451040">
              <w:marLeft w:val="0"/>
              <w:marRight w:val="0"/>
              <w:marTop w:val="0"/>
              <w:marBottom w:val="0"/>
              <w:divBdr>
                <w:top w:val="none" w:sz="0" w:space="0" w:color="auto"/>
                <w:left w:val="none" w:sz="0" w:space="0" w:color="auto"/>
                <w:bottom w:val="none" w:sz="0" w:space="0" w:color="auto"/>
                <w:right w:val="none" w:sz="0" w:space="0" w:color="auto"/>
              </w:divBdr>
            </w:div>
            <w:div w:id="870917438">
              <w:marLeft w:val="0"/>
              <w:marRight w:val="0"/>
              <w:marTop w:val="0"/>
              <w:marBottom w:val="0"/>
              <w:divBdr>
                <w:top w:val="none" w:sz="0" w:space="0" w:color="auto"/>
                <w:left w:val="none" w:sz="0" w:space="0" w:color="auto"/>
                <w:bottom w:val="none" w:sz="0" w:space="0" w:color="auto"/>
                <w:right w:val="none" w:sz="0" w:space="0" w:color="auto"/>
              </w:divBdr>
            </w:div>
            <w:div w:id="1398744078">
              <w:marLeft w:val="0"/>
              <w:marRight w:val="0"/>
              <w:marTop w:val="0"/>
              <w:marBottom w:val="0"/>
              <w:divBdr>
                <w:top w:val="none" w:sz="0" w:space="0" w:color="auto"/>
                <w:left w:val="none" w:sz="0" w:space="0" w:color="auto"/>
                <w:bottom w:val="none" w:sz="0" w:space="0" w:color="auto"/>
                <w:right w:val="none" w:sz="0" w:space="0" w:color="auto"/>
              </w:divBdr>
            </w:div>
            <w:div w:id="1044331355">
              <w:marLeft w:val="0"/>
              <w:marRight w:val="0"/>
              <w:marTop w:val="0"/>
              <w:marBottom w:val="0"/>
              <w:divBdr>
                <w:top w:val="none" w:sz="0" w:space="0" w:color="auto"/>
                <w:left w:val="none" w:sz="0" w:space="0" w:color="auto"/>
                <w:bottom w:val="none" w:sz="0" w:space="0" w:color="auto"/>
                <w:right w:val="none" w:sz="0" w:space="0" w:color="auto"/>
              </w:divBdr>
            </w:div>
            <w:div w:id="898059279">
              <w:marLeft w:val="0"/>
              <w:marRight w:val="0"/>
              <w:marTop w:val="0"/>
              <w:marBottom w:val="0"/>
              <w:divBdr>
                <w:top w:val="none" w:sz="0" w:space="0" w:color="auto"/>
                <w:left w:val="none" w:sz="0" w:space="0" w:color="auto"/>
                <w:bottom w:val="none" w:sz="0" w:space="0" w:color="auto"/>
                <w:right w:val="none" w:sz="0" w:space="0" w:color="auto"/>
              </w:divBdr>
            </w:div>
            <w:div w:id="1801454094">
              <w:marLeft w:val="0"/>
              <w:marRight w:val="0"/>
              <w:marTop w:val="0"/>
              <w:marBottom w:val="0"/>
              <w:divBdr>
                <w:top w:val="none" w:sz="0" w:space="0" w:color="auto"/>
                <w:left w:val="none" w:sz="0" w:space="0" w:color="auto"/>
                <w:bottom w:val="none" w:sz="0" w:space="0" w:color="auto"/>
                <w:right w:val="none" w:sz="0" w:space="0" w:color="auto"/>
              </w:divBdr>
            </w:div>
            <w:div w:id="1414669524">
              <w:marLeft w:val="0"/>
              <w:marRight w:val="0"/>
              <w:marTop w:val="0"/>
              <w:marBottom w:val="0"/>
              <w:divBdr>
                <w:top w:val="none" w:sz="0" w:space="0" w:color="auto"/>
                <w:left w:val="none" w:sz="0" w:space="0" w:color="auto"/>
                <w:bottom w:val="none" w:sz="0" w:space="0" w:color="auto"/>
                <w:right w:val="none" w:sz="0" w:space="0" w:color="auto"/>
              </w:divBdr>
            </w:div>
            <w:div w:id="1636375380">
              <w:marLeft w:val="0"/>
              <w:marRight w:val="0"/>
              <w:marTop w:val="0"/>
              <w:marBottom w:val="0"/>
              <w:divBdr>
                <w:top w:val="none" w:sz="0" w:space="0" w:color="auto"/>
                <w:left w:val="none" w:sz="0" w:space="0" w:color="auto"/>
                <w:bottom w:val="none" w:sz="0" w:space="0" w:color="auto"/>
                <w:right w:val="none" w:sz="0" w:space="0" w:color="auto"/>
              </w:divBdr>
            </w:div>
            <w:div w:id="2113360210">
              <w:marLeft w:val="0"/>
              <w:marRight w:val="0"/>
              <w:marTop w:val="0"/>
              <w:marBottom w:val="0"/>
              <w:divBdr>
                <w:top w:val="none" w:sz="0" w:space="0" w:color="auto"/>
                <w:left w:val="none" w:sz="0" w:space="0" w:color="auto"/>
                <w:bottom w:val="none" w:sz="0" w:space="0" w:color="auto"/>
                <w:right w:val="none" w:sz="0" w:space="0" w:color="auto"/>
              </w:divBdr>
            </w:div>
            <w:div w:id="1657564670">
              <w:marLeft w:val="0"/>
              <w:marRight w:val="0"/>
              <w:marTop w:val="0"/>
              <w:marBottom w:val="0"/>
              <w:divBdr>
                <w:top w:val="none" w:sz="0" w:space="0" w:color="auto"/>
                <w:left w:val="none" w:sz="0" w:space="0" w:color="auto"/>
                <w:bottom w:val="none" w:sz="0" w:space="0" w:color="auto"/>
                <w:right w:val="none" w:sz="0" w:space="0" w:color="auto"/>
              </w:divBdr>
            </w:div>
            <w:div w:id="1513108379">
              <w:marLeft w:val="0"/>
              <w:marRight w:val="0"/>
              <w:marTop w:val="0"/>
              <w:marBottom w:val="0"/>
              <w:divBdr>
                <w:top w:val="none" w:sz="0" w:space="0" w:color="auto"/>
                <w:left w:val="none" w:sz="0" w:space="0" w:color="auto"/>
                <w:bottom w:val="none" w:sz="0" w:space="0" w:color="auto"/>
                <w:right w:val="none" w:sz="0" w:space="0" w:color="auto"/>
              </w:divBdr>
            </w:div>
            <w:div w:id="1438525426">
              <w:marLeft w:val="0"/>
              <w:marRight w:val="0"/>
              <w:marTop w:val="0"/>
              <w:marBottom w:val="0"/>
              <w:divBdr>
                <w:top w:val="none" w:sz="0" w:space="0" w:color="auto"/>
                <w:left w:val="none" w:sz="0" w:space="0" w:color="auto"/>
                <w:bottom w:val="none" w:sz="0" w:space="0" w:color="auto"/>
                <w:right w:val="none" w:sz="0" w:space="0" w:color="auto"/>
              </w:divBdr>
            </w:div>
            <w:div w:id="350689566">
              <w:marLeft w:val="0"/>
              <w:marRight w:val="0"/>
              <w:marTop w:val="0"/>
              <w:marBottom w:val="0"/>
              <w:divBdr>
                <w:top w:val="none" w:sz="0" w:space="0" w:color="auto"/>
                <w:left w:val="none" w:sz="0" w:space="0" w:color="auto"/>
                <w:bottom w:val="none" w:sz="0" w:space="0" w:color="auto"/>
                <w:right w:val="none" w:sz="0" w:space="0" w:color="auto"/>
              </w:divBdr>
            </w:div>
            <w:div w:id="423771376">
              <w:marLeft w:val="0"/>
              <w:marRight w:val="0"/>
              <w:marTop w:val="0"/>
              <w:marBottom w:val="0"/>
              <w:divBdr>
                <w:top w:val="none" w:sz="0" w:space="0" w:color="auto"/>
                <w:left w:val="none" w:sz="0" w:space="0" w:color="auto"/>
                <w:bottom w:val="none" w:sz="0" w:space="0" w:color="auto"/>
                <w:right w:val="none" w:sz="0" w:space="0" w:color="auto"/>
              </w:divBdr>
            </w:div>
            <w:div w:id="1484006929">
              <w:marLeft w:val="0"/>
              <w:marRight w:val="0"/>
              <w:marTop w:val="0"/>
              <w:marBottom w:val="0"/>
              <w:divBdr>
                <w:top w:val="none" w:sz="0" w:space="0" w:color="auto"/>
                <w:left w:val="none" w:sz="0" w:space="0" w:color="auto"/>
                <w:bottom w:val="none" w:sz="0" w:space="0" w:color="auto"/>
                <w:right w:val="none" w:sz="0" w:space="0" w:color="auto"/>
              </w:divBdr>
            </w:div>
            <w:div w:id="1958949037">
              <w:marLeft w:val="0"/>
              <w:marRight w:val="0"/>
              <w:marTop w:val="0"/>
              <w:marBottom w:val="0"/>
              <w:divBdr>
                <w:top w:val="none" w:sz="0" w:space="0" w:color="auto"/>
                <w:left w:val="none" w:sz="0" w:space="0" w:color="auto"/>
                <w:bottom w:val="none" w:sz="0" w:space="0" w:color="auto"/>
                <w:right w:val="none" w:sz="0" w:space="0" w:color="auto"/>
              </w:divBdr>
            </w:div>
            <w:div w:id="1738943338">
              <w:marLeft w:val="0"/>
              <w:marRight w:val="0"/>
              <w:marTop w:val="0"/>
              <w:marBottom w:val="0"/>
              <w:divBdr>
                <w:top w:val="none" w:sz="0" w:space="0" w:color="auto"/>
                <w:left w:val="none" w:sz="0" w:space="0" w:color="auto"/>
                <w:bottom w:val="none" w:sz="0" w:space="0" w:color="auto"/>
                <w:right w:val="none" w:sz="0" w:space="0" w:color="auto"/>
              </w:divBdr>
            </w:div>
            <w:div w:id="90703848">
              <w:marLeft w:val="0"/>
              <w:marRight w:val="0"/>
              <w:marTop w:val="0"/>
              <w:marBottom w:val="0"/>
              <w:divBdr>
                <w:top w:val="none" w:sz="0" w:space="0" w:color="auto"/>
                <w:left w:val="none" w:sz="0" w:space="0" w:color="auto"/>
                <w:bottom w:val="none" w:sz="0" w:space="0" w:color="auto"/>
                <w:right w:val="none" w:sz="0" w:space="0" w:color="auto"/>
              </w:divBdr>
            </w:div>
            <w:div w:id="1664118549">
              <w:marLeft w:val="0"/>
              <w:marRight w:val="0"/>
              <w:marTop w:val="0"/>
              <w:marBottom w:val="0"/>
              <w:divBdr>
                <w:top w:val="none" w:sz="0" w:space="0" w:color="auto"/>
                <w:left w:val="none" w:sz="0" w:space="0" w:color="auto"/>
                <w:bottom w:val="none" w:sz="0" w:space="0" w:color="auto"/>
                <w:right w:val="none" w:sz="0" w:space="0" w:color="auto"/>
              </w:divBdr>
            </w:div>
            <w:div w:id="810830700">
              <w:marLeft w:val="0"/>
              <w:marRight w:val="0"/>
              <w:marTop w:val="0"/>
              <w:marBottom w:val="0"/>
              <w:divBdr>
                <w:top w:val="none" w:sz="0" w:space="0" w:color="auto"/>
                <w:left w:val="none" w:sz="0" w:space="0" w:color="auto"/>
                <w:bottom w:val="none" w:sz="0" w:space="0" w:color="auto"/>
                <w:right w:val="none" w:sz="0" w:space="0" w:color="auto"/>
              </w:divBdr>
            </w:div>
            <w:div w:id="336229705">
              <w:marLeft w:val="0"/>
              <w:marRight w:val="0"/>
              <w:marTop w:val="0"/>
              <w:marBottom w:val="0"/>
              <w:divBdr>
                <w:top w:val="none" w:sz="0" w:space="0" w:color="auto"/>
                <w:left w:val="none" w:sz="0" w:space="0" w:color="auto"/>
                <w:bottom w:val="none" w:sz="0" w:space="0" w:color="auto"/>
                <w:right w:val="none" w:sz="0" w:space="0" w:color="auto"/>
              </w:divBdr>
            </w:div>
            <w:div w:id="246883219">
              <w:marLeft w:val="0"/>
              <w:marRight w:val="0"/>
              <w:marTop w:val="0"/>
              <w:marBottom w:val="0"/>
              <w:divBdr>
                <w:top w:val="none" w:sz="0" w:space="0" w:color="auto"/>
                <w:left w:val="none" w:sz="0" w:space="0" w:color="auto"/>
                <w:bottom w:val="none" w:sz="0" w:space="0" w:color="auto"/>
                <w:right w:val="none" w:sz="0" w:space="0" w:color="auto"/>
              </w:divBdr>
            </w:div>
            <w:div w:id="1272010398">
              <w:marLeft w:val="0"/>
              <w:marRight w:val="0"/>
              <w:marTop w:val="0"/>
              <w:marBottom w:val="0"/>
              <w:divBdr>
                <w:top w:val="none" w:sz="0" w:space="0" w:color="auto"/>
                <w:left w:val="none" w:sz="0" w:space="0" w:color="auto"/>
                <w:bottom w:val="none" w:sz="0" w:space="0" w:color="auto"/>
                <w:right w:val="none" w:sz="0" w:space="0" w:color="auto"/>
              </w:divBdr>
            </w:div>
            <w:div w:id="2106999670">
              <w:marLeft w:val="0"/>
              <w:marRight w:val="0"/>
              <w:marTop w:val="0"/>
              <w:marBottom w:val="0"/>
              <w:divBdr>
                <w:top w:val="none" w:sz="0" w:space="0" w:color="auto"/>
                <w:left w:val="none" w:sz="0" w:space="0" w:color="auto"/>
                <w:bottom w:val="none" w:sz="0" w:space="0" w:color="auto"/>
                <w:right w:val="none" w:sz="0" w:space="0" w:color="auto"/>
              </w:divBdr>
            </w:div>
            <w:div w:id="662009886">
              <w:marLeft w:val="0"/>
              <w:marRight w:val="0"/>
              <w:marTop w:val="0"/>
              <w:marBottom w:val="0"/>
              <w:divBdr>
                <w:top w:val="none" w:sz="0" w:space="0" w:color="auto"/>
                <w:left w:val="none" w:sz="0" w:space="0" w:color="auto"/>
                <w:bottom w:val="none" w:sz="0" w:space="0" w:color="auto"/>
                <w:right w:val="none" w:sz="0" w:space="0" w:color="auto"/>
              </w:divBdr>
            </w:div>
            <w:div w:id="1112628079">
              <w:marLeft w:val="0"/>
              <w:marRight w:val="0"/>
              <w:marTop w:val="0"/>
              <w:marBottom w:val="0"/>
              <w:divBdr>
                <w:top w:val="none" w:sz="0" w:space="0" w:color="auto"/>
                <w:left w:val="none" w:sz="0" w:space="0" w:color="auto"/>
                <w:bottom w:val="none" w:sz="0" w:space="0" w:color="auto"/>
                <w:right w:val="none" w:sz="0" w:space="0" w:color="auto"/>
              </w:divBdr>
            </w:div>
            <w:div w:id="1197697107">
              <w:marLeft w:val="0"/>
              <w:marRight w:val="0"/>
              <w:marTop w:val="0"/>
              <w:marBottom w:val="0"/>
              <w:divBdr>
                <w:top w:val="none" w:sz="0" w:space="0" w:color="auto"/>
                <w:left w:val="none" w:sz="0" w:space="0" w:color="auto"/>
                <w:bottom w:val="none" w:sz="0" w:space="0" w:color="auto"/>
                <w:right w:val="none" w:sz="0" w:space="0" w:color="auto"/>
              </w:divBdr>
            </w:div>
            <w:div w:id="1775787268">
              <w:marLeft w:val="0"/>
              <w:marRight w:val="0"/>
              <w:marTop w:val="0"/>
              <w:marBottom w:val="0"/>
              <w:divBdr>
                <w:top w:val="none" w:sz="0" w:space="0" w:color="auto"/>
                <w:left w:val="none" w:sz="0" w:space="0" w:color="auto"/>
                <w:bottom w:val="none" w:sz="0" w:space="0" w:color="auto"/>
                <w:right w:val="none" w:sz="0" w:space="0" w:color="auto"/>
              </w:divBdr>
            </w:div>
            <w:div w:id="316761227">
              <w:marLeft w:val="0"/>
              <w:marRight w:val="0"/>
              <w:marTop w:val="0"/>
              <w:marBottom w:val="0"/>
              <w:divBdr>
                <w:top w:val="none" w:sz="0" w:space="0" w:color="auto"/>
                <w:left w:val="none" w:sz="0" w:space="0" w:color="auto"/>
                <w:bottom w:val="none" w:sz="0" w:space="0" w:color="auto"/>
                <w:right w:val="none" w:sz="0" w:space="0" w:color="auto"/>
              </w:divBdr>
            </w:div>
            <w:div w:id="1128473525">
              <w:marLeft w:val="0"/>
              <w:marRight w:val="0"/>
              <w:marTop w:val="0"/>
              <w:marBottom w:val="0"/>
              <w:divBdr>
                <w:top w:val="none" w:sz="0" w:space="0" w:color="auto"/>
                <w:left w:val="none" w:sz="0" w:space="0" w:color="auto"/>
                <w:bottom w:val="none" w:sz="0" w:space="0" w:color="auto"/>
                <w:right w:val="none" w:sz="0" w:space="0" w:color="auto"/>
              </w:divBdr>
            </w:div>
            <w:div w:id="1887796623">
              <w:marLeft w:val="0"/>
              <w:marRight w:val="0"/>
              <w:marTop w:val="0"/>
              <w:marBottom w:val="0"/>
              <w:divBdr>
                <w:top w:val="none" w:sz="0" w:space="0" w:color="auto"/>
                <w:left w:val="none" w:sz="0" w:space="0" w:color="auto"/>
                <w:bottom w:val="none" w:sz="0" w:space="0" w:color="auto"/>
                <w:right w:val="none" w:sz="0" w:space="0" w:color="auto"/>
              </w:divBdr>
            </w:div>
            <w:div w:id="2087800181">
              <w:marLeft w:val="0"/>
              <w:marRight w:val="0"/>
              <w:marTop w:val="0"/>
              <w:marBottom w:val="0"/>
              <w:divBdr>
                <w:top w:val="none" w:sz="0" w:space="0" w:color="auto"/>
                <w:left w:val="none" w:sz="0" w:space="0" w:color="auto"/>
                <w:bottom w:val="none" w:sz="0" w:space="0" w:color="auto"/>
                <w:right w:val="none" w:sz="0" w:space="0" w:color="auto"/>
              </w:divBdr>
            </w:div>
            <w:div w:id="503010109">
              <w:marLeft w:val="0"/>
              <w:marRight w:val="0"/>
              <w:marTop w:val="0"/>
              <w:marBottom w:val="0"/>
              <w:divBdr>
                <w:top w:val="none" w:sz="0" w:space="0" w:color="auto"/>
                <w:left w:val="none" w:sz="0" w:space="0" w:color="auto"/>
                <w:bottom w:val="none" w:sz="0" w:space="0" w:color="auto"/>
                <w:right w:val="none" w:sz="0" w:space="0" w:color="auto"/>
              </w:divBdr>
            </w:div>
            <w:div w:id="1917201411">
              <w:marLeft w:val="0"/>
              <w:marRight w:val="0"/>
              <w:marTop w:val="0"/>
              <w:marBottom w:val="0"/>
              <w:divBdr>
                <w:top w:val="none" w:sz="0" w:space="0" w:color="auto"/>
                <w:left w:val="none" w:sz="0" w:space="0" w:color="auto"/>
                <w:bottom w:val="none" w:sz="0" w:space="0" w:color="auto"/>
                <w:right w:val="none" w:sz="0" w:space="0" w:color="auto"/>
              </w:divBdr>
            </w:div>
            <w:div w:id="247885837">
              <w:marLeft w:val="0"/>
              <w:marRight w:val="0"/>
              <w:marTop w:val="0"/>
              <w:marBottom w:val="0"/>
              <w:divBdr>
                <w:top w:val="none" w:sz="0" w:space="0" w:color="auto"/>
                <w:left w:val="none" w:sz="0" w:space="0" w:color="auto"/>
                <w:bottom w:val="none" w:sz="0" w:space="0" w:color="auto"/>
                <w:right w:val="none" w:sz="0" w:space="0" w:color="auto"/>
              </w:divBdr>
            </w:div>
            <w:div w:id="1502509064">
              <w:marLeft w:val="0"/>
              <w:marRight w:val="0"/>
              <w:marTop w:val="0"/>
              <w:marBottom w:val="0"/>
              <w:divBdr>
                <w:top w:val="none" w:sz="0" w:space="0" w:color="auto"/>
                <w:left w:val="none" w:sz="0" w:space="0" w:color="auto"/>
                <w:bottom w:val="none" w:sz="0" w:space="0" w:color="auto"/>
                <w:right w:val="none" w:sz="0" w:space="0" w:color="auto"/>
              </w:divBdr>
            </w:div>
            <w:div w:id="1831021715">
              <w:marLeft w:val="0"/>
              <w:marRight w:val="0"/>
              <w:marTop w:val="0"/>
              <w:marBottom w:val="0"/>
              <w:divBdr>
                <w:top w:val="none" w:sz="0" w:space="0" w:color="auto"/>
                <w:left w:val="none" w:sz="0" w:space="0" w:color="auto"/>
                <w:bottom w:val="none" w:sz="0" w:space="0" w:color="auto"/>
                <w:right w:val="none" w:sz="0" w:space="0" w:color="auto"/>
              </w:divBdr>
            </w:div>
            <w:div w:id="194078285">
              <w:marLeft w:val="0"/>
              <w:marRight w:val="0"/>
              <w:marTop w:val="0"/>
              <w:marBottom w:val="0"/>
              <w:divBdr>
                <w:top w:val="none" w:sz="0" w:space="0" w:color="auto"/>
                <w:left w:val="none" w:sz="0" w:space="0" w:color="auto"/>
                <w:bottom w:val="none" w:sz="0" w:space="0" w:color="auto"/>
                <w:right w:val="none" w:sz="0" w:space="0" w:color="auto"/>
              </w:divBdr>
            </w:div>
            <w:div w:id="1183931125">
              <w:marLeft w:val="0"/>
              <w:marRight w:val="0"/>
              <w:marTop w:val="0"/>
              <w:marBottom w:val="0"/>
              <w:divBdr>
                <w:top w:val="none" w:sz="0" w:space="0" w:color="auto"/>
                <w:left w:val="none" w:sz="0" w:space="0" w:color="auto"/>
                <w:bottom w:val="none" w:sz="0" w:space="0" w:color="auto"/>
                <w:right w:val="none" w:sz="0" w:space="0" w:color="auto"/>
              </w:divBdr>
            </w:div>
            <w:div w:id="494731276">
              <w:marLeft w:val="0"/>
              <w:marRight w:val="0"/>
              <w:marTop w:val="0"/>
              <w:marBottom w:val="0"/>
              <w:divBdr>
                <w:top w:val="none" w:sz="0" w:space="0" w:color="auto"/>
                <w:left w:val="none" w:sz="0" w:space="0" w:color="auto"/>
                <w:bottom w:val="none" w:sz="0" w:space="0" w:color="auto"/>
                <w:right w:val="none" w:sz="0" w:space="0" w:color="auto"/>
              </w:divBdr>
            </w:div>
            <w:div w:id="1214467578">
              <w:marLeft w:val="0"/>
              <w:marRight w:val="0"/>
              <w:marTop w:val="0"/>
              <w:marBottom w:val="0"/>
              <w:divBdr>
                <w:top w:val="none" w:sz="0" w:space="0" w:color="auto"/>
                <w:left w:val="none" w:sz="0" w:space="0" w:color="auto"/>
                <w:bottom w:val="none" w:sz="0" w:space="0" w:color="auto"/>
                <w:right w:val="none" w:sz="0" w:space="0" w:color="auto"/>
              </w:divBdr>
            </w:div>
            <w:div w:id="76171260">
              <w:marLeft w:val="0"/>
              <w:marRight w:val="0"/>
              <w:marTop w:val="0"/>
              <w:marBottom w:val="0"/>
              <w:divBdr>
                <w:top w:val="none" w:sz="0" w:space="0" w:color="auto"/>
                <w:left w:val="none" w:sz="0" w:space="0" w:color="auto"/>
                <w:bottom w:val="none" w:sz="0" w:space="0" w:color="auto"/>
                <w:right w:val="none" w:sz="0" w:space="0" w:color="auto"/>
              </w:divBdr>
            </w:div>
            <w:div w:id="514660397">
              <w:marLeft w:val="0"/>
              <w:marRight w:val="0"/>
              <w:marTop w:val="0"/>
              <w:marBottom w:val="0"/>
              <w:divBdr>
                <w:top w:val="none" w:sz="0" w:space="0" w:color="auto"/>
                <w:left w:val="none" w:sz="0" w:space="0" w:color="auto"/>
                <w:bottom w:val="none" w:sz="0" w:space="0" w:color="auto"/>
                <w:right w:val="none" w:sz="0" w:space="0" w:color="auto"/>
              </w:divBdr>
            </w:div>
            <w:div w:id="352154692">
              <w:marLeft w:val="0"/>
              <w:marRight w:val="0"/>
              <w:marTop w:val="0"/>
              <w:marBottom w:val="0"/>
              <w:divBdr>
                <w:top w:val="none" w:sz="0" w:space="0" w:color="auto"/>
                <w:left w:val="none" w:sz="0" w:space="0" w:color="auto"/>
                <w:bottom w:val="none" w:sz="0" w:space="0" w:color="auto"/>
                <w:right w:val="none" w:sz="0" w:space="0" w:color="auto"/>
              </w:divBdr>
            </w:div>
            <w:div w:id="193856092">
              <w:marLeft w:val="0"/>
              <w:marRight w:val="0"/>
              <w:marTop w:val="0"/>
              <w:marBottom w:val="0"/>
              <w:divBdr>
                <w:top w:val="none" w:sz="0" w:space="0" w:color="auto"/>
                <w:left w:val="none" w:sz="0" w:space="0" w:color="auto"/>
                <w:bottom w:val="none" w:sz="0" w:space="0" w:color="auto"/>
                <w:right w:val="none" w:sz="0" w:space="0" w:color="auto"/>
              </w:divBdr>
            </w:div>
            <w:div w:id="17202165">
              <w:marLeft w:val="0"/>
              <w:marRight w:val="0"/>
              <w:marTop w:val="0"/>
              <w:marBottom w:val="0"/>
              <w:divBdr>
                <w:top w:val="none" w:sz="0" w:space="0" w:color="auto"/>
                <w:left w:val="none" w:sz="0" w:space="0" w:color="auto"/>
                <w:bottom w:val="none" w:sz="0" w:space="0" w:color="auto"/>
                <w:right w:val="none" w:sz="0" w:space="0" w:color="auto"/>
              </w:divBdr>
            </w:div>
            <w:div w:id="454718511">
              <w:marLeft w:val="0"/>
              <w:marRight w:val="0"/>
              <w:marTop w:val="0"/>
              <w:marBottom w:val="0"/>
              <w:divBdr>
                <w:top w:val="none" w:sz="0" w:space="0" w:color="auto"/>
                <w:left w:val="none" w:sz="0" w:space="0" w:color="auto"/>
                <w:bottom w:val="none" w:sz="0" w:space="0" w:color="auto"/>
                <w:right w:val="none" w:sz="0" w:space="0" w:color="auto"/>
              </w:divBdr>
            </w:div>
            <w:div w:id="1437217049">
              <w:marLeft w:val="0"/>
              <w:marRight w:val="0"/>
              <w:marTop w:val="0"/>
              <w:marBottom w:val="0"/>
              <w:divBdr>
                <w:top w:val="none" w:sz="0" w:space="0" w:color="auto"/>
                <w:left w:val="none" w:sz="0" w:space="0" w:color="auto"/>
                <w:bottom w:val="none" w:sz="0" w:space="0" w:color="auto"/>
                <w:right w:val="none" w:sz="0" w:space="0" w:color="auto"/>
              </w:divBdr>
            </w:div>
            <w:div w:id="644166063">
              <w:marLeft w:val="0"/>
              <w:marRight w:val="0"/>
              <w:marTop w:val="0"/>
              <w:marBottom w:val="0"/>
              <w:divBdr>
                <w:top w:val="none" w:sz="0" w:space="0" w:color="auto"/>
                <w:left w:val="none" w:sz="0" w:space="0" w:color="auto"/>
                <w:bottom w:val="none" w:sz="0" w:space="0" w:color="auto"/>
                <w:right w:val="none" w:sz="0" w:space="0" w:color="auto"/>
              </w:divBdr>
            </w:div>
            <w:div w:id="721099474">
              <w:marLeft w:val="0"/>
              <w:marRight w:val="0"/>
              <w:marTop w:val="0"/>
              <w:marBottom w:val="0"/>
              <w:divBdr>
                <w:top w:val="none" w:sz="0" w:space="0" w:color="auto"/>
                <w:left w:val="none" w:sz="0" w:space="0" w:color="auto"/>
                <w:bottom w:val="none" w:sz="0" w:space="0" w:color="auto"/>
                <w:right w:val="none" w:sz="0" w:space="0" w:color="auto"/>
              </w:divBdr>
            </w:div>
            <w:div w:id="1762724564">
              <w:marLeft w:val="0"/>
              <w:marRight w:val="0"/>
              <w:marTop w:val="0"/>
              <w:marBottom w:val="0"/>
              <w:divBdr>
                <w:top w:val="none" w:sz="0" w:space="0" w:color="auto"/>
                <w:left w:val="none" w:sz="0" w:space="0" w:color="auto"/>
                <w:bottom w:val="none" w:sz="0" w:space="0" w:color="auto"/>
                <w:right w:val="none" w:sz="0" w:space="0" w:color="auto"/>
              </w:divBdr>
            </w:div>
            <w:div w:id="1651516293">
              <w:marLeft w:val="0"/>
              <w:marRight w:val="0"/>
              <w:marTop w:val="0"/>
              <w:marBottom w:val="0"/>
              <w:divBdr>
                <w:top w:val="none" w:sz="0" w:space="0" w:color="auto"/>
                <w:left w:val="none" w:sz="0" w:space="0" w:color="auto"/>
                <w:bottom w:val="none" w:sz="0" w:space="0" w:color="auto"/>
                <w:right w:val="none" w:sz="0" w:space="0" w:color="auto"/>
              </w:divBdr>
            </w:div>
            <w:div w:id="868878366">
              <w:marLeft w:val="0"/>
              <w:marRight w:val="0"/>
              <w:marTop w:val="0"/>
              <w:marBottom w:val="0"/>
              <w:divBdr>
                <w:top w:val="none" w:sz="0" w:space="0" w:color="auto"/>
                <w:left w:val="none" w:sz="0" w:space="0" w:color="auto"/>
                <w:bottom w:val="none" w:sz="0" w:space="0" w:color="auto"/>
                <w:right w:val="none" w:sz="0" w:space="0" w:color="auto"/>
              </w:divBdr>
            </w:div>
            <w:div w:id="14889727">
              <w:marLeft w:val="0"/>
              <w:marRight w:val="0"/>
              <w:marTop w:val="0"/>
              <w:marBottom w:val="0"/>
              <w:divBdr>
                <w:top w:val="none" w:sz="0" w:space="0" w:color="auto"/>
                <w:left w:val="none" w:sz="0" w:space="0" w:color="auto"/>
                <w:bottom w:val="none" w:sz="0" w:space="0" w:color="auto"/>
                <w:right w:val="none" w:sz="0" w:space="0" w:color="auto"/>
              </w:divBdr>
            </w:div>
            <w:div w:id="2127894161">
              <w:marLeft w:val="0"/>
              <w:marRight w:val="0"/>
              <w:marTop w:val="0"/>
              <w:marBottom w:val="0"/>
              <w:divBdr>
                <w:top w:val="none" w:sz="0" w:space="0" w:color="auto"/>
                <w:left w:val="none" w:sz="0" w:space="0" w:color="auto"/>
                <w:bottom w:val="none" w:sz="0" w:space="0" w:color="auto"/>
                <w:right w:val="none" w:sz="0" w:space="0" w:color="auto"/>
              </w:divBdr>
            </w:div>
            <w:div w:id="1096514361">
              <w:marLeft w:val="0"/>
              <w:marRight w:val="0"/>
              <w:marTop w:val="0"/>
              <w:marBottom w:val="0"/>
              <w:divBdr>
                <w:top w:val="none" w:sz="0" w:space="0" w:color="auto"/>
                <w:left w:val="none" w:sz="0" w:space="0" w:color="auto"/>
                <w:bottom w:val="none" w:sz="0" w:space="0" w:color="auto"/>
                <w:right w:val="none" w:sz="0" w:space="0" w:color="auto"/>
              </w:divBdr>
            </w:div>
            <w:div w:id="1598323005">
              <w:marLeft w:val="0"/>
              <w:marRight w:val="0"/>
              <w:marTop w:val="0"/>
              <w:marBottom w:val="0"/>
              <w:divBdr>
                <w:top w:val="none" w:sz="0" w:space="0" w:color="auto"/>
                <w:left w:val="none" w:sz="0" w:space="0" w:color="auto"/>
                <w:bottom w:val="none" w:sz="0" w:space="0" w:color="auto"/>
                <w:right w:val="none" w:sz="0" w:space="0" w:color="auto"/>
              </w:divBdr>
            </w:div>
            <w:div w:id="1052464530">
              <w:marLeft w:val="0"/>
              <w:marRight w:val="0"/>
              <w:marTop w:val="0"/>
              <w:marBottom w:val="0"/>
              <w:divBdr>
                <w:top w:val="none" w:sz="0" w:space="0" w:color="auto"/>
                <w:left w:val="none" w:sz="0" w:space="0" w:color="auto"/>
                <w:bottom w:val="none" w:sz="0" w:space="0" w:color="auto"/>
                <w:right w:val="none" w:sz="0" w:space="0" w:color="auto"/>
              </w:divBdr>
            </w:div>
            <w:div w:id="1585644143">
              <w:marLeft w:val="0"/>
              <w:marRight w:val="0"/>
              <w:marTop w:val="0"/>
              <w:marBottom w:val="0"/>
              <w:divBdr>
                <w:top w:val="none" w:sz="0" w:space="0" w:color="auto"/>
                <w:left w:val="none" w:sz="0" w:space="0" w:color="auto"/>
                <w:bottom w:val="none" w:sz="0" w:space="0" w:color="auto"/>
                <w:right w:val="none" w:sz="0" w:space="0" w:color="auto"/>
              </w:divBdr>
            </w:div>
            <w:div w:id="1388266278">
              <w:marLeft w:val="0"/>
              <w:marRight w:val="0"/>
              <w:marTop w:val="0"/>
              <w:marBottom w:val="0"/>
              <w:divBdr>
                <w:top w:val="none" w:sz="0" w:space="0" w:color="auto"/>
                <w:left w:val="none" w:sz="0" w:space="0" w:color="auto"/>
                <w:bottom w:val="none" w:sz="0" w:space="0" w:color="auto"/>
                <w:right w:val="none" w:sz="0" w:space="0" w:color="auto"/>
              </w:divBdr>
            </w:div>
            <w:div w:id="810367979">
              <w:marLeft w:val="0"/>
              <w:marRight w:val="0"/>
              <w:marTop w:val="0"/>
              <w:marBottom w:val="0"/>
              <w:divBdr>
                <w:top w:val="none" w:sz="0" w:space="0" w:color="auto"/>
                <w:left w:val="none" w:sz="0" w:space="0" w:color="auto"/>
                <w:bottom w:val="none" w:sz="0" w:space="0" w:color="auto"/>
                <w:right w:val="none" w:sz="0" w:space="0" w:color="auto"/>
              </w:divBdr>
            </w:div>
            <w:div w:id="1156721088">
              <w:marLeft w:val="0"/>
              <w:marRight w:val="0"/>
              <w:marTop w:val="0"/>
              <w:marBottom w:val="0"/>
              <w:divBdr>
                <w:top w:val="none" w:sz="0" w:space="0" w:color="auto"/>
                <w:left w:val="none" w:sz="0" w:space="0" w:color="auto"/>
                <w:bottom w:val="none" w:sz="0" w:space="0" w:color="auto"/>
                <w:right w:val="none" w:sz="0" w:space="0" w:color="auto"/>
              </w:divBdr>
            </w:div>
            <w:div w:id="1003703648">
              <w:marLeft w:val="0"/>
              <w:marRight w:val="0"/>
              <w:marTop w:val="0"/>
              <w:marBottom w:val="0"/>
              <w:divBdr>
                <w:top w:val="none" w:sz="0" w:space="0" w:color="auto"/>
                <w:left w:val="none" w:sz="0" w:space="0" w:color="auto"/>
                <w:bottom w:val="none" w:sz="0" w:space="0" w:color="auto"/>
                <w:right w:val="none" w:sz="0" w:space="0" w:color="auto"/>
              </w:divBdr>
            </w:div>
            <w:div w:id="1934049200">
              <w:marLeft w:val="0"/>
              <w:marRight w:val="0"/>
              <w:marTop w:val="0"/>
              <w:marBottom w:val="0"/>
              <w:divBdr>
                <w:top w:val="none" w:sz="0" w:space="0" w:color="auto"/>
                <w:left w:val="none" w:sz="0" w:space="0" w:color="auto"/>
                <w:bottom w:val="none" w:sz="0" w:space="0" w:color="auto"/>
                <w:right w:val="none" w:sz="0" w:space="0" w:color="auto"/>
              </w:divBdr>
            </w:div>
            <w:div w:id="1313021490">
              <w:marLeft w:val="0"/>
              <w:marRight w:val="0"/>
              <w:marTop w:val="0"/>
              <w:marBottom w:val="0"/>
              <w:divBdr>
                <w:top w:val="none" w:sz="0" w:space="0" w:color="auto"/>
                <w:left w:val="none" w:sz="0" w:space="0" w:color="auto"/>
                <w:bottom w:val="none" w:sz="0" w:space="0" w:color="auto"/>
                <w:right w:val="none" w:sz="0" w:space="0" w:color="auto"/>
              </w:divBdr>
            </w:div>
            <w:div w:id="2072539120">
              <w:marLeft w:val="0"/>
              <w:marRight w:val="0"/>
              <w:marTop w:val="0"/>
              <w:marBottom w:val="0"/>
              <w:divBdr>
                <w:top w:val="none" w:sz="0" w:space="0" w:color="auto"/>
                <w:left w:val="none" w:sz="0" w:space="0" w:color="auto"/>
                <w:bottom w:val="none" w:sz="0" w:space="0" w:color="auto"/>
                <w:right w:val="none" w:sz="0" w:space="0" w:color="auto"/>
              </w:divBdr>
            </w:div>
            <w:div w:id="1631135150">
              <w:marLeft w:val="0"/>
              <w:marRight w:val="0"/>
              <w:marTop w:val="0"/>
              <w:marBottom w:val="0"/>
              <w:divBdr>
                <w:top w:val="none" w:sz="0" w:space="0" w:color="auto"/>
                <w:left w:val="none" w:sz="0" w:space="0" w:color="auto"/>
                <w:bottom w:val="none" w:sz="0" w:space="0" w:color="auto"/>
                <w:right w:val="none" w:sz="0" w:space="0" w:color="auto"/>
              </w:divBdr>
            </w:div>
            <w:div w:id="154733431">
              <w:marLeft w:val="0"/>
              <w:marRight w:val="0"/>
              <w:marTop w:val="0"/>
              <w:marBottom w:val="0"/>
              <w:divBdr>
                <w:top w:val="none" w:sz="0" w:space="0" w:color="auto"/>
                <w:left w:val="none" w:sz="0" w:space="0" w:color="auto"/>
                <w:bottom w:val="none" w:sz="0" w:space="0" w:color="auto"/>
                <w:right w:val="none" w:sz="0" w:space="0" w:color="auto"/>
              </w:divBdr>
            </w:div>
            <w:div w:id="1758818491">
              <w:marLeft w:val="0"/>
              <w:marRight w:val="0"/>
              <w:marTop w:val="0"/>
              <w:marBottom w:val="0"/>
              <w:divBdr>
                <w:top w:val="none" w:sz="0" w:space="0" w:color="auto"/>
                <w:left w:val="none" w:sz="0" w:space="0" w:color="auto"/>
                <w:bottom w:val="none" w:sz="0" w:space="0" w:color="auto"/>
                <w:right w:val="none" w:sz="0" w:space="0" w:color="auto"/>
              </w:divBdr>
            </w:div>
            <w:div w:id="1399131294">
              <w:marLeft w:val="0"/>
              <w:marRight w:val="0"/>
              <w:marTop w:val="0"/>
              <w:marBottom w:val="0"/>
              <w:divBdr>
                <w:top w:val="none" w:sz="0" w:space="0" w:color="auto"/>
                <w:left w:val="none" w:sz="0" w:space="0" w:color="auto"/>
                <w:bottom w:val="none" w:sz="0" w:space="0" w:color="auto"/>
                <w:right w:val="none" w:sz="0" w:space="0" w:color="auto"/>
              </w:divBdr>
            </w:div>
            <w:div w:id="614944359">
              <w:marLeft w:val="0"/>
              <w:marRight w:val="0"/>
              <w:marTop w:val="0"/>
              <w:marBottom w:val="0"/>
              <w:divBdr>
                <w:top w:val="none" w:sz="0" w:space="0" w:color="auto"/>
                <w:left w:val="none" w:sz="0" w:space="0" w:color="auto"/>
                <w:bottom w:val="none" w:sz="0" w:space="0" w:color="auto"/>
                <w:right w:val="none" w:sz="0" w:space="0" w:color="auto"/>
              </w:divBdr>
            </w:div>
            <w:div w:id="1860118577">
              <w:marLeft w:val="0"/>
              <w:marRight w:val="0"/>
              <w:marTop w:val="0"/>
              <w:marBottom w:val="0"/>
              <w:divBdr>
                <w:top w:val="none" w:sz="0" w:space="0" w:color="auto"/>
                <w:left w:val="none" w:sz="0" w:space="0" w:color="auto"/>
                <w:bottom w:val="none" w:sz="0" w:space="0" w:color="auto"/>
                <w:right w:val="none" w:sz="0" w:space="0" w:color="auto"/>
              </w:divBdr>
            </w:div>
            <w:div w:id="79521157">
              <w:marLeft w:val="0"/>
              <w:marRight w:val="0"/>
              <w:marTop w:val="0"/>
              <w:marBottom w:val="0"/>
              <w:divBdr>
                <w:top w:val="none" w:sz="0" w:space="0" w:color="auto"/>
                <w:left w:val="none" w:sz="0" w:space="0" w:color="auto"/>
                <w:bottom w:val="none" w:sz="0" w:space="0" w:color="auto"/>
                <w:right w:val="none" w:sz="0" w:space="0" w:color="auto"/>
              </w:divBdr>
            </w:div>
            <w:div w:id="945380332">
              <w:marLeft w:val="0"/>
              <w:marRight w:val="0"/>
              <w:marTop w:val="0"/>
              <w:marBottom w:val="0"/>
              <w:divBdr>
                <w:top w:val="none" w:sz="0" w:space="0" w:color="auto"/>
                <w:left w:val="none" w:sz="0" w:space="0" w:color="auto"/>
                <w:bottom w:val="none" w:sz="0" w:space="0" w:color="auto"/>
                <w:right w:val="none" w:sz="0" w:space="0" w:color="auto"/>
              </w:divBdr>
            </w:div>
            <w:div w:id="45881843">
              <w:marLeft w:val="0"/>
              <w:marRight w:val="0"/>
              <w:marTop w:val="0"/>
              <w:marBottom w:val="0"/>
              <w:divBdr>
                <w:top w:val="none" w:sz="0" w:space="0" w:color="auto"/>
                <w:left w:val="none" w:sz="0" w:space="0" w:color="auto"/>
                <w:bottom w:val="none" w:sz="0" w:space="0" w:color="auto"/>
                <w:right w:val="none" w:sz="0" w:space="0" w:color="auto"/>
              </w:divBdr>
            </w:div>
            <w:div w:id="260189194">
              <w:marLeft w:val="0"/>
              <w:marRight w:val="0"/>
              <w:marTop w:val="0"/>
              <w:marBottom w:val="0"/>
              <w:divBdr>
                <w:top w:val="none" w:sz="0" w:space="0" w:color="auto"/>
                <w:left w:val="none" w:sz="0" w:space="0" w:color="auto"/>
                <w:bottom w:val="none" w:sz="0" w:space="0" w:color="auto"/>
                <w:right w:val="none" w:sz="0" w:space="0" w:color="auto"/>
              </w:divBdr>
            </w:div>
            <w:div w:id="2139180377">
              <w:marLeft w:val="0"/>
              <w:marRight w:val="0"/>
              <w:marTop w:val="0"/>
              <w:marBottom w:val="0"/>
              <w:divBdr>
                <w:top w:val="none" w:sz="0" w:space="0" w:color="auto"/>
                <w:left w:val="none" w:sz="0" w:space="0" w:color="auto"/>
                <w:bottom w:val="none" w:sz="0" w:space="0" w:color="auto"/>
                <w:right w:val="none" w:sz="0" w:space="0" w:color="auto"/>
              </w:divBdr>
            </w:div>
            <w:div w:id="1890994029">
              <w:marLeft w:val="0"/>
              <w:marRight w:val="0"/>
              <w:marTop w:val="0"/>
              <w:marBottom w:val="0"/>
              <w:divBdr>
                <w:top w:val="none" w:sz="0" w:space="0" w:color="auto"/>
                <w:left w:val="none" w:sz="0" w:space="0" w:color="auto"/>
                <w:bottom w:val="none" w:sz="0" w:space="0" w:color="auto"/>
                <w:right w:val="none" w:sz="0" w:space="0" w:color="auto"/>
              </w:divBdr>
            </w:div>
            <w:div w:id="878013330">
              <w:marLeft w:val="0"/>
              <w:marRight w:val="0"/>
              <w:marTop w:val="0"/>
              <w:marBottom w:val="0"/>
              <w:divBdr>
                <w:top w:val="none" w:sz="0" w:space="0" w:color="auto"/>
                <w:left w:val="none" w:sz="0" w:space="0" w:color="auto"/>
                <w:bottom w:val="none" w:sz="0" w:space="0" w:color="auto"/>
                <w:right w:val="none" w:sz="0" w:space="0" w:color="auto"/>
              </w:divBdr>
            </w:div>
            <w:div w:id="2016416289">
              <w:marLeft w:val="0"/>
              <w:marRight w:val="0"/>
              <w:marTop w:val="0"/>
              <w:marBottom w:val="0"/>
              <w:divBdr>
                <w:top w:val="none" w:sz="0" w:space="0" w:color="auto"/>
                <w:left w:val="none" w:sz="0" w:space="0" w:color="auto"/>
                <w:bottom w:val="none" w:sz="0" w:space="0" w:color="auto"/>
                <w:right w:val="none" w:sz="0" w:space="0" w:color="auto"/>
              </w:divBdr>
            </w:div>
            <w:div w:id="303244930">
              <w:marLeft w:val="0"/>
              <w:marRight w:val="0"/>
              <w:marTop w:val="0"/>
              <w:marBottom w:val="0"/>
              <w:divBdr>
                <w:top w:val="none" w:sz="0" w:space="0" w:color="auto"/>
                <w:left w:val="none" w:sz="0" w:space="0" w:color="auto"/>
                <w:bottom w:val="none" w:sz="0" w:space="0" w:color="auto"/>
                <w:right w:val="none" w:sz="0" w:space="0" w:color="auto"/>
              </w:divBdr>
            </w:div>
            <w:div w:id="1539665024">
              <w:marLeft w:val="0"/>
              <w:marRight w:val="0"/>
              <w:marTop w:val="0"/>
              <w:marBottom w:val="0"/>
              <w:divBdr>
                <w:top w:val="none" w:sz="0" w:space="0" w:color="auto"/>
                <w:left w:val="none" w:sz="0" w:space="0" w:color="auto"/>
                <w:bottom w:val="none" w:sz="0" w:space="0" w:color="auto"/>
                <w:right w:val="none" w:sz="0" w:space="0" w:color="auto"/>
              </w:divBdr>
            </w:div>
            <w:div w:id="151993089">
              <w:marLeft w:val="0"/>
              <w:marRight w:val="0"/>
              <w:marTop w:val="0"/>
              <w:marBottom w:val="0"/>
              <w:divBdr>
                <w:top w:val="none" w:sz="0" w:space="0" w:color="auto"/>
                <w:left w:val="none" w:sz="0" w:space="0" w:color="auto"/>
                <w:bottom w:val="none" w:sz="0" w:space="0" w:color="auto"/>
                <w:right w:val="none" w:sz="0" w:space="0" w:color="auto"/>
              </w:divBdr>
            </w:div>
            <w:div w:id="929313198">
              <w:marLeft w:val="0"/>
              <w:marRight w:val="0"/>
              <w:marTop w:val="0"/>
              <w:marBottom w:val="0"/>
              <w:divBdr>
                <w:top w:val="none" w:sz="0" w:space="0" w:color="auto"/>
                <w:left w:val="none" w:sz="0" w:space="0" w:color="auto"/>
                <w:bottom w:val="none" w:sz="0" w:space="0" w:color="auto"/>
                <w:right w:val="none" w:sz="0" w:space="0" w:color="auto"/>
              </w:divBdr>
            </w:div>
            <w:div w:id="1715304867">
              <w:marLeft w:val="0"/>
              <w:marRight w:val="0"/>
              <w:marTop w:val="0"/>
              <w:marBottom w:val="0"/>
              <w:divBdr>
                <w:top w:val="none" w:sz="0" w:space="0" w:color="auto"/>
                <w:left w:val="none" w:sz="0" w:space="0" w:color="auto"/>
                <w:bottom w:val="none" w:sz="0" w:space="0" w:color="auto"/>
                <w:right w:val="none" w:sz="0" w:space="0" w:color="auto"/>
              </w:divBdr>
            </w:div>
            <w:div w:id="305400289">
              <w:marLeft w:val="0"/>
              <w:marRight w:val="0"/>
              <w:marTop w:val="0"/>
              <w:marBottom w:val="0"/>
              <w:divBdr>
                <w:top w:val="none" w:sz="0" w:space="0" w:color="auto"/>
                <w:left w:val="none" w:sz="0" w:space="0" w:color="auto"/>
                <w:bottom w:val="none" w:sz="0" w:space="0" w:color="auto"/>
                <w:right w:val="none" w:sz="0" w:space="0" w:color="auto"/>
              </w:divBdr>
            </w:div>
            <w:div w:id="68384499">
              <w:marLeft w:val="0"/>
              <w:marRight w:val="0"/>
              <w:marTop w:val="0"/>
              <w:marBottom w:val="0"/>
              <w:divBdr>
                <w:top w:val="none" w:sz="0" w:space="0" w:color="auto"/>
                <w:left w:val="none" w:sz="0" w:space="0" w:color="auto"/>
                <w:bottom w:val="none" w:sz="0" w:space="0" w:color="auto"/>
                <w:right w:val="none" w:sz="0" w:space="0" w:color="auto"/>
              </w:divBdr>
            </w:div>
            <w:div w:id="1770350452">
              <w:marLeft w:val="0"/>
              <w:marRight w:val="0"/>
              <w:marTop w:val="0"/>
              <w:marBottom w:val="0"/>
              <w:divBdr>
                <w:top w:val="none" w:sz="0" w:space="0" w:color="auto"/>
                <w:left w:val="none" w:sz="0" w:space="0" w:color="auto"/>
                <w:bottom w:val="none" w:sz="0" w:space="0" w:color="auto"/>
                <w:right w:val="none" w:sz="0" w:space="0" w:color="auto"/>
              </w:divBdr>
            </w:div>
            <w:div w:id="1887568248">
              <w:marLeft w:val="0"/>
              <w:marRight w:val="0"/>
              <w:marTop w:val="0"/>
              <w:marBottom w:val="0"/>
              <w:divBdr>
                <w:top w:val="none" w:sz="0" w:space="0" w:color="auto"/>
                <w:left w:val="none" w:sz="0" w:space="0" w:color="auto"/>
                <w:bottom w:val="none" w:sz="0" w:space="0" w:color="auto"/>
                <w:right w:val="none" w:sz="0" w:space="0" w:color="auto"/>
              </w:divBdr>
            </w:div>
            <w:div w:id="1895581493">
              <w:marLeft w:val="0"/>
              <w:marRight w:val="0"/>
              <w:marTop w:val="0"/>
              <w:marBottom w:val="0"/>
              <w:divBdr>
                <w:top w:val="none" w:sz="0" w:space="0" w:color="auto"/>
                <w:left w:val="none" w:sz="0" w:space="0" w:color="auto"/>
                <w:bottom w:val="none" w:sz="0" w:space="0" w:color="auto"/>
                <w:right w:val="none" w:sz="0" w:space="0" w:color="auto"/>
              </w:divBdr>
            </w:div>
            <w:div w:id="1283727694">
              <w:marLeft w:val="0"/>
              <w:marRight w:val="0"/>
              <w:marTop w:val="0"/>
              <w:marBottom w:val="0"/>
              <w:divBdr>
                <w:top w:val="none" w:sz="0" w:space="0" w:color="auto"/>
                <w:left w:val="none" w:sz="0" w:space="0" w:color="auto"/>
                <w:bottom w:val="none" w:sz="0" w:space="0" w:color="auto"/>
                <w:right w:val="none" w:sz="0" w:space="0" w:color="auto"/>
              </w:divBdr>
            </w:div>
            <w:div w:id="1226451841">
              <w:marLeft w:val="0"/>
              <w:marRight w:val="0"/>
              <w:marTop w:val="0"/>
              <w:marBottom w:val="0"/>
              <w:divBdr>
                <w:top w:val="none" w:sz="0" w:space="0" w:color="auto"/>
                <w:left w:val="none" w:sz="0" w:space="0" w:color="auto"/>
                <w:bottom w:val="none" w:sz="0" w:space="0" w:color="auto"/>
                <w:right w:val="none" w:sz="0" w:space="0" w:color="auto"/>
              </w:divBdr>
            </w:div>
            <w:div w:id="2105300478">
              <w:marLeft w:val="0"/>
              <w:marRight w:val="0"/>
              <w:marTop w:val="0"/>
              <w:marBottom w:val="0"/>
              <w:divBdr>
                <w:top w:val="none" w:sz="0" w:space="0" w:color="auto"/>
                <w:left w:val="none" w:sz="0" w:space="0" w:color="auto"/>
                <w:bottom w:val="none" w:sz="0" w:space="0" w:color="auto"/>
                <w:right w:val="none" w:sz="0" w:space="0" w:color="auto"/>
              </w:divBdr>
            </w:div>
            <w:div w:id="537669645">
              <w:marLeft w:val="0"/>
              <w:marRight w:val="0"/>
              <w:marTop w:val="0"/>
              <w:marBottom w:val="0"/>
              <w:divBdr>
                <w:top w:val="none" w:sz="0" w:space="0" w:color="auto"/>
                <w:left w:val="none" w:sz="0" w:space="0" w:color="auto"/>
                <w:bottom w:val="none" w:sz="0" w:space="0" w:color="auto"/>
                <w:right w:val="none" w:sz="0" w:space="0" w:color="auto"/>
              </w:divBdr>
            </w:div>
            <w:div w:id="113255680">
              <w:marLeft w:val="0"/>
              <w:marRight w:val="0"/>
              <w:marTop w:val="0"/>
              <w:marBottom w:val="0"/>
              <w:divBdr>
                <w:top w:val="none" w:sz="0" w:space="0" w:color="auto"/>
                <w:left w:val="none" w:sz="0" w:space="0" w:color="auto"/>
                <w:bottom w:val="none" w:sz="0" w:space="0" w:color="auto"/>
                <w:right w:val="none" w:sz="0" w:space="0" w:color="auto"/>
              </w:divBdr>
            </w:div>
            <w:div w:id="219512295">
              <w:marLeft w:val="0"/>
              <w:marRight w:val="0"/>
              <w:marTop w:val="0"/>
              <w:marBottom w:val="0"/>
              <w:divBdr>
                <w:top w:val="none" w:sz="0" w:space="0" w:color="auto"/>
                <w:left w:val="none" w:sz="0" w:space="0" w:color="auto"/>
                <w:bottom w:val="none" w:sz="0" w:space="0" w:color="auto"/>
                <w:right w:val="none" w:sz="0" w:space="0" w:color="auto"/>
              </w:divBdr>
            </w:div>
            <w:div w:id="737284272">
              <w:marLeft w:val="0"/>
              <w:marRight w:val="0"/>
              <w:marTop w:val="0"/>
              <w:marBottom w:val="0"/>
              <w:divBdr>
                <w:top w:val="none" w:sz="0" w:space="0" w:color="auto"/>
                <w:left w:val="none" w:sz="0" w:space="0" w:color="auto"/>
                <w:bottom w:val="none" w:sz="0" w:space="0" w:color="auto"/>
                <w:right w:val="none" w:sz="0" w:space="0" w:color="auto"/>
              </w:divBdr>
            </w:div>
            <w:div w:id="1147895003">
              <w:marLeft w:val="0"/>
              <w:marRight w:val="0"/>
              <w:marTop w:val="0"/>
              <w:marBottom w:val="0"/>
              <w:divBdr>
                <w:top w:val="none" w:sz="0" w:space="0" w:color="auto"/>
                <w:left w:val="none" w:sz="0" w:space="0" w:color="auto"/>
                <w:bottom w:val="none" w:sz="0" w:space="0" w:color="auto"/>
                <w:right w:val="none" w:sz="0" w:space="0" w:color="auto"/>
              </w:divBdr>
            </w:div>
            <w:div w:id="165756946">
              <w:marLeft w:val="0"/>
              <w:marRight w:val="0"/>
              <w:marTop w:val="0"/>
              <w:marBottom w:val="0"/>
              <w:divBdr>
                <w:top w:val="none" w:sz="0" w:space="0" w:color="auto"/>
                <w:left w:val="none" w:sz="0" w:space="0" w:color="auto"/>
                <w:bottom w:val="none" w:sz="0" w:space="0" w:color="auto"/>
                <w:right w:val="none" w:sz="0" w:space="0" w:color="auto"/>
              </w:divBdr>
            </w:div>
            <w:div w:id="421607989">
              <w:marLeft w:val="0"/>
              <w:marRight w:val="0"/>
              <w:marTop w:val="0"/>
              <w:marBottom w:val="0"/>
              <w:divBdr>
                <w:top w:val="none" w:sz="0" w:space="0" w:color="auto"/>
                <w:left w:val="none" w:sz="0" w:space="0" w:color="auto"/>
                <w:bottom w:val="none" w:sz="0" w:space="0" w:color="auto"/>
                <w:right w:val="none" w:sz="0" w:space="0" w:color="auto"/>
              </w:divBdr>
            </w:div>
            <w:div w:id="225530369">
              <w:marLeft w:val="0"/>
              <w:marRight w:val="0"/>
              <w:marTop w:val="0"/>
              <w:marBottom w:val="0"/>
              <w:divBdr>
                <w:top w:val="none" w:sz="0" w:space="0" w:color="auto"/>
                <w:left w:val="none" w:sz="0" w:space="0" w:color="auto"/>
                <w:bottom w:val="none" w:sz="0" w:space="0" w:color="auto"/>
                <w:right w:val="none" w:sz="0" w:space="0" w:color="auto"/>
              </w:divBdr>
            </w:div>
            <w:div w:id="474105145">
              <w:marLeft w:val="0"/>
              <w:marRight w:val="0"/>
              <w:marTop w:val="0"/>
              <w:marBottom w:val="0"/>
              <w:divBdr>
                <w:top w:val="none" w:sz="0" w:space="0" w:color="auto"/>
                <w:left w:val="none" w:sz="0" w:space="0" w:color="auto"/>
                <w:bottom w:val="none" w:sz="0" w:space="0" w:color="auto"/>
                <w:right w:val="none" w:sz="0" w:space="0" w:color="auto"/>
              </w:divBdr>
            </w:div>
            <w:div w:id="962080484">
              <w:marLeft w:val="0"/>
              <w:marRight w:val="0"/>
              <w:marTop w:val="0"/>
              <w:marBottom w:val="0"/>
              <w:divBdr>
                <w:top w:val="none" w:sz="0" w:space="0" w:color="auto"/>
                <w:left w:val="none" w:sz="0" w:space="0" w:color="auto"/>
                <w:bottom w:val="none" w:sz="0" w:space="0" w:color="auto"/>
                <w:right w:val="none" w:sz="0" w:space="0" w:color="auto"/>
              </w:divBdr>
            </w:div>
            <w:div w:id="1930389051">
              <w:marLeft w:val="0"/>
              <w:marRight w:val="0"/>
              <w:marTop w:val="0"/>
              <w:marBottom w:val="0"/>
              <w:divBdr>
                <w:top w:val="none" w:sz="0" w:space="0" w:color="auto"/>
                <w:left w:val="none" w:sz="0" w:space="0" w:color="auto"/>
                <w:bottom w:val="none" w:sz="0" w:space="0" w:color="auto"/>
                <w:right w:val="none" w:sz="0" w:space="0" w:color="auto"/>
              </w:divBdr>
            </w:div>
            <w:div w:id="293219238">
              <w:marLeft w:val="0"/>
              <w:marRight w:val="0"/>
              <w:marTop w:val="0"/>
              <w:marBottom w:val="0"/>
              <w:divBdr>
                <w:top w:val="none" w:sz="0" w:space="0" w:color="auto"/>
                <w:left w:val="none" w:sz="0" w:space="0" w:color="auto"/>
                <w:bottom w:val="none" w:sz="0" w:space="0" w:color="auto"/>
                <w:right w:val="none" w:sz="0" w:space="0" w:color="auto"/>
              </w:divBdr>
            </w:div>
            <w:div w:id="156461139">
              <w:marLeft w:val="0"/>
              <w:marRight w:val="0"/>
              <w:marTop w:val="0"/>
              <w:marBottom w:val="0"/>
              <w:divBdr>
                <w:top w:val="none" w:sz="0" w:space="0" w:color="auto"/>
                <w:left w:val="none" w:sz="0" w:space="0" w:color="auto"/>
                <w:bottom w:val="none" w:sz="0" w:space="0" w:color="auto"/>
                <w:right w:val="none" w:sz="0" w:space="0" w:color="auto"/>
              </w:divBdr>
            </w:div>
            <w:div w:id="1310405716">
              <w:marLeft w:val="0"/>
              <w:marRight w:val="0"/>
              <w:marTop w:val="0"/>
              <w:marBottom w:val="0"/>
              <w:divBdr>
                <w:top w:val="none" w:sz="0" w:space="0" w:color="auto"/>
                <w:left w:val="none" w:sz="0" w:space="0" w:color="auto"/>
                <w:bottom w:val="none" w:sz="0" w:space="0" w:color="auto"/>
                <w:right w:val="none" w:sz="0" w:space="0" w:color="auto"/>
              </w:divBdr>
            </w:div>
            <w:div w:id="549221592">
              <w:marLeft w:val="0"/>
              <w:marRight w:val="0"/>
              <w:marTop w:val="0"/>
              <w:marBottom w:val="0"/>
              <w:divBdr>
                <w:top w:val="none" w:sz="0" w:space="0" w:color="auto"/>
                <w:left w:val="none" w:sz="0" w:space="0" w:color="auto"/>
                <w:bottom w:val="none" w:sz="0" w:space="0" w:color="auto"/>
                <w:right w:val="none" w:sz="0" w:space="0" w:color="auto"/>
              </w:divBdr>
            </w:div>
            <w:div w:id="1064793518">
              <w:marLeft w:val="0"/>
              <w:marRight w:val="0"/>
              <w:marTop w:val="0"/>
              <w:marBottom w:val="0"/>
              <w:divBdr>
                <w:top w:val="none" w:sz="0" w:space="0" w:color="auto"/>
                <w:left w:val="none" w:sz="0" w:space="0" w:color="auto"/>
                <w:bottom w:val="none" w:sz="0" w:space="0" w:color="auto"/>
                <w:right w:val="none" w:sz="0" w:space="0" w:color="auto"/>
              </w:divBdr>
            </w:div>
            <w:div w:id="1060782962">
              <w:marLeft w:val="0"/>
              <w:marRight w:val="0"/>
              <w:marTop w:val="0"/>
              <w:marBottom w:val="0"/>
              <w:divBdr>
                <w:top w:val="none" w:sz="0" w:space="0" w:color="auto"/>
                <w:left w:val="none" w:sz="0" w:space="0" w:color="auto"/>
                <w:bottom w:val="none" w:sz="0" w:space="0" w:color="auto"/>
                <w:right w:val="none" w:sz="0" w:space="0" w:color="auto"/>
              </w:divBdr>
            </w:div>
            <w:div w:id="80570686">
              <w:marLeft w:val="0"/>
              <w:marRight w:val="0"/>
              <w:marTop w:val="0"/>
              <w:marBottom w:val="0"/>
              <w:divBdr>
                <w:top w:val="none" w:sz="0" w:space="0" w:color="auto"/>
                <w:left w:val="none" w:sz="0" w:space="0" w:color="auto"/>
                <w:bottom w:val="none" w:sz="0" w:space="0" w:color="auto"/>
                <w:right w:val="none" w:sz="0" w:space="0" w:color="auto"/>
              </w:divBdr>
            </w:div>
            <w:div w:id="402410380">
              <w:marLeft w:val="0"/>
              <w:marRight w:val="0"/>
              <w:marTop w:val="0"/>
              <w:marBottom w:val="0"/>
              <w:divBdr>
                <w:top w:val="none" w:sz="0" w:space="0" w:color="auto"/>
                <w:left w:val="none" w:sz="0" w:space="0" w:color="auto"/>
                <w:bottom w:val="none" w:sz="0" w:space="0" w:color="auto"/>
                <w:right w:val="none" w:sz="0" w:space="0" w:color="auto"/>
              </w:divBdr>
            </w:div>
            <w:div w:id="1642268151">
              <w:marLeft w:val="0"/>
              <w:marRight w:val="0"/>
              <w:marTop w:val="0"/>
              <w:marBottom w:val="0"/>
              <w:divBdr>
                <w:top w:val="none" w:sz="0" w:space="0" w:color="auto"/>
                <w:left w:val="none" w:sz="0" w:space="0" w:color="auto"/>
                <w:bottom w:val="none" w:sz="0" w:space="0" w:color="auto"/>
                <w:right w:val="none" w:sz="0" w:space="0" w:color="auto"/>
              </w:divBdr>
            </w:div>
            <w:div w:id="1628586926">
              <w:marLeft w:val="0"/>
              <w:marRight w:val="0"/>
              <w:marTop w:val="0"/>
              <w:marBottom w:val="0"/>
              <w:divBdr>
                <w:top w:val="none" w:sz="0" w:space="0" w:color="auto"/>
                <w:left w:val="none" w:sz="0" w:space="0" w:color="auto"/>
                <w:bottom w:val="none" w:sz="0" w:space="0" w:color="auto"/>
                <w:right w:val="none" w:sz="0" w:space="0" w:color="auto"/>
              </w:divBdr>
            </w:div>
            <w:div w:id="421416335">
              <w:marLeft w:val="0"/>
              <w:marRight w:val="0"/>
              <w:marTop w:val="0"/>
              <w:marBottom w:val="0"/>
              <w:divBdr>
                <w:top w:val="none" w:sz="0" w:space="0" w:color="auto"/>
                <w:left w:val="none" w:sz="0" w:space="0" w:color="auto"/>
                <w:bottom w:val="none" w:sz="0" w:space="0" w:color="auto"/>
                <w:right w:val="none" w:sz="0" w:space="0" w:color="auto"/>
              </w:divBdr>
            </w:div>
            <w:div w:id="114954454">
              <w:marLeft w:val="0"/>
              <w:marRight w:val="0"/>
              <w:marTop w:val="0"/>
              <w:marBottom w:val="0"/>
              <w:divBdr>
                <w:top w:val="none" w:sz="0" w:space="0" w:color="auto"/>
                <w:left w:val="none" w:sz="0" w:space="0" w:color="auto"/>
                <w:bottom w:val="none" w:sz="0" w:space="0" w:color="auto"/>
                <w:right w:val="none" w:sz="0" w:space="0" w:color="auto"/>
              </w:divBdr>
            </w:div>
            <w:div w:id="17817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64">
      <w:bodyDiv w:val="1"/>
      <w:marLeft w:val="0"/>
      <w:marRight w:val="0"/>
      <w:marTop w:val="0"/>
      <w:marBottom w:val="0"/>
      <w:divBdr>
        <w:top w:val="none" w:sz="0" w:space="0" w:color="auto"/>
        <w:left w:val="none" w:sz="0" w:space="0" w:color="auto"/>
        <w:bottom w:val="none" w:sz="0" w:space="0" w:color="auto"/>
        <w:right w:val="none" w:sz="0" w:space="0" w:color="auto"/>
      </w:divBdr>
    </w:div>
    <w:div w:id="1659575873">
      <w:bodyDiv w:val="1"/>
      <w:marLeft w:val="0"/>
      <w:marRight w:val="0"/>
      <w:marTop w:val="0"/>
      <w:marBottom w:val="0"/>
      <w:divBdr>
        <w:top w:val="none" w:sz="0" w:space="0" w:color="auto"/>
        <w:left w:val="none" w:sz="0" w:space="0" w:color="auto"/>
        <w:bottom w:val="none" w:sz="0" w:space="0" w:color="auto"/>
        <w:right w:val="none" w:sz="0" w:space="0" w:color="auto"/>
      </w:divBdr>
    </w:div>
    <w:div w:id="1675261605">
      <w:bodyDiv w:val="1"/>
      <w:marLeft w:val="0"/>
      <w:marRight w:val="0"/>
      <w:marTop w:val="0"/>
      <w:marBottom w:val="0"/>
      <w:divBdr>
        <w:top w:val="none" w:sz="0" w:space="0" w:color="auto"/>
        <w:left w:val="none" w:sz="0" w:space="0" w:color="auto"/>
        <w:bottom w:val="none" w:sz="0" w:space="0" w:color="auto"/>
        <w:right w:val="none" w:sz="0" w:space="0" w:color="auto"/>
      </w:divBdr>
    </w:div>
    <w:div w:id="1677881051">
      <w:bodyDiv w:val="1"/>
      <w:marLeft w:val="0"/>
      <w:marRight w:val="0"/>
      <w:marTop w:val="0"/>
      <w:marBottom w:val="0"/>
      <w:divBdr>
        <w:top w:val="none" w:sz="0" w:space="0" w:color="auto"/>
        <w:left w:val="none" w:sz="0" w:space="0" w:color="auto"/>
        <w:bottom w:val="none" w:sz="0" w:space="0" w:color="auto"/>
        <w:right w:val="none" w:sz="0" w:space="0" w:color="auto"/>
      </w:divBdr>
    </w:div>
    <w:div w:id="1687754837">
      <w:bodyDiv w:val="1"/>
      <w:marLeft w:val="0"/>
      <w:marRight w:val="0"/>
      <w:marTop w:val="0"/>
      <w:marBottom w:val="0"/>
      <w:divBdr>
        <w:top w:val="none" w:sz="0" w:space="0" w:color="auto"/>
        <w:left w:val="none" w:sz="0" w:space="0" w:color="auto"/>
        <w:bottom w:val="none" w:sz="0" w:space="0" w:color="auto"/>
        <w:right w:val="none" w:sz="0" w:space="0" w:color="auto"/>
      </w:divBdr>
    </w:div>
    <w:div w:id="1697269797">
      <w:bodyDiv w:val="1"/>
      <w:marLeft w:val="0"/>
      <w:marRight w:val="0"/>
      <w:marTop w:val="0"/>
      <w:marBottom w:val="0"/>
      <w:divBdr>
        <w:top w:val="none" w:sz="0" w:space="0" w:color="auto"/>
        <w:left w:val="none" w:sz="0" w:space="0" w:color="auto"/>
        <w:bottom w:val="none" w:sz="0" w:space="0" w:color="auto"/>
        <w:right w:val="none" w:sz="0" w:space="0" w:color="auto"/>
      </w:divBdr>
    </w:div>
    <w:div w:id="1709179537">
      <w:bodyDiv w:val="1"/>
      <w:marLeft w:val="0"/>
      <w:marRight w:val="0"/>
      <w:marTop w:val="0"/>
      <w:marBottom w:val="0"/>
      <w:divBdr>
        <w:top w:val="none" w:sz="0" w:space="0" w:color="auto"/>
        <w:left w:val="none" w:sz="0" w:space="0" w:color="auto"/>
        <w:bottom w:val="none" w:sz="0" w:space="0" w:color="auto"/>
        <w:right w:val="none" w:sz="0" w:space="0" w:color="auto"/>
      </w:divBdr>
    </w:div>
    <w:div w:id="1717268829">
      <w:bodyDiv w:val="1"/>
      <w:marLeft w:val="0"/>
      <w:marRight w:val="0"/>
      <w:marTop w:val="0"/>
      <w:marBottom w:val="0"/>
      <w:divBdr>
        <w:top w:val="none" w:sz="0" w:space="0" w:color="auto"/>
        <w:left w:val="none" w:sz="0" w:space="0" w:color="auto"/>
        <w:bottom w:val="none" w:sz="0" w:space="0" w:color="auto"/>
        <w:right w:val="none" w:sz="0" w:space="0" w:color="auto"/>
      </w:divBdr>
    </w:div>
    <w:div w:id="1728533110">
      <w:bodyDiv w:val="1"/>
      <w:marLeft w:val="0"/>
      <w:marRight w:val="0"/>
      <w:marTop w:val="0"/>
      <w:marBottom w:val="0"/>
      <w:divBdr>
        <w:top w:val="none" w:sz="0" w:space="0" w:color="auto"/>
        <w:left w:val="none" w:sz="0" w:space="0" w:color="auto"/>
        <w:bottom w:val="none" w:sz="0" w:space="0" w:color="auto"/>
        <w:right w:val="none" w:sz="0" w:space="0" w:color="auto"/>
      </w:divBdr>
    </w:div>
    <w:div w:id="1729299767">
      <w:bodyDiv w:val="1"/>
      <w:marLeft w:val="0"/>
      <w:marRight w:val="0"/>
      <w:marTop w:val="0"/>
      <w:marBottom w:val="0"/>
      <w:divBdr>
        <w:top w:val="none" w:sz="0" w:space="0" w:color="auto"/>
        <w:left w:val="none" w:sz="0" w:space="0" w:color="auto"/>
        <w:bottom w:val="none" w:sz="0" w:space="0" w:color="auto"/>
        <w:right w:val="none" w:sz="0" w:space="0" w:color="auto"/>
      </w:divBdr>
      <w:divsChild>
        <w:div w:id="382565854">
          <w:marLeft w:val="0"/>
          <w:marRight w:val="0"/>
          <w:marTop w:val="0"/>
          <w:marBottom w:val="0"/>
          <w:divBdr>
            <w:top w:val="none" w:sz="0" w:space="0" w:color="auto"/>
            <w:left w:val="none" w:sz="0" w:space="0" w:color="auto"/>
            <w:bottom w:val="none" w:sz="0" w:space="0" w:color="auto"/>
            <w:right w:val="none" w:sz="0" w:space="0" w:color="auto"/>
          </w:divBdr>
          <w:divsChild>
            <w:div w:id="1674184023">
              <w:marLeft w:val="0"/>
              <w:marRight w:val="0"/>
              <w:marTop w:val="0"/>
              <w:marBottom w:val="0"/>
              <w:divBdr>
                <w:top w:val="none" w:sz="0" w:space="0" w:color="auto"/>
                <w:left w:val="none" w:sz="0" w:space="0" w:color="auto"/>
                <w:bottom w:val="none" w:sz="0" w:space="0" w:color="auto"/>
                <w:right w:val="none" w:sz="0" w:space="0" w:color="auto"/>
              </w:divBdr>
            </w:div>
            <w:div w:id="1598100530">
              <w:marLeft w:val="0"/>
              <w:marRight w:val="0"/>
              <w:marTop w:val="0"/>
              <w:marBottom w:val="0"/>
              <w:divBdr>
                <w:top w:val="none" w:sz="0" w:space="0" w:color="auto"/>
                <w:left w:val="none" w:sz="0" w:space="0" w:color="auto"/>
                <w:bottom w:val="none" w:sz="0" w:space="0" w:color="auto"/>
                <w:right w:val="none" w:sz="0" w:space="0" w:color="auto"/>
              </w:divBdr>
            </w:div>
            <w:div w:id="1581600810">
              <w:marLeft w:val="0"/>
              <w:marRight w:val="0"/>
              <w:marTop w:val="0"/>
              <w:marBottom w:val="0"/>
              <w:divBdr>
                <w:top w:val="none" w:sz="0" w:space="0" w:color="auto"/>
                <w:left w:val="none" w:sz="0" w:space="0" w:color="auto"/>
                <w:bottom w:val="none" w:sz="0" w:space="0" w:color="auto"/>
                <w:right w:val="none" w:sz="0" w:space="0" w:color="auto"/>
              </w:divBdr>
            </w:div>
            <w:div w:id="2111899203">
              <w:marLeft w:val="0"/>
              <w:marRight w:val="0"/>
              <w:marTop w:val="0"/>
              <w:marBottom w:val="0"/>
              <w:divBdr>
                <w:top w:val="none" w:sz="0" w:space="0" w:color="auto"/>
                <w:left w:val="none" w:sz="0" w:space="0" w:color="auto"/>
                <w:bottom w:val="none" w:sz="0" w:space="0" w:color="auto"/>
                <w:right w:val="none" w:sz="0" w:space="0" w:color="auto"/>
              </w:divBdr>
            </w:div>
            <w:div w:id="857428704">
              <w:marLeft w:val="0"/>
              <w:marRight w:val="0"/>
              <w:marTop w:val="0"/>
              <w:marBottom w:val="0"/>
              <w:divBdr>
                <w:top w:val="none" w:sz="0" w:space="0" w:color="auto"/>
                <w:left w:val="none" w:sz="0" w:space="0" w:color="auto"/>
                <w:bottom w:val="none" w:sz="0" w:space="0" w:color="auto"/>
                <w:right w:val="none" w:sz="0" w:space="0" w:color="auto"/>
              </w:divBdr>
            </w:div>
            <w:div w:id="1857308169">
              <w:marLeft w:val="0"/>
              <w:marRight w:val="0"/>
              <w:marTop w:val="0"/>
              <w:marBottom w:val="0"/>
              <w:divBdr>
                <w:top w:val="none" w:sz="0" w:space="0" w:color="auto"/>
                <w:left w:val="none" w:sz="0" w:space="0" w:color="auto"/>
                <w:bottom w:val="none" w:sz="0" w:space="0" w:color="auto"/>
                <w:right w:val="none" w:sz="0" w:space="0" w:color="auto"/>
              </w:divBdr>
            </w:div>
            <w:div w:id="1954752753">
              <w:marLeft w:val="0"/>
              <w:marRight w:val="0"/>
              <w:marTop w:val="0"/>
              <w:marBottom w:val="0"/>
              <w:divBdr>
                <w:top w:val="none" w:sz="0" w:space="0" w:color="auto"/>
                <w:left w:val="none" w:sz="0" w:space="0" w:color="auto"/>
                <w:bottom w:val="none" w:sz="0" w:space="0" w:color="auto"/>
                <w:right w:val="none" w:sz="0" w:space="0" w:color="auto"/>
              </w:divBdr>
            </w:div>
            <w:div w:id="697585034">
              <w:marLeft w:val="0"/>
              <w:marRight w:val="0"/>
              <w:marTop w:val="0"/>
              <w:marBottom w:val="0"/>
              <w:divBdr>
                <w:top w:val="none" w:sz="0" w:space="0" w:color="auto"/>
                <w:left w:val="none" w:sz="0" w:space="0" w:color="auto"/>
                <w:bottom w:val="none" w:sz="0" w:space="0" w:color="auto"/>
                <w:right w:val="none" w:sz="0" w:space="0" w:color="auto"/>
              </w:divBdr>
            </w:div>
            <w:div w:id="918631987">
              <w:marLeft w:val="0"/>
              <w:marRight w:val="0"/>
              <w:marTop w:val="0"/>
              <w:marBottom w:val="0"/>
              <w:divBdr>
                <w:top w:val="none" w:sz="0" w:space="0" w:color="auto"/>
                <w:left w:val="none" w:sz="0" w:space="0" w:color="auto"/>
                <w:bottom w:val="none" w:sz="0" w:space="0" w:color="auto"/>
                <w:right w:val="none" w:sz="0" w:space="0" w:color="auto"/>
              </w:divBdr>
            </w:div>
            <w:div w:id="1800764443">
              <w:marLeft w:val="0"/>
              <w:marRight w:val="0"/>
              <w:marTop w:val="0"/>
              <w:marBottom w:val="0"/>
              <w:divBdr>
                <w:top w:val="none" w:sz="0" w:space="0" w:color="auto"/>
                <w:left w:val="none" w:sz="0" w:space="0" w:color="auto"/>
                <w:bottom w:val="none" w:sz="0" w:space="0" w:color="auto"/>
                <w:right w:val="none" w:sz="0" w:space="0" w:color="auto"/>
              </w:divBdr>
            </w:div>
            <w:div w:id="1027681437">
              <w:marLeft w:val="0"/>
              <w:marRight w:val="0"/>
              <w:marTop w:val="0"/>
              <w:marBottom w:val="0"/>
              <w:divBdr>
                <w:top w:val="none" w:sz="0" w:space="0" w:color="auto"/>
                <w:left w:val="none" w:sz="0" w:space="0" w:color="auto"/>
                <w:bottom w:val="none" w:sz="0" w:space="0" w:color="auto"/>
                <w:right w:val="none" w:sz="0" w:space="0" w:color="auto"/>
              </w:divBdr>
            </w:div>
            <w:div w:id="702482528">
              <w:marLeft w:val="0"/>
              <w:marRight w:val="0"/>
              <w:marTop w:val="0"/>
              <w:marBottom w:val="0"/>
              <w:divBdr>
                <w:top w:val="none" w:sz="0" w:space="0" w:color="auto"/>
                <w:left w:val="none" w:sz="0" w:space="0" w:color="auto"/>
                <w:bottom w:val="none" w:sz="0" w:space="0" w:color="auto"/>
                <w:right w:val="none" w:sz="0" w:space="0" w:color="auto"/>
              </w:divBdr>
            </w:div>
            <w:div w:id="1446924695">
              <w:marLeft w:val="0"/>
              <w:marRight w:val="0"/>
              <w:marTop w:val="0"/>
              <w:marBottom w:val="0"/>
              <w:divBdr>
                <w:top w:val="none" w:sz="0" w:space="0" w:color="auto"/>
                <w:left w:val="none" w:sz="0" w:space="0" w:color="auto"/>
                <w:bottom w:val="none" w:sz="0" w:space="0" w:color="auto"/>
                <w:right w:val="none" w:sz="0" w:space="0" w:color="auto"/>
              </w:divBdr>
            </w:div>
            <w:div w:id="550314899">
              <w:marLeft w:val="0"/>
              <w:marRight w:val="0"/>
              <w:marTop w:val="0"/>
              <w:marBottom w:val="0"/>
              <w:divBdr>
                <w:top w:val="none" w:sz="0" w:space="0" w:color="auto"/>
                <w:left w:val="none" w:sz="0" w:space="0" w:color="auto"/>
                <w:bottom w:val="none" w:sz="0" w:space="0" w:color="auto"/>
                <w:right w:val="none" w:sz="0" w:space="0" w:color="auto"/>
              </w:divBdr>
            </w:div>
            <w:div w:id="1511217758">
              <w:marLeft w:val="0"/>
              <w:marRight w:val="0"/>
              <w:marTop w:val="0"/>
              <w:marBottom w:val="0"/>
              <w:divBdr>
                <w:top w:val="none" w:sz="0" w:space="0" w:color="auto"/>
                <w:left w:val="none" w:sz="0" w:space="0" w:color="auto"/>
                <w:bottom w:val="none" w:sz="0" w:space="0" w:color="auto"/>
                <w:right w:val="none" w:sz="0" w:space="0" w:color="auto"/>
              </w:divBdr>
            </w:div>
            <w:div w:id="2112427336">
              <w:marLeft w:val="0"/>
              <w:marRight w:val="0"/>
              <w:marTop w:val="0"/>
              <w:marBottom w:val="0"/>
              <w:divBdr>
                <w:top w:val="none" w:sz="0" w:space="0" w:color="auto"/>
                <w:left w:val="none" w:sz="0" w:space="0" w:color="auto"/>
                <w:bottom w:val="none" w:sz="0" w:space="0" w:color="auto"/>
                <w:right w:val="none" w:sz="0" w:space="0" w:color="auto"/>
              </w:divBdr>
            </w:div>
            <w:div w:id="198012548">
              <w:marLeft w:val="0"/>
              <w:marRight w:val="0"/>
              <w:marTop w:val="0"/>
              <w:marBottom w:val="0"/>
              <w:divBdr>
                <w:top w:val="none" w:sz="0" w:space="0" w:color="auto"/>
                <w:left w:val="none" w:sz="0" w:space="0" w:color="auto"/>
                <w:bottom w:val="none" w:sz="0" w:space="0" w:color="auto"/>
                <w:right w:val="none" w:sz="0" w:space="0" w:color="auto"/>
              </w:divBdr>
            </w:div>
            <w:div w:id="1479149139">
              <w:marLeft w:val="0"/>
              <w:marRight w:val="0"/>
              <w:marTop w:val="0"/>
              <w:marBottom w:val="0"/>
              <w:divBdr>
                <w:top w:val="none" w:sz="0" w:space="0" w:color="auto"/>
                <w:left w:val="none" w:sz="0" w:space="0" w:color="auto"/>
                <w:bottom w:val="none" w:sz="0" w:space="0" w:color="auto"/>
                <w:right w:val="none" w:sz="0" w:space="0" w:color="auto"/>
              </w:divBdr>
            </w:div>
            <w:div w:id="896478178">
              <w:marLeft w:val="0"/>
              <w:marRight w:val="0"/>
              <w:marTop w:val="0"/>
              <w:marBottom w:val="0"/>
              <w:divBdr>
                <w:top w:val="none" w:sz="0" w:space="0" w:color="auto"/>
                <w:left w:val="none" w:sz="0" w:space="0" w:color="auto"/>
                <w:bottom w:val="none" w:sz="0" w:space="0" w:color="auto"/>
                <w:right w:val="none" w:sz="0" w:space="0" w:color="auto"/>
              </w:divBdr>
            </w:div>
            <w:div w:id="582759965">
              <w:marLeft w:val="0"/>
              <w:marRight w:val="0"/>
              <w:marTop w:val="0"/>
              <w:marBottom w:val="0"/>
              <w:divBdr>
                <w:top w:val="none" w:sz="0" w:space="0" w:color="auto"/>
                <w:left w:val="none" w:sz="0" w:space="0" w:color="auto"/>
                <w:bottom w:val="none" w:sz="0" w:space="0" w:color="auto"/>
                <w:right w:val="none" w:sz="0" w:space="0" w:color="auto"/>
              </w:divBdr>
            </w:div>
            <w:div w:id="187106773">
              <w:marLeft w:val="0"/>
              <w:marRight w:val="0"/>
              <w:marTop w:val="0"/>
              <w:marBottom w:val="0"/>
              <w:divBdr>
                <w:top w:val="none" w:sz="0" w:space="0" w:color="auto"/>
                <w:left w:val="none" w:sz="0" w:space="0" w:color="auto"/>
                <w:bottom w:val="none" w:sz="0" w:space="0" w:color="auto"/>
                <w:right w:val="none" w:sz="0" w:space="0" w:color="auto"/>
              </w:divBdr>
            </w:div>
            <w:div w:id="868179467">
              <w:marLeft w:val="0"/>
              <w:marRight w:val="0"/>
              <w:marTop w:val="0"/>
              <w:marBottom w:val="0"/>
              <w:divBdr>
                <w:top w:val="none" w:sz="0" w:space="0" w:color="auto"/>
                <w:left w:val="none" w:sz="0" w:space="0" w:color="auto"/>
                <w:bottom w:val="none" w:sz="0" w:space="0" w:color="auto"/>
                <w:right w:val="none" w:sz="0" w:space="0" w:color="auto"/>
              </w:divBdr>
            </w:div>
            <w:div w:id="11302034">
              <w:marLeft w:val="0"/>
              <w:marRight w:val="0"/>
              <w:marTop w:val="0"/>
              <w:marBottom w:val="0"/>
              <w:divBdr>
                <w:top w:val="none" w:sz="0" w:space="0" w:color="auto"/>
                <w:left w:val="none" w:sz="0" w:space="0" w:color="auto"/>
                <w:bottom w:val="none" w:sz="0" w:space="0" w:color="auto"/>
                <w:right w:val="none" w:sz="0" w:space="0" w:color="auto"/>
              </w:divBdr>
            </w:div>
            <w:div w:id="765031435">
              <w:marLeft w:val="0"/>
              <w:marRight w:val="0"/>
              <w:marTop w:val="0"/>
              <w:marBottom w:val="0"/>
              <w:divBdr>
                <w:top w:val="none" w:sz="0" w:space="0" w:color="auto"/>
                <w:left w:val="none" w:sz="0" w:space="0" w:color="auto"/>
                <w:bottom w:val="none" w:sz="0" w:space="0" w:color="auto"/>
                <w:right w:val="none" w:sz="0" w:space="0" w:color="auto"/>
              </w:divBdr>
            </w:div>
            <w:div w:id="1832213051">
              <w:marLeft w:val="0"/>
              <w:marRight w:val="0"/>
              <w:marTop w:val="0"/>
              <w:marBottom w:val="0"/>
              <w:divBdr>
                <w:top w:val="none" w:sz="0" w:space="0" w:color="auto"/>
                <w:left w:val="none" w:sz="0" w:space="0" w:color="auto"/>
                <w:bottom w:val="none" w:sz="0" w:space="0" w:color="auto"/>
                <w:right w:val="none" w:sz="0" w:space="0" w:color="auto"/>
              </w:divBdr>
            </w:div>
            <w:div w:id="613708741">
              <w:marLeft w:val="0"/>
              <w:marRight w:val="0"/>
              <w:marTop w:val="0"/>
              <w:marBottom w:val="0"/>
              <w:divBdr>
                <w:top w:val="none" w:sz="0" w:space="0" w:color="auto"/>
                <w:left w:val="none" w:sz="0" w:space="0" w:color="auto"/>
                <w:bottom w:val="none" w:sz="0" w:space="0" w:color="auto"/>
                <w:right w:val="none" w:sz="0" w:space="0" w:color="auto"/>
              </w:divBdr>
            </w:div>
            <w:div w:id="1838955479">
              <w:marLeft w:val="0"/>
              <w:marRight w:val="0"/>
              <w:marTop w:val="0"/>
              <w:marBottom w:val="0"/>
              <w:divBdr>
                <w:top w:val="none" w:sz="0" w:space="0" w:color="auto"/>
                <w:left w:val="none" w:sz="0" w:space="0" w:color="auto"/>
                <w:bottom w:val="none" w:sz="0" w:space="0" w:color="auto"/>
                <w:right w:val="none" w:sz="0" w:space="0" w:color="auto"/>
              </w:divBdr>
            </w:div>
            <w:div w:id="1062558828">
              <w:marLeft w:val="0"/>
              <w:marRight w:val="0"/>
              <w:marTop w:val="0"/>
              <w:marBottom w:val="0"/>
              <w:divBdr>
                <w:top w:val="none" w:sz="0" w:space="0" w:color="auto"/>
                <w:left w:val="none" w:sz="0" w:space="0" w:color="auto"/>
                <w:bottom w:val="none" w:sz="0" w:space="0" w:color="auto"/>
                <w:right w:val="none" w:sz="0" w:space="0" w:color="auto"/>
              </w:divBdr>
            </w:div>
            <w:div w:id="750274065">
              <w:marLeft w:val="0"/>
              <w:marRight w:val="0"/>
              <w:marTop w:val="0"/>
              <w:marBottom w:val="0"/>
              <w:divBdr>
                <w:top w:val="none" w:sz="0" w:space="0" w:color="auto"/>
                <w:left w:val="none" w:sz="0" w:space="0" w:color="auto"/>
                <w:bottom w:val="none" w:sz="0" w:space="0" w:color="auto"/>
                <w:right w:val="none" w:sz="0" w:space="0" w:color="auto"/>
              </w:divBdr>
            </w:div>
            <w:div w:id="232543054">
              <w:marLeft w:val="0"/>
              <w:marRight w:val="0"/>
              <w:marTop w:val="0"/>
              <w:marBottom w:val="0"/>
              <w:divBdr>
                <w:top w:val="none" w:sz="0" w:space="0" w:color="auto"/>
                <w:left w:val="none" w:sz="0" w:space="0" w:color="auto"/>
                <w:bottom w:val="none" w:sz="0" w:space="0" w:color="auto"/>
                <w:right w:val="none" w:sz="0" w:space="0" w:color="auto"/>
              </w:divBdr>
            </w:div>
            <w:div w:id="1764718973">
              <w:marLeft w:val="0"/>
              <w:marRight w:val="0"/>
              <w:marTop w:val="0"/>
              <w:marBottom w:val="0"/>
              <w:divBdr>
                <w:top w:val="none" w:sz="0" w:space="0" w:color="auto"/>
                <w:left w:val="none" w:sz="0" w:space="0" w:color="auto"/>
                <w:bottom w:val="none" w:sz="0" w:space="0" w:color="auto"/>
                <w:right w:val="none" w:sz="0" w:space="0" w:color="auto"/>
              </w:divBdr>
            </w:div>
            <w:div w:id="1247886806">
              <w:marLeft w:val="0"/>
              <w:marRight w:val="0"/>
              <w:marTop w:val="0"/>
              <w:marBottom w:val="0"/>
              <w:divBdr>
                <w:top w:val="none" w:sz="0" w:space="0" w:color="auto"/>
                <w:left w:val="none" w:sz="0" w:space="0" w:color="auto"/>
                <w:bottom w:val="none" w:sz="0" w:space="0" w:color="auto"/>
                <w:right w:val="none" w:sz="0" w:space="0" w:color="auto"/>
              </w:divBdr>
            </w:div>
            <w:div w:id="1416632441">
              <w:marLeft w:val="0"/>
              <w:marRight w:val="0"/>
              <w:marTop w:val="0"/>
              <w:marBottom w:val="0"/>
              <w:divBdr>
                <w:top w:val="none" w:sz="0" w:space="0" w:color="auto"/>
                <w:left w:val="none" w:sz="0" w:space="0" w:color="auto"/>
                <w:bottom w:val="none" w:sz="0" w:space="0" w:color="auto"/>
                <w:right w:val="none" w:sz="0" w:space="0" w:color="auto"/>
              </w:divBdr>
            </w:div>
            <w:div w:id="1458259969">
              <w:marLeft w:val="0"/>
              <w:marRight w:val="0"/>
              <w:marTop w:val="0"/>
              <w:marBottom w:val="0"/>
              <w:divBdr>
                <w:top w:val="none" w:sz="0" w:space="0" w:color="auto"/>
                <w:left w:val="none" w:sz="0" w:space="0" w:color="auto"/>
                <w:bottom w:val="none" w:sz="0" w:space="0" w:color="auto"/>
                <w:right w:val="none" w:sz="0" w:space="0" w:color="auto"/>
              </w:divBdr>
            </w:div>
            <w:div w:id="1819415635">
              <w:marLeft w:val="0"/>
              <w:marRight w:val="0"/>
              <w:marTop w:val="0"/>
              <w:marBottom w:val="0"/>
              <w:divBdr>
                <w:top w:val="none" w:sz="0" w:space="0" w:color="auto"/>
                <w:left w:val="none" w:sz="0" w:space="0" w:color="auto"/>
                <w:bottom w:val="none" w:sz="0" w:space="0" w:color="auto"/>
                <w:right w:val="none" w:sz="0" w:space="0" w:color="auto"/>
              </w:divBdr>
            </w:div>
            <w:div w:id="1214316700">
              <w:marLeft w:val="0"/>
              <w:marRight w:val="0"/>
              <w:marTop w:val="0"/>
              <w:marBottom w:val="0"/>
              <w:divBdr>
                <w:top w:val="none" w:sz="0" w:space="0" w:color="auto"/>
                <w:left w:val="none" w:sz="0" w:space="0" w:color="auto"/>
                <w:bottom w:val="none" w:sz="0" w:space="0" w:color="auto"/>
                <w:right w:val="none" w:sz="0" w:space="0" w:color="auto"/>
              </w:divBdr>
            </w:div>
            <w:div w:id="1800756495">
              <w:marLeft w:val="0"/>
              <w:marRight w:val="0"/>
              <w:marTop w:val="0"/>
              <w:marBottom w:val="0"/>
              <w:divBdr>
                <w:top w:val="none" w:sz="0" w:space="0" w:color="auto"/>
                <w:left w:val="none" w:sz="0" w:space="0" w:color="auto"/>
                <w:bottom w:val="none" w:sz="0" w:space="0" w:color="auto"/>
                <w:right w:val="none" w:sz="0" w:space="0" w:color="auto"/>
              </w:divBdr>
            </w:div>
            <w:div w:id="546528828">
              <w:marLeft w:val="0"/>
              <w:marRight w:val="0"/>
              <w:marTop w:val="0"/>
              <w:marBottom w:val="0"/>
              <w:divBdr>
                <w:top w:val="none" w:sz="0" w:space="0" w:color="auto"/>
                <w:left w:val="none" w:sz="0" w:space="0" w:color="auto"/>
                <w:bottom w:val="none" w:sz="0" w:space="0" w:color="auto"/>
                <w:right w:val="none" w:sz="0" w:space="0" w:color="auto"/>
              </w:divBdr>
            </w:div>
            <w:div w:id="1301115043">
              <w:marLeft w:val="0"/>
              <w:marRight w:val="0"/>
              <w:marTop w:val="0"/>
              <w:marBottom w:val="0"/>
              <w:divBdr>
                <w:top w:val="none" w:sz="0" w:space="0" w:color="auto"/>
                <w:left w:val="none" w:sz="0" w:space="0" w:color="auto"/>
                <w:bottom w:val="none" w:sz="0" w:space="0" w:color="auto"/>
                <w:right w:val="none" w:sz="0" w:space="0" w:color="auto"/>
              </w:divBdr>
            </w:div>
            <w:div w:id="1134250536">
              <w:marLeft w:val="0"/>
              <w:marRight w:val="0"/>
              <w:marTop w:val="0"/>
              <w:marBottom w:val="0"/>
              <w:divBdr>
                <w:top w:val="none" w:sz="0" w:space="0" w:color="auto"/>
                <w:left w:val="none" w:sz="0" w:space="0" w:color="auto"/>
                <w:bottom w:val="none" w:sz="0" w:space="0" w:color="auto"/>
                <w:right w:val="none" w:sz="0" w:space="0" w:color="auto"/>
              </w:divBdr>
            </w:div>
            <w:div w:id="220748156">
              <w:marLeft w:val="0"/>
              <w:marRight w:val="0"/>
              <w:marTop w:val="0"/>
              <w:marBottom w:val="0"/>
              <w:divBdr>
                <w:top w:val="none" w:sz="0" w:space="0" w:color="auto"/>
                <w:left w:val="none" w:sz="0" w:space="0" w:color="auto"/>
                <w:bottom w:val="none" w:sz="0" w:space="0" w:color="auto"/>
                <w:right w:val="none" w:sz="0" w:space="0" w:color="auto"/>
              </w:divBdr>
            </w:div>
            <w:div w:id="36861468">
              <w:marLeft w:val="0"/>
              <w:marRight w:val="0"/>
              <w:marTop w:val="0"/>
              <w:marBottom w:val="0"/>
              <w:divBdr>
                <w:top w:val="none" w:sz="0" w:space="0" w:color="auto"/>
                <w:left w:val="none" w:sz="0" w:space="0" w:color="auto"/>
                <w:bottom w:val="none" w:sz="0" w:space="0" w:color="auto"/>
                <w:right w:val="none" w:sz="0" w:space="0" w:color="auto"/>
              </w:divBdr>
            </w:div>
            <w:div w:id="778183513">
              <w:marLeft w:val="0"/>
              <w:marRight w:val="0"/>
              <w:marTop w:val="0"/>
              <w:marBottom w:val="0"/>
              <w:divBdr>
                <w:top w:val="none" w:sz="0" w:space="0" w:color="auto"/>
                <w:left w:val="none" w:sz="0" w:space="0" w:color="auto"/>
                <w:bottom w:val="none" w:sz="0" w:space="0" w:color="auto"/>
                <w:right w:val="none" w:sz="0" w:space="0" w:color="auto"/>
              </w:divBdr>
            </w:div>
            <w:div w:id="797724486">
              <w:marLeft w:val="0"/>
              <w:marRight w:val="0"/>
              <w:marTop w:val="0"/>
              <w:marBottom w:val="0"/>
              <w:divBdr>
                <w:top w:val="none" w:sz="0" w:space="0" w:color="auto"/>
                <w:left w:val="none" w:sz="0" w:space="0" w:color="auto"/>
                <w:bottom w:val="none" w:sz="0" w:space="0" w:color="auto"/>
                <w:right w:val="none" w:sz="0" w:space="0" w:color="auto"/>
              </w:divBdr>
            </w:div>
            <w:div w:id="1289779787">
              <w:marLeft w:val="0"/>
              <w:marRight w:val="0"/>
              <w:marTop w:val="0"/>
              <w:marBottom w:val="0"/>
              <w:divBdr>
                <w:top w:val="none" w:sz="0" w:space="0" w:color="auto"/>
                <w:left w:val="none" w:sz="0" w:space="0" w:color="auto"/>
                <w:bottom w:val="none" w:sz="0" w:space="0" w:color="auto"/>
                <w:right w:val="none" w:sz="0" w:space="0" w:color="auto"/>
              </w:divBdr>
            </w:div>
            <w:div w:id="1072507830">
              <w:marLeft w:val="0"/>
              <w:marRight w:val="0"/>
              <w:marTop w:val="0"/>
              <w:marBottom w:val="0"/>
              <w:divBdr>
                <w:top w:val="none" w:sz="0" w:space="0" w:color="auto"/>
                <w:left w:val="none" w:sz="0" w:space="0" w:color="auto"/>
                <w:bottom w:val="none" w:sz="0" w:space="0" w:color="auto"/>
                <w:right w:val="none" w:sz="0" w:space="0" w:color="auto"/>
              </w:divBdr>
            </w:div>
            <w:div w:id="23681352">
              <w:marLeft w:val="0"/>
              <w:marRight w:val="0"/>
              <w:marTop w:val="0"/>
              <w:marBottom w:val="0"/>
              <w:divBdr>
                <w:top w:val="none" w:sz="0" w:space="0" w:color="auto"/>
                <w:left w:val="none" w:sz="0" w:space="0" w:color="auto"/>
                <w:bottom w:val="none" w:sz="0" w:space="0" w:color="auto"/>
                <w:right w:val="none" w:sz="0" w:space="0" w:color="auto"/>
              </w:divBdr>
            </w:div>
            <w:div w:id="785277144">
              <w:marLeft w:val="0"/>
              <w:marRight w:val="0"/>
              <w:marTop w:val="0"/>
              <w:marBottom w:val="0"/>
              <w:divBdr>
                <w:top w:val="none" w:sz="0" w:space="0" w:color="auto"/>
                <w:left w:val="none" w:sz="0" w:space="0" w:color="auto"/>
                <w:bottom w:val="none" w:sz="0" w:space="0" w:color="auto"/>
                <w:right w:val="none" w:sz="0" w:space="0" w:color="auto"/>
              </w:divBdr>
            </w:div>
            <w:div w:id="1508518434">
              <w:marLeft w:val="0"/>
              <w:marRight w:val="0"/>
              <w:marTop w:val="0"/>
              <w:marBottom w:val="0"/>
              <w:divBdr>
                <w:top w:val="none" w:sz="0" w:space="0" w:color="auto"/>
                <w:left w:val="none" w:sz="0" w:space="0" w:color="auto"/>
                <w:bottom w:val="none" w:sz="0" w:space="0" w:color="auto"/>
                <w:right w:val="none" w:sz="0" w:space="0" w:color="auto"/>
              </w:divBdr>
            </w:div>
            <w:div w:id="1930649954">
              <w:marLeft w:val="0"/>
              <w:marRight w:val="0"/>
              <w:marTop w:val="0"/>
              <w:marBottom w:val="0"/>
              <w:divBdr>
                <w:top w:val="none" w:sz="0" w:space="0" w:color="auto"/>
                <w:left w:val="none" w:sz="0" w:space="0" w:color="auto"/>
                <w:bottom w:val="none" w:sz="0" w:space="0" w:color="auto"/>
                <w:right w:val="none" w:sz="0" w:space="0" w:color="auto"/>
              </w:divBdr>
            </w:div>
            <w:div w:id="17123562">
              <w:marLeft w:val="0"/>
              <w:marRight w:val="0"/>
              <w:marTop w:val="0"/>
              <w:marBottom w:val="0"/>
              <w:divBdr>
                <w:top w:val="none" w:sz="0" w:space="0" w:color="auto"/>
                <w:left w:val="none" w:sz="0" w:space="0" w:color="auto"/>
                <w:bottom w:val="none" w:sz="0" w:space="0" w:color="auto"/>
                <w:right w:val="none" w:sz="0" w:space="0" w:color="auto"/>
              </w:divBdr>
            </w:div>
            <w:div w:id="1143810199">
              <w:marLeft w:val="0"/>
              <w:marRight w:val="0"/>
              <w:marTop w:val="0"/>
              <w:marBottom w:val="0"/>
              <w:divBdr>
                <w:top w:val="none" w:sz="0" w:space="0" w:color="auto"/>
                <w:left w:val="none" w:sz="0" w:space="0" w:color="auto"/>
                <w:bottom w:val="none" w:sz="0" w:space="0" w:color="auto"/>
                <w:right w:val="none" w:sz="0" w:space="0" w:color="auto"/>
              </w:divBdr>
            </w:div>
            <w:div w:id="1191530211">
              <w:marLeft w:val="0"/>
              <w:marRight w:val="0"/>
              <w:marTop w:val="0"/>
              <w:marBottom w:val="0"/>
              <w:divBdr>
                <w:top w:val="none" w:sz="0" w:space="0" w:color="auto"/>
                <w:left w:val="none" w:sz="0" w:space="0" w:color="auto"/>
                <w:bottom w:val="none" w:sz="0" w:space="0" w:color="auto"/>
                <w:right w:val="none" w:sz="0" w:space="0" w:color="auto"/>
              </w:divBdr>
            </w:div>
            <w:div w:id="1987011597">
              <w:marLeft w:val="0"/>
              <w:marRight w:val="0"/>
              <w:marTop w:val="0"/>
              <w:marBottom w:val="0"/>
              <w:divBdr>
                <w:top w:val="none" w:sz="0" w:space="0" w:color="auto"/>
                <w:left w:val="none" w:sz="0" w:space="0" w:color="auto"/>
                <w:bottom w:val="none" w:sz="0" w:space="0" w:color="auto"/>
                <w:right w:val="none" w:sz="0" w:space="0" w:color="auto"/>
              </w:divBdr>
            </w:div>
            <w:div w:id="1871455822">
              <w:marLeft w:val="0"/>
              <w:marRight w:val="0"/>
              <w:marTop w:val="0"/>
              <w:marBottom w:val="0"/>
              <w:divBdr>
                <w:top w:val="none" w:sz="0" w:space="0" w:color="auto"/>
                <w:left w:val="none" w:sz="0" w:space="0" w:color="auto"/>
                <w:bottom w:val="none" w:sz="0" w:space="0" w:color="auto"/>
                <w:right w:val="none" w:sz="0" w:space="0" w:color="auto"/>
              </w:divBdr>
            </w:div>
            <w:div w:id="581138792">
              <w:marLeft w:val="0"/>
              <w:marRight w:val="0"/>
              <w:marTop w:val="0"/>
              <w:marBottom w:val="0"/>
              <w:divBdr>
                <w:top w:val="none" w:sz="0" w:space="0" w:color="auto"/>
                <w:left w:val="none" w:sz="0" w:space="0" w:color="auto"/>
                <w:bottom w:val="none" w:sz="0" w:space="0" w:color="auto"/>
                <w:right w:val="none" w:sz="0" w:space="0" w:color="auto"/>
              </w:divBdr>
            </w:div>
            <w:div w:id="901673194">
              <w:marLeft w:val="0"/>
              <w:marRight w:val="0"/>
              <w:marTop w:val="0"/>
              <w:marBottom w:val="0"/>
              <w:divBdr>
                <w:top w:val="none" w:sz="0" w:space="0" w:color="auto"/>
                <w:left w:val="none" w:sz="0" w:space="0" w:color="auto"/>
                <w:bottom w:val="none" w:sz="0" w:space="0" w:color="auto"/>
                <w:right w:val="none" w:sz="0" w:space="0" w:color="auto"/>
              </w:divBdr>
            </w:div>
            <w:div w:id="1629166627">
              <w:marLeft w:val="0"/>
              <w:marRight w:val="0"/>
              <w:marTop w:val="0"/>
              <w:marBottom w:val="0"/>
              <w:divBdr>
                <w:top w:val="none" w:sz="0" w:space="0" w:color="auto"/>
                <w:left w:val="none" w:sz="0" w:space="0" w:color="auto"/>
                <w:bottom w:val="none" w:sz="0" w:space="0" w:color="auto"/>
                <w:right w:val="none" w:sz="0" w:space="0" w:color="auto"/>
              </w:divBdr>
            </w:div>
            <w:div w:id="77406127">
              <w:marLeft w:val="0"/>
              <w:marRight w:val="0"/>
              <w:marTop w:val="0"/>
              <w:marBottom w:val="0"/>
              <w:divBdr>
                <w:top w:val="none" w:sz="0" w:space="0" w:color="auto"/>
                <w:left w:val="none" w:sz="0" w:space="0" w:color="auto"/>
                <w:bottom w:val="none" w:sz="0" w:space="0" w:color="auto"/>
                <w:right w:val="none" w:sz="0" w:space="0" w:color="auto"/>
              </w:divBdr>
            </w:div>
            <w:div w:id="380057631">
              <w:marLeft w:val="0"/>
              <w:marRight w:val="0"/>
              <w:marTop w:val="0"/>
              <w:marBottom w:val="0"/>
              <w:divBdr>
                <w:top w:val="none" w:sz="0" w:space="0" w:color="auto"/>
                <w:left w:val="none" w:sz="0" w:space="0" w:color="auto"/>
                <w:bottom w:val="none" w:sz="0" w:space="0" w:color="auto"/>
                <w:right w:val="none" w:sz="0" w:space="0" w:color="auto"/>
              </w:divBdr>
            </w:div>
            <w:div w:id="190919350">
              <w:marLeft w:val="0"/>
              <w:marRight w:val="0"/>
              <w:marTop w:val="0"/>
              <w:marBottom w:val="0"/>
              <w:divBdr>
                <w:top w:val="none" w:sz="0" w:space="0" w:color="auto"/>
                <w:left w:val="none" w:sz="0" w:space="0" w:color="auto"/>
                <w:bottom w:val="none" w:sz="0" w:space="0" w:color="auto"/>
                <w:right w:val="none" w:sz="0" w:space="0" w:color="auto"/>
              </w:divBdr>
            </w:div>
            <w:div w:id="67970650">
              <w:marLeft w:val="0"/>
              <w:marRight w:val="0"/>
              <w:marTop w:val="0"/>
              <w:marBottom w:val="0"/>
              <w:divBdr>
                <w:top w:val="none" w:sz="0" w:space="0" w:color="auto"/>
                <w:left w:val="none" w:sz="0" w:space="0" w:color="auto"/>
                <w:bottom w:val="none" w:sz="0" w:space="0" w:color="auto"/>
                <w:right w:val="none" w:sz="0" w:space="0" w:color="auto"/>
              </w:divBdr>
            </w:div>
            <w:div w:id="1453207455">
              <w:marLeft w:val="0"/>
              <w:marRight w:val="0"/>
              <w:marTop w:val="0"/>
              <w:marBottom w:val="0"/>
              <w:divBdr>
                <w:top w:val="none" w:sz="0" w:space="0" w:color="auto"/>
                <w:left w:val="none" w:sz="0" w:space="0" w:color="auto"/>
                <w:bottom w:val="none" w:sz="0" w:space="0" w:color="auto"/>
                <w:right w:val="none" w:sz="0" w:space="0" w:color="auto"/>
              </w:divBdr>
            </w:div>
            <w:div w:id="136840426">
              <w:marLeft w:val="0"/>
              <w:marRight w:val="0"/>
              <w:marTop w:val="0"/>
              <w:marBottom w:val="0"/>
              <w:divBdr>
                <w:top w:val="none" w:sz="0" w:space="0" w:color="auto"/>
                <w:left w:val="none" w:sz="0" w:space="0" w:color="auto"/>
                <w:bottom w:val="none" w:sz="0" w:space="0" w:color="auto"/>
                <w:right w:val="none" w:sz="0" w:space="0" w:color="auto"/>
              </w:divBdr>
            </w:div>
            <w:div w:id="422998953">
              <w:marLeft w:val="0"/>
              <w:marRight w:val="0"/>
              <w:marTop w:val="0"/>
              <w:marBottom w:val="0"/>
              <w:divBdr>
                <w:top w:val="none" w:sz="0" w:space="0" w:color="auto"/>
                <w:left w:val="none" w:sz="0" w:space="0" w:color="auto"/>
                <w:bottom w:val="none" w:sz="0" w:space="0" w:color="auto"/>
                <w:right w:val="none" w:sz="0" w:space="0" w:color="auto"/>
              </w:divBdr>
            </w:div>
            <w:div w:id="1172333163">
              <w:marLeft w:val="0"/>
              <w:marRight w:val="0"/>
              <w:marTop w:val="0"/>
              <w:marBottom w:val="0"/>
              <w:divBdr>
                <w:top w:val="none" w:sz="0" w:space="0" w:color="auto"/>
                <w:left w:val="none" w:sz="0" w:space="0" w:color="auto"/>
                <w:bottom w:val="none" w:sz="0" w:space="0" w:color="auto"/>
                <w:right w:val="none" w:sz="0" w:space="0" w:color="auto"/>
              </w:divBdr>
            </w:div>
            <w:div w:id="1223712347">
              <w:marLeft w:val="0"/>
              <w:marRight w:val="0"/>
              <w:marTop w:val="0"/>
              <w:marBottom w:val="0"/>
              <w:divBdr>
                <w:top w:val="none" w:sz="0" w:space="0" w:color="auto"/>
                <w:left w:val="none" w:sz="0" w:space="0" w:color="auto"/>
                <w:bottom w:val="none" w:sz="0" w:space="0" w:color="auto"/>
                <w:right w:val="none" w:sz="0" w:space="0" w:color="auto"/>
              </w:divBdr>
            </w:div>
            <w:div w:id="1876501519">
              <w:marLeft w:val="0"/>
              <w:marRight w:val="0"/>
              <w:marTop w:val="0"/>
              <w:marBottom w:val="0"/>
              <w:divBdr>
                <w:top w:val="none" w:sz="0" w:space="0" w:color="auto"/>
                <w:left w:val="none" w:sz="0" w:space="0" w:color="auto"/>
                <w:bottom w:val="none" w:sz="0" w:space="0" w:color="auto"/>
                <w:right w:val="none" w:sz="0" w:space="0" w:color="auto"/>
              </w:divBdr>
            </w:div>
            <w:div w:id="1956476749">
              <w:marLeft w:val="0"/>
              <w:marRight w:val="0"/>
              <w:marTop w:val="0"/>
              <w:marBottom w:val="0"/>
              <w:divBdr>
                <w:top w:val="none" w:sz="0" w:space="0" w:color="auto"/>
                <w:left w:val="none" w:sz="0" w:space="0" w:color="auto"/>
                <w:bottom w:val="none" w:sz="0" w:space="0" w:color="auto"/>
                <w:right w:val="none" w:sz="0" w:space="0" w:color="auto"/>
              </w:divBdr>
            </w:div>
            <w:div w:id="1749957554">
              <w:marLeft w:val="0"/>
              <w:marRight w:val="0"/>
              <w:marTop w:val="0"/>
              <w:marBottom w:val="0"/>
              <w:divBdr>
                <w:top w:val="none" w:sz="0" w:space="0" w:color="auto"/>
                <w:left w:val="none" w:sz="0" w:space="0" w:color="auto"/>
                <w:bottom w:val="none" w:sz="0" w:space="0" w:color="auto"/>
                <w:right w:val="none" w:sz="0" w:space="0" w:color="auto"/>
              </w:divBdr>
            </w:div>
            <w:div w:id="1039934461">
              <w:marLeft w:val="0"/>
              <w:marRight w:val="0"/>
              <w:marTop w:val="0"/>
              <w:marBottom w:val="0"/>
              <w:divBdr>
                <w:top w:val="none" w:sz="0" w:space="0" w:color="auto"/>
                <w:left w:val="none" w:sz="0" w:space="0" w:color="auto"/>
                <w:bottom w:val="none" w:sz="0" w:space="0" w:color="auto"/>
                <w:right w:val="none" w:sz="0" w:space="0" w:color="auto"/>
              </w:divBdr>
            </w:div>
            <w:div w:id="930819139">
              <w:marLeft w:val="0"/>
              <w:marRight w:val="0"/>
              <w:marTop w:val="0"/>
              <w:marBottom w:val="0"/>
              <w:divBdr>
                <w:top w:val="none" w:sz="0" w:space="0" w:color="auto"/>
                <w:left w:val="none" w:sz="0" w:space="0" w:color="auto"/>
                <w:bottom w:val="none" w:sz="0" w:space="0" w:color="auto"/>
                <w:right w:val="none" w:sz="0" w:space="0" w:color="auto"/>
              </w:divBdr>
            </w:div>
            <w:div w:id="512649964">
              <w:marLeft w:val="0"/>
              <w:marRight w:val="0"/>
              <w:marTop w:val="0"/>
              <w:marBottom w:val="0"/>
              <w:divBdr>
                <w:top w:val="none" w:sz="0" w:space="0" w:color="auto"/>
                <w:left w:val="none" w:sz="0" w:space="0" w:color="auto"/>
                <w:bottom w:val="none" w:sz="0" w:space="0" w:color="auto"/>
                <w:right w:val="none" w:sz="0" w:space="0" w:color="auto"/>
              </w:divBdr>
            </w:div>
            <w:div w:id="84958948">
              <w:marLeft w:val="0"/>
              <w:marRight w:val="0"/>
              <w:marTop w:val="0"/>
              <w:marBottom w:val="0"/>
              <w:divBdr>
                <w:top w:val="none" w:sz="0" w:space="0" w:color="auto"/>
                <w:left w:val="none" w:sz="0" w:space="0" w:color="auto"/>
                <w:bottom w:val="none" w:sz="0" w:space="0" w:color="auto"/>
                <w:right w:val="none" w:sz="0" w:space="0" w:color="auto"/>
              </w:divBdr>
            </w:div>
            <w:div w:id="1686328259">
              <w:marLeft w:val="0"/>
              <w:marRight w:val="0"/>
              <w:marTop w:val="0"/>
              <w:marBottom w:val="0"/>
              <w:divBdr>
                <w:top w:val="none" w:sz="0" w:space="0" w:color="auto"/>
                <w:left w:val="none" w:sz="0" w:space="0" w:color="auto"/>
                <w:bottom w:val="none" w:sz="0" w:space="0" w:color="auto"/>
                <w:right w:val="none" w:sz="0" w:space="0" w:color="auto"/>
              </w:divBdr>
            </w:div>
            <w:div w:id="200752416">
              <w:marLeft w:val="0"/>
              <w:marRight w:val="0"/>
              <w:marTop w:val="0"/>
              <w:marBottom w:val="0"/>
              <w:divBdr>
                <w:top w:val="none" w:sz="0" w:space="0" w:color="auto"/>
                <w:left w:val="none" w:sz="0" w:space="0" w:color="auto"/>
                <w:bottom w:val="none" w:sz="0" w:space="0" w:color="auto"/>
                <w:right w:val="none" w:sz="0" w:space="0" w:color="auto"/>
              </w:divBdr>
            </w:div>
            <w:div w:id="425267599">
              <w:marLeft w:val="0"/>
              <w:marRight w:val="0"/>
              <w:marTop w:val="0"/>
              <w:marBottom w:val="0"/>
              <w:divBdr>
                <w:top w:val="none" w:sz="0" w:space="0" w:color="auto"/>
                <w:left w:val="none" w:sz="0" w:space="0" w:color="auto"/>
                <w:bottom w:val="none" w:sz="0" w:space="0" w:color="auto"/>
                <w:right w:val="none" w:sz="0" w:space="0" w:color="auto"/>
              </w:divBdr>
            </w:div>
            <w:div w:id="694035445">
              <w:marLeft w:val="0"/>
              <w:marRight w:val="0"/>
              <w:marTop w:val="0"/>
              <w:marBottom w:val="0"/>
              <w:divBdr>
                <w:top w:val="none" w:sz="0" w:space="0" w:color="auto"/>
                <w:left w:val="none" w:sz="0" w:space="0" w:color="auto"/>
                <w:bottom w:val="none" w:sz="0" w:space="0" w:color="auto"/>
                <w:right w:val="none" w:sz="0" w:space="0" w:color="auto"/>
              </w:divBdr>
            </w:div>
            <w:div w:id="2130582504">
              <w:marLeft w:val="0"/>
              <w:marRight w:val="0"/>
              <w:marTop w:val="0"/>
              <w:marBottom w:val="0"/>
              <w:divBdr>
                <w:top w:val="none" w:sz="0" w:space="0" w:color="auto"/>
                <w:left w:val="none" w:sz="0" w:space="0" w:color="auto"/>
                <w:bottom w:val="none" w:sz="0" w:space="0" w:color="auto"/>
                <w:right w:val="none" w:sz="0" w:space="0" w:color="auto"/>
              </w:divBdr>
            </w:div>
            <w:div w:id="446513452">
              <w:marLeft w:val="0"/>
              <w:marRight w:val="0"/>
              <w:marTop w:val="0"/>
              <w:marBottom w:val="0"/>
              <w:divBdr>
                <w:top w:val="none" w:sz="0" w:space="0" w:color="auto"/>
                <w:left w:val="none" w:sz="0" w:space="0" w:color="auto"/>
                <w:bottom w:val="none" w:sz="0" w:space="0" w:color="auto"/>
                <w:right w:val="none" w:sz="0" w:space="0" w:color="auto"/>
              </w:divBdr>
            </w:div>
            <w:div w:id="1123185016">
              <w:marLeft w:val="0"/>
              <w:marRight w:val="0"/>
              <w:marTop w:val="0"/>
              <w:marBottom w:val="0"/>
              <w:divBdr>
                <w:top w:val="none" w:sz="0" w:space="0" w:color="auto"/>
                <w:left w:val="none" w:sz="0" w:space="0" w:color="auto"/>
                <w:bottom w:val="none" w:sz="0" w:space="0" w:color="auto"/>
                <w:right w:val="none" w:sz="0" w:space="0" w:color="auto"/>
              </w:divBdr>
            </w:div>
            <w:div w:id="804390337">
              <w:marLeft w:val="0"/>
              <w:marRight w:val="0"/>
              <w:marTop w:val="0"/>
              <w:marBottom w:val="0"/>
              <w:divBdr>
                <w:top w:val="none" w:sz="0" w:space="0" w:color="auto"/>
                <w:left w:val="none" w:sz="0" w:space="0" w:color="auto"/>
                <w:bottom w:val="none" w:sz="0" w:space="0" w:color="auto"/>
                <w:right w:val="none" w:sz="0" w:space="0" w:color="auto"/>
              </w:divBdr>
            </w:div>
            <w:div w:id="1037392830">
              <w:marLeft w:val="0"/>
              <w:marRight w:val="0"/>
              <w:marTop w:val="0"/>
              <w:marBottom w:val="0"/>
              <w:divBdr>
                <w:top w:val="none" w:sz="0" w:space="0" w:color="auto"/>
                <w:left w:val="none" w:sz="0" w:space="0" w:color="auto"/>
                <w:bottom w:val="none" w:sz="0" w:space="0" w:color="auto"/>
                <w:right w:val="none" w:sz="0" w:space="0" w:color="auto"/>
              </w:divBdr>
            </w:div>
            <w:div w:id="864252159">
              <w:marLeft w:val="0"/>
              <w:marRight w:val="0"/>
              <w:marTop w:val="0"/>
              <w:marBottom w:val="0"/>
              <w:divBdr>
                <w:top w:val="none" w:sz="0" w:space="0" w:color="auto"/>
                <w:left w:val="none" w:sz="0" w:space="0" w:color="auto"/>
                <w:bottom w:val="none" w:sz="0" w:space="0" w:color="auto"/>
                <w:right w:val="none" w:sz="0" w:space="0" w:color="auto"/>
              </w:divBdr>
            </w:div>
            <w:div w:id="162818942">
              <w:marLeft w:val="0"/>
              <w:marRight w:val="0"/>
              <w:marTop w:val="0"/>
              <w:marBottom w:val="0"/>
              <w:divBdr>
                <w:top w:val="none" w:sz="0" w:space="0" w:color="auto"/>
                <w:left w:val="none" w:sz="0" w:space="0" w:color="auto"/>
                <w:bottom w:val="none" w:sz="0" w:space="0" w:color="auto"/>
                <w:right w:val="none" w:sz="0" w:space="0" w:color="auto"/>
              </w:divBdr>
            </w:div>
            <w:div w:id="1819345205">
              <w:marLeft w:val="0"/>
              <w:marRight w:val="0"/>
              <w:marTop w:val="0"/>
              <w:marBottom w:val="0"/>
              <w:divBdr>
                <w:top w:val="none" w:sz="0" w:space="0" w:color="auto"/>
                <w:left w:val="none" w:sz="0" w:space="0" w:color="auto"/>
                <w:bottom w:val="none" w:sz="0" w:space="0" w:color="auto"/>
                <w:right w:val="none" w:sz="0" w:space="0" w:color="auto"/>
              </w:divBdr>
            </w:div>
            <w:div w:id="1570533139">
              <w:marLeft w:val="0"/>
              <w:marRight w:val="0"/>
              <w:marTop w:val="0"/>
              <w:marBottom w:val="0"/>
              <w:divBdr>
                <w:top w:val="none" w:sz="0" w:space="0" w:color="auto"/>
                <w:left w:val="none" w:sz="0" w:space="0" w:color="auto"/>
                <w:bottom w:val="none" w:sz="0" w:space="0" w:color="auto"/>
                <w:right w:val="none" w:sz="0" w:space="0" w:color="auto"/>
              </w:divBdr>
            </w:div>
            <w:div w:id="1729258149">
              <w:marLeft w:val="0"/>
              <w:marRight w:val="0"/>
              <w:marTop w:val="0"/>
              <w:marBottom w:val="0"/>
              <w:divBdr>
                <w:top w:val="none" w:sz="0" w:space="0" w:color="auto"/>
                <w:left w:val="none" w:sz="0" w:space="0" w:color="auto"/>
                <w:bottom w:val="none" w:sz="0" w:space="0" w:color="auto"/>
                <w:right w:val="none" w:sz="0" w:space="0" w:color="auto"/>
              </w:divBdr>
            </w:div>
            <w:div w:id="173419637">
              <w:marLeft w:val="0"/>
              <w:marRight w:val="0"/>
              <w:marTop w:val="0"/>
              <w:marBottom w:val="0"/>
              <w:divBdr>
                <w:top w:val="none" w:sz="0" w:space="0" w:color="auto"/>
                <w:left w:val="none" w:sz="0" w:space="0" w:color="auto"/>
                <w:bottom w:val="none" w:sz="0" w:space="0" w:color="auto"/>
                <w:right w:val="none" w:sz="0" w:space="0" w:color="auto"/>
              </w:divBdr>
            </w:div>
            <w:div w:id="3513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685">
      <w:bodyDiv w:val="1"/>
      <w:marLeft w:val="0"/>
      <w:marRight w:val="0"/>
      <w:marTop w:val="0"/>
      <w:marBottom w:val="0"/>
      <w:divBdr>
        <w:top w:val="none" w:sz="0" w:space="0" w:color="auto"/>
        <w:left w:val="none" w:sz="0" w:space="0" w:color="auto"/>
        <w:bottom w:val="none" w:sz="0" w:space="0" w:color="auto"/>
        <w:right w:val="none" w:sz="0" w:space="0" w:color="auto"/>
      </w:divBdr>
    </w:div>
    <w:div w:id="1766461322">
      <w:bodyDiv w:val="1"/>
      <w:marLeft w:val="0"/>
      <w:marRight w:val="0"/>
      <w:marTop w:val="0"/>
      <w:marBottom w:val="0"/>
      <w:divBdr>
        <w:top w:val="none" w:sz="0" w:space="0" w:color="auto"/>
        <w:left w:val="none" w:sz="0" w:space="0" w:color="auto"/>
        <w:bottom w:val="none" w:sz="0" w:space="0" w:color="auto"/>
        <w:right w:val="none" w:sz="0" w:space="0" w:color="auto"/>
      </w:divBdr>
      <w:divsChild>
        <w:div w:id="1068842161">
          <w:marLeft w:val="0"/>
          <w:marRight w:val="0"/>
          <w:marTop w:val="0"/>
          <w:marBottom w:val="0"/>
          <w:divBdr>
            <w:top w:val="none" w:sz="0" w:space="0" w:color="auto"/>
            <w:left w:val="none" w:sz="0" w:space="0" w:color="auto"/>
            <w:bottom w:val="none" w:sz="0" w:space="0" w:color="auto"/>
            <w:right w:val="none" w:sz="0" w:space="0" w:color="auto"/>
          </w:divBdr>
          <w:divsChild>
            <w:div w:id="541018588">
              <w:marLeft w:val="0"/>
              <w:marRight w:val="0"/>
              <w:marTop w:val="0"/>
              <w:marBottom w:val="0"/>
              <w:divBdr>
                <w:top w:val="none" w:sz="0" w:space="0" w:color="auto"/>
                <w:left w:val="none" w:sz="0" w:space="0" w:color="auto"/>
                <w:bottom w:val="none" w:sz="0" w:space="0" w:color="auto"/>
                <w:right w:val="none" w:sz="0" w:space="0" w:color="auto"/>
              </w:divBdr>
            </w:div>
            <w:div w:id="428161033">
              <w:marLeft w:val="0"/>
              <w:marRight w:val="0"/>
              <w:marTop w:val="0"/>
              <w:marBottom w:val="0"/>
              <w:divBdr>
                <w:top w:val="none" w:sz="0" w:space="0" w:color="auto"/>
                <w:left w:val="none" w:sz="0" w:space="0" w:color="auto"/>
                <w:bottom w:val="none" w:sz="0" w:space="0" w:color="auto"/>
                <w:right w:val="none" w:sz="0" w:space="0" w:color="auto"/>
              </w:divBdr>
            </w:div>
            <w:div w:id="1176730762">
              <w:marLeft w:val="0"/>
              <w:marRight w:val="0"/>
              <w:marTop w:val="0"/>
              <w:marBottom w:val="0"/>
              <w:divBdr>
                <w:top w:val="none" w:sz="0" w:space="0" w:color="auto"/>
                <w:left w:val="none" w:sz="0" w:space="0" w:color="auto"/>
                <w:bottom w:val="none" w:sz="0" w:space="0" w:color="auto"/>
                <w:right w:val="none" w:sz="0" w:space="0" w:color="auto"/>
              </w:divBdr>
            </w:div>
            <w:div w:id="1502544687">
              <w:marLeft w:val="0"/>
              <w:marRight w:val="0"/>
              <w:marTop w:val="0"/>
              <w:marBottom w:val="0"/>
              <w:divBdr>
                <w:top w:val="none" w:sz="0" w:space="0" w:color="auto"/>
                <w:left w:val="none" w:sz="0" w:space="0" w:color="auto"/>
                <w:bottom w:val="none" w:sz="0" w:space="0" w:color="auto"/>
                <w:right w:val="none" w:sz="0" w:space="0" w:color="auto"/>
              </w:divBdr>
            </w:div>
            <w:div w:id="510800639">
              <w:marLeft w:val="0"/>
              <w:marRight w:val="0"/>
              <w:marTop w:val="0"/>
              <w:marBottom w:val="0"/>
              <w:divBdr>
                <w:top w:val="none" w:sz="0" w:space="0" w:color="auto"/>
                <w:left w:val="none" w:sz="0" w:space="0" w:color="auto"/>
                <w:bottom w:val="none" w:sz="0" w:space="0" w:color="auto"/>
                <w:right w:val="none" w:sz="0" w:space="0" w:color="auto"/>
              </w:divBdr>
            </w:div>
            <w:div w:id="1702780667">
              <w:marLeft w:val="0"/>
              <w:marRight w:val="0"/>
              <w:marTop w:val="0"/>
              <w:marBottom w:val="0"/>
              <w:divBdr>
                <w:top w:val="none" w:sz="0" w:space="0" w:color="auto"/>
                <w:left w:val="none" w:sz="0" w:space="0" w:color="auto"/>
                <w:bottom w:val="none" w:sz="0" w:space="0" w:color="auto"/>
                <w:right w:val="none" w:sz="0" w:space="0" w:color="auto"/>
              </w:divBdr>
            </w:div>
            <w:div w:id="1585257268">
              <w:marLeft w:val="0"/>
              <w:marRight w:val="0"/>
              <w:marTop w:val="0"/>
              <w:marBottom w:val="0"/>
              <w:divBdr>
                <w:top w:val="none" w:sz="0" w:space="0" w:color="auto"/>
                <w:left w:val="none" w:sz="0" w:space="0" w:color="auto"/>
                <w:bottom w:val="none" w:sz="0" w:space="0" w:color="auto"/>
                <w:right w:val="none" w:sz="0" w:space="0" w:color="auto"/>
              </w:divBdr>
            </w:div>
            <w:div w:id="431323942">
              <w:marLeft w:val="0"/>
              <w:marRight w:val="0"/>
              <w:marTop w:val="0"/>
              <w:marBottom w:val="0"/>
              <w:divBdr>
                <w:top w:val="none" w:sz="0" w:space="0" w:color="auto"/>
                <w:left w:val="none" w:sz="0" w:space="0" w:color="auto"/>
                <w:bottom w:val="none" w:sz="0" w:space="0" w:color="auto"/>
                <w:right w:val="none" w:sz="0" w:space="0" w:color="auto"/>
              </w:divBdr>
            </w:div>
            <w:div w:id="124927550">
              <w:marLeft w:val="0"/>
              <w:marRight w:val="0"/>
              <w:marTop w:val="0"/>
              <w:marBottom w:val="0"/>
              <w:divBdr>
                <w:top w:val="none" w:sz="0" w:space="0" w:color="auto"/>
                <w:left w:val="none" w:sz="0" w:space="0" w:color="auto"/>
                <w:bottom w:val="none" w:sz="0" w:space="0" w:color="auto"/>
                <w:right w:val="none" w:sz="0" w:space="0" w:color="auto"/>
              </w:divBdr>
            </w:div>
            <w:div w:id="1939944726">
              <w:marLeft w:val="0"/>
              <w:marRight w:val="0"/>
              <w:marTop w:val="0"/>
              <w:marBottom w:val="0"/>
              <w:divBdr>
                <w:top w:val="none" w:sz="0" w:space="0" w:color="auto"/>
                <w:left w:val="none" w:sz="0" w:space="0" w:color="auto"/>
                <w:bottom w:val="none" w:sz="0" w:space="0" w:color="auto"/>
                <w:right w:val="none" w:sz="0" w:space="0" w:color="auto"/>
              </w:divBdr>
            </w:div>
            <w:div w:id="807820849">
              <w:marLeft w:val="0"/>
              <w:marRight w:val="0"/>
              <w:marTop w:val="0"/>
              <w:marBottom w:val="0"/>
              <w:divBdr>
                <w:top w:val="none" w:sz="0" w:space="0" w:color="auto"/>
                <w:left w:val="none" w:sz="0" w:space="0" w:color="auto"/>
                <w:bottom w:val="none" w:sz="0" w:space="0" w:color="auto"/>
                <w:right w:val="none" w:sz="0" w:space="0" w:color="auto"/>
              </w:divBdr>
            </w:div>
            <w:div w:id="528106725">
              <w:marLeft w:val="0"/>
              <w:marRight w:val="0"/>
              <w:marTop w:val="0"/>
              <w:marBottom w:val="0"/>
              <w:divBdr>
                <w:top w:val="none" w:sz="0" w:space="0" w:color="auto"/>
                <w:left w:val="none" w:sz="0" w:space="0" w:color="auto"/>
                <w:bottom w:val="none" w:sz="0" w:space="0" w:color="auto"/>
                <w:right w:val="none" w:sz="0" w:space="0" w:color="auto"/>
              </w:divBdr>
            </w:div>
            <w:div w:id="670572203">
              <w:marLeft w:val="0"/>
              <w:marRight w:val="0"/>
              <w:marTop w:val="0"/>
              <w:marBottom w:val="0"/>
              <w:divBdr>
                <w:top w:val="none" w:sz="0" w:space="0" w:color="auto"/>
                <w:left w:val="none" w:sz="0" w:space="0" w:color="auto"/>
                <w:bottom w:val="none" w:sz="0" w:space="0" w:color="auto"/>
                <w:right w:val="none" w:sz="0" w:space="0" w:color="auto"/>
              </w:divBdr>
            </w:div>
            <w:div w:id="235435759">
              <w:marLeft w:val="0"/>
              <w:marRight w:val="0"/>
              <w:marTop w:val="0"/>
              <w:marBottom w:val="0"/>
              <w:divBdr>
                <w:top w:val="none" w:sz="0" w:space="0" w:color="auto"/>
                <w:left w:val="none" w:sz="0" w:space="0" w:color="auto"/>
                <w:bottom w:val="none" w:sz="0" w:space="0" w:color="auto"/>
                <w:right w:val="none" w:sz="0" w:space="0" w:color="auto"/>
              </w:divBdr>
            </w:div>
            <w:div w:id="1809591893">
              <w:marLeft w:val="0"/>
              <w:marRight w:val="0"/>
              <w:marTop w:val="0"/>
              <w:marBottom w:val="0"/>
              <w:divBdr>
                <w:top w:val="none" w:sz="0" w:space="0" w:color="auto"/>
                <w:left w:val="none" w:sz="0" w:space="0" w:color="auto"/>
                <w:bottom w:val="none" w:sz="0" w:space="0" w:color="auto"/>
                <w:right w:val="none" w:sz="0" w:space="0" w:color="auto"/>
              </w:divBdr>
            </w:div>
            <w:div w:id="387001672">
              <w:marLeft w:val="0"/>
              <w:marRight w:val="0"/>
              <w:marTop w:val="0"/>
              <w:marBottom w:val="0"/>
              <w:divBdr>
                <w:top w:val="none" w:sz="0" w:space="0" w:color="auto"/>
                <w:left w:val="none" w:sz="0" w:space="0" w:color="auto"/>
                <w:bottom w:val="none" w:sz="0" w:space="0" w:color="auto"/>
                <w:right w:val="none" w:sz="0" w:space="0" w:color="auto"/>
              </w:divBdr>
            </w:div>
            <w:div w:id="1090464827">
              <w:marLeft w:val="0"/>
              <w:marRight w:val="0"/>
              <w:marTop w:val="0"/>
              <w:marBottom w:val="0"/>
              <w:divBdr>
                <w:top w:val="none" w:sz="0" w:space="0" w:color="auto"/>
                <w:left w:val="none" w:sz="0" w:space="0" w:color="auto"/>
                <w:bottom w:val="none" w:sz="0" w:space="0" w:color="auto"/>
                <w:right w:val="none" w:sz="0" w:space="0" w:color="auto"/>
              </w:divBdr>
            </w:div>
            <w:div w:id="2051764235">
              <w:marLeft w:val="0"/>
              <w:marRight w:val="0"/>
              <w:marTop w:val="0"/>
              <w:marBottom w:val="0"/>
              <w:divBdr>
                <w:top w:val="none" w:sz="0" w:space="0" w:color="auto"/>
                <w:left w:val="none" w:sz="0" w:space="0" w:color="auto"/>
                <w:bottom w:val="none" w:sz="0" w:space="0" w:color="auto"/>
                <w:right w:val="none" w:sz="0" w:space="0" w:color="auto"/>
              </w:divBdr>
            </w:div>
            <w:div w:id="258216726">
              <w:marLeft w:val="0"/>
              <w:marRight w:val="0"/>
              <w:marTop w:val="0"/>
              <w:marBottom w:val="0"/>
              <w:divBdr>
                <w:top w:val="none" w:sz="0" w:space="0" w:color="auto"/>
                <w:left w:val="none" w:sz="0" w:space="0" w:color="auto"/>
                <w:bottom w:val="none" w:sz="0" w:space="0" w:color="auto"/>
                <w:right w:val="none" w:sz="0" w:space="0" w:color="auto"/>
              </w:divBdr>
            </w:div>
            <w:div w:id="787968569">
              <w:marLeft w:val="0"/>
              <w:marRight w:val="0"/>
              <w:marTop w:val="0"/>
              <w:marBottom w:val="0"/>
              <w:divBdr>
                <w:top w:val="none" w:sz="0" w:space="0" w:color="auto"/>
                <w:left w:val="none" w:sz="0" w:space="0" w:color="auto"/>
                <w:bottom w:val="none" w:sz="0" w:space="0" w:color="auto"/>
                <w:right w:val="none" w:sz="0" w:space="0" w:color="auto"/>
              </w:divBdr>
            </w:div>
            <w:div w:id="220602093">
              <w:marLeft w:val="0"/>
              <w:marRight w:val="0"/>
              <w:marTop w:val="0"/>
              <w:marBottom w:val="0"/>
              <w:divBdr>
                <w:top w:val="none" w:sz="0" w:space="0" w:color="auto"/>
                <w:left w:val="none" w:sz="0" w:space="0" w:color="auto"/>
                <w:bottom w:val="none" w:sz="0" w:space="0" w:color="auto"/>
                <w:right w:val="none" w:sz="0" w:space="0" w:color="auto"/>
              </w:divBdr>
            </w:div>
            <w:div w:id="2121030691">
              <w:marLeft w:val="0"/>
              <w:marRight w:val="0"/>
              <w:marTop w:val="0"/>
              <w:marBottom w:val="0"/>
              <w:divBdr>
                <w:top w:val="none" w:sz="0" w:space="0" w:color="auto"/>
                <w:left w:val="none" w:sz="0" w:space="0" w:color="auto"/>
                <w:bottom w:val="none" w:sz="0" w:space="0" w:color="auto"/>
                <w:right w:val="none" w:sz="0" w:space="0" w:color="auto"/>
              </w:divBdr>
            </w:div>
            <w:div w:id="1485203128">
              <w:marLeft w:val="0"/>
              <w:marRight w:val="0"/>
              <w:marTop w:val="0"/>
              <w:marBottom w:val="0"/>
              <w:divBdr>
                <w:top w:val="none" w:sz="0" w:space="0" w:color="auto"/>
                <w:left w:val="none" w:sz="0" w:space="0" w:color="auto"/>
                <w:bottom w:val="none" w:sz="0" w:space="0" w:color="auto"/>
                <w:right w:val="none" w:sz="0" w:space="0" w:color="auto"/>
              </w:divBdr>
            </w:div>
            <w:div w:id="1197542874">
              <w:marLeft w:val="0"/>
              <w:marRight w:val="0"/>
              <w:marTop w:val="0"/>
              <w:marBottom w:val="0"/>
              <w:divBdr>
                <w:top w:val="none" w:sz="0" w:space="0" w:color="auto"/>
                <w:left w:val="none" w:sz="0" w:space="0" w:color="auto"/>
                <w:bottom w:val="none" w:sz="0" w:space="0" w:color="auto"/>
                <w:right w:val="none" w:sz="0" w:space="0" w:color="auto"/>
              </w:divBdr>
            </w:div>
            <w:div w:id="1691763580">
              <w:marLeft w:val="0"/>
              <w:marRight w:val="0"/>
              <w:marTop w:val="0"/>
              <w:marBottom w:val="0"/>
              <w:divBdr>
                <w:top w:val="none" w:sz="0" w:space="0" w:color="auto"/>
                <w:left w:val="none" w:sz="0" w:space="0" w:color="auto"/>
                <w:bottom w:val="none" w:sz="0" w:space="0" w:color="auto"/>
                <w:right w:val="none" w:sz="0" w:space="0" w:color="auto"/>
              </w:divBdr>
            </w:div>
            <w:div w:id="322859988">
              <w:marLeft w:val="0"/>
              <w:marRight w:val="0"/>
              <w:marTop w:val="0"/>
              <w:marBottom w:val="0"/>
              <w:divBdr>
                <w:top w:val="none" w:sz="0" w:space="0" w:color="auto"/>
                <w:left w:val="none" w:sz="0" w:space="0" w:color="auto"/>
                <w:bottom w:val="none" w:sz="0" w:space="0" w:color="auto"/>
                <w:right w:val="none" w:sz="0" w:space="0" w:color="auto"/>
              </w:divBdr>
            </w:div>
            <w:div w:id="1123428932">
              <w:marLeft w:val="0"/>
              <w:marRight w:val="0"/>
              <w:marTop w:val="0"/>
              <w:marBottom w:val="0"/>
              <w:divBdr>
                <w:top w:val="none" w:sz="0" w:space="0" w:color="auto"/>
                <w:left w:val="none" w:sz="0" w:space="0" w:color="auto"/>
                <w:bottom w:val="none" w:sz="0" w:space="0" w:color="auto"/>
                <w:right w:val="none" w:sz="0" w:space="0" w:color="auto"/>
              </w:divBdr>
            </w:div>
            <w:div w:id="2067988509">
              <w:marLeft w:val="0"/>
              <w:marRight w:val="0"/>
              <w:marTop w:val="0"/>
              <w:marBottom w:val="0"/>
              <w:divBdr>
                <w:top w:val="none" w:sz="0" w:space="0" w:color="auto"/>
                <w:left w:val="none" w:sz="0" w:space="0" w:color="auto"/>
                <w:bottom w:val="none" w:sz="0" w:space="0" w:color="auto"/>
                <w:right w:val="none" w:sz="0" w:space="0" w:color="auto"/>
              </w:divBdr>
            </w:div>
            <w:div w:id="1541824381">
              <w:marLeft w:val="0"/>
              <w:marRight w:val="0"/>
              <w:marTop w:val="0"/>
              <w:marBottom w:val="0"/>
              <w:divBdr>
                <w:top w:val="none" w:sz="0" w:space="0" w:color="auto"/>
                <w:left w:val="none" w:sz="0" w:space="0" w:color="auto"/>
                <w:bottom w:val="none" w:sz="0" w:space="0" w:color="auto"/>
                <w:right w:val="none" w:sz="0" w:space="0" w:color="auto"/>
              </w:divBdr>
            </w:div>
            <w:div w:id="1349212578">
              <w:marLeft w:val="0"/>
              <w:marRight w:val="0"/>
              <w:marTop w:val="0"/>
              <w:marBottom w:val="0"/>
              <w:divBdr>
                <w:top w:val="none" w:sz="0" w:space="0" w:color="auto"/>
                <w:left w:val="none" w:sz="0" w:space="0" w:color="auto"/>
                <w:bottom w:val="none" w:sz="0" w:space="0" w:color="auto"/>
                <w:right w:val="none" w:sz="0" w:space="0" w:color="auto"/>
              </w:divBdr>
            </w:div>
            <w:div w:id="821582681">
              <w:marLeft w:val="0"/>
              <w:marRight w:val="0"/>
              <w:marTop w:val="0"/>
              <w:marBottom w:val="0"/>
              <w:divBdr>
                <w:top w:val="none" w:sz="0" w:space="0" w:color="auto"/>
                <w:left w:val="none" w:sz="0" w:space="0" w:color="auto"/>
                <w:bottom w:val="none" w:sz="0" w:space="0" w:color="auto"/>
                <w:right w:val="none" w:sz="0" w:space="0" w:color="auto"/>
              </w:divBdr>
            </w:div>
            <w:div w:id="444619606">
              <w:marLeft w:val="0"/>
              <w:marRight w:val="0"/>
              <w:marTop w:val="0"/>
              <w:marBottom w:val="0"/>
              <w:divBdr>
                <w:top w:val="none" w:sz="0" w:space="0" w:color="auto"/>
                <w:left w:val="none" w:sz="0" w:space="0" w:color="auto"/>
                <w:bottom w:val="none" w:sz="0" w:space="0" w:color="auto"/>
                <w:right w:val="none" w:sz="0" w:space="0" w:color="auto"/>
              </w:divBdr>
            </w:div>
            <w:div w:id="176774966">
              <w:marLeft w:val="0"/>
              <w:marRight w:val="0"/>
              <w:marTop w:val="0"/>
              <w:marBottom w:val="0"/>
              <w:divBdr>
                <w:top w:val="none" w:sz="0" w:space="0" w:color="auto"/>
                <w:left w:val="none" w:sz="0" w:space="0" w:color="auto"/>
                <w:bottom w:val="none" w:sz="0" w:space="0" w:color="auto"/>
                <w:right w:val="none" w:sz="0" w:space="0" w:color="auto"/>
              </w:divBdr>
            </w:div>
            <w:div w:id="1208105350">
              <w:marLeft w:val="0"/>
              <w:marRight w:val="0"/>
              <w:marTop w:val="0"/>
              <w:marBottom w:val="0"/>
              <w:divBdr>
                <w:top w:val="none" w:sz="0" w:space="0" w:color="auto"/>
                <w:left w:val="none" w:sz="0" w:space="0" w:color="auto"/>
                <w:bottom w:val="none" w:sz="0" w:space="0" w:color="auto"/>
                <w:right w:val="none" w:sz="0" w:space="0" w:color="auto"/>
              </w:divBdr>
            </w:div>
            <w:div w:id="1970932632">
              <w:marLeft w:val="0"/>
              <w:marRight w:val="0"/>
              <w:marTop w:val="0"/>
              <w:marBottom w:val="0"/>
              <w:divBdr>
                <w:top w:val="none" w:sz="0" w:space="0" w:color="auto"/>
                <w:left w:val="none" w:sz="0" w:space="0" w:color="auto"/>
                <w:bottom w:val="none" w:sz="0" w:space="0" w:color="auto"/>
                <w:right w:val="none" w:sz="0" w:space="0" w:color="auto"/>
              </w:divBdr>
            </w:div>
            <w:div w:id="1314143278">
              <w:marLeft w:val="0"/>
              <w:marRight w:val="0"/>
              <w:marTop w:val="0"/>
              <w:marBottom w:val="0"/>
              <w:divBdr>
                <w:top w:val="none" w:sz="0" w:space="0" w:color="auto"/>
                <w:left w:val="none" w:sz="0" w:space="0" w:color="auto"/>
                <w:bottom w:val="none" w:sz="0" w:space="0" w:color="auto"/>
                <w:right w:val="none" w:sz="0" w:space="0" w:color="auto"/>
              </w:divBdr>
            </w:div>
            <w:div w:id="1333487730">
              <w:marLeft w:val="0"/>
              <w:marRight w:val="0"/>
              <w:marTop w:val="0"/>
              <w:marBottom w:val="0"/>
              <w:divBdr>
                <w:top w:val="none" w:sz="0" w:space="0" w:color="auto"/>
                <w:left w:val="none" w:sz="0" w:space="0" w:color="auto"/>
                <w:bottom w:val="none" w:sz="0" w:space="0" w:color="auto"/>
                <w:right w:val="none" w:sz="0" w:space="0" w:color="auto"/>
              </w:divBdr>
            </w:div>
            <w:div w:id="355422962">
              <w:marLeft w:val="0"/>
              <w:marRight w:val="0"/>
              <w:marTop w:val="0"/>
              <w:marBottom w:val="0"/>
              <w:divBdr>
                <w:top w:val="none" w:sz="0" w:space="0" w:color="auto"/>
                <w:left w:val="none" w:sz="0" w:space="0" w:color="auto"/>
                <w:bottom w:val="none" w:sz="0" w:space="0" w:color="auto"/>
                <w:right w:val="none" w:sz="0" w:space="0" w:color="auto"/>
              </w:divBdr>
            </w:div>
            <w:div w:id="1049845324">
              <w:marLeft w:val="0"/>
              <w:marRight w:val="0"/>
              <w:marTop w:val="0"/>
              <w:marBottom w:val="0"/>
              <w:divBdr>
                <w:top w:val="none" w:sz="0" w:space="0" w:color="auto"/>
                <w:left w:val="none" w:sz="0" w:space="0" w:color="auto"/>
                <w:bottom w:val="none" w:sz="0" w:space="0" w:color="auto"/>
                <w:right w:val="none" w:sz="0" w:space="0" w:color="auto"/>
              </w:divBdr>
            </w:div>
            <w:div w:id="1087574213">
              <w:marLeft w:val="0"/>
              <w:marRight w:val="0"/>
              <w:marTop w:val="0"/>
              <w:marBottom w:val="0"/>
              <w:divBdr>
                <w:top w:val="none" w:sz="0" w:space="0" w:color="auto"/>
                <w:left w:val="none" w:sz="0" w:space="0" w:color="auto"/>
                <w:bottom w:val="none" w:sz="0" w:space="0" w:color="auto"/>
                <w:right w:val="none" w:sz="0" w:space="0" w:color="auto"/>
              </w:divBdr>
            </w:div>
            <w:div w:id="1663389940">
              <w:marLeft w:val="0"/>
              <w:marRight w:val="0"/>
              <w:marTop w:val="0"/>
              <w:marBottom w:val="0"/>
              <w:divBdr>
                <w:top w:val="none" w:sz="0" w:space="0" w:color="auto"/>
                <w:left w:val="none" w:sz="0" w:space="0" w:color="auto"/>
                <w:bottom w:val="none" w:sz="0" w:space="0" w:color="auto"/>
                <w:right w:val="none" w:sz="0" w:space="0" w:color="auto"/>
              </w:divBdr>
            </w:div>
            <w:div w:id="1326668511">
              <w:marLeft w:val="0"/>
              <w:marRight w:val="0"/>
              <w:marTop w:val="0"/>
              <w:marBottom w:val="0"/>
              <w:divBdr>
                <w:top w:val="none" w:sz="0" w:space="0" w:color="auto"/>
                <w:left w:val="none" w:sz="0" w:space="0" w:color="auto"/>
                <w:bottom w:val="none" w:sz="0" w:space="0" w:color="auto"/>
                <w:right w:val="none" w:sz="0" w:space="0" w:color="auto"/>
              </w:divBdr>
            </w:div>
            <w:div w:id="868646156">
              <w:marLeft w:val="0"/>
              <w:marRight w:val="0"/>
              <w:marTop w:val="0"/>
              <w:marBottom w:val="0"/>
              <w:divBdr>
                <w:top w:val="none" w:sz="0" w:space="0" w:color="auto"/>
                <w:left w:val="none" w:sz="0" w:space="0" w:color="auto"/>
                <w:bottom w:val="none" w:sz="0" w:space="0" w:color="auto"/>
                <w:right w:val="none" w:sz="0" w:space="0" w:color="auto"/>
              </w:divBdr>
            </w:div>
            <w:div w:id="1598824542">
              <w:marLeft w:val="0"/>
              <w:marRight w:val="0"/>
              <w:marTop w:val="0"/>
              <w:marBottom w:val="0"/>
              <w:divBdr>
                <w:top w:val="none" w:sz="0" w:space="0" w:color="auto"/>
                <w:left w:val="none" w:sz="0" w:space="0" w:color="auto"/>
                <w:bottom w:val="none" w:sz="0" w:space="0" w:color="auto"/>
                <w:right w:val="none" w:sz="0" w:space="0" w:color="auto"/>
              </w:divBdr>
            </w:div>
            <w:div w:id="1338800179">
              <w:marLeft w:val="0"/>
              <w:marRight w:val="0"/>
              <w:marTop w:val="0"/>
              <w:marBottom w:val="0"/>
              <w:divBdr>
                <w:top w:val="none" w:sz="0" w:space="0" w:color="auto"/>
                <w:left w:val="none" w:sz="0" w:space="0" w:color="auto"/>
                <w:bottom w:val="none" w:sz="0" w:space="0" w:color="auto"/>
                <w:right w:val="none" w:sz="0" w:space="0" w:color="auto"/>
              </w:divBdr>
            </w:div>
            <w:div w:id="1976789443">
              <w:marLeft w:val="0"/>
              <w:marRight w:val="0"/>
              <w:marTop w:val="0"/>
              <w:marBottom w:val="0"/>
              <w:divBdr>
                <w:top w:val="none" w:sz="0" w:space="0" w:color="auto"/>
                <w:left w:val="none" w:sz="0" w:space="0" w:color="auto"/>
                <w:bottom w:val="none" w:sz="0" w:space="0" w:color="auto"/>
                <w:right w:val="none" w:sz="0" w:space="0" w:color="auto"/>
              </w:divBdr>
            </w:div>
            <w:div w:id="195386320">
              <w:marLeft w:val="0"/>
              <w:marRight w:val="0"/>
              <w:marTop w:val="0"/>
              <w:marBottom w:val="0"/>
              <w:divBdr>
                <w:top w:val="none" w:sz="0" w:space="0" w:color="auto"/>
                <w:left w:val="none" w:sz="0" w:space="0" w:color="auto"/>
                <w:bottom w:val="none" w:sz="0" w:space="0" w:color="auto"/>
                <w:right w:val="none" w:sz="0" w:space="0" w:color="auto"/>
              </w:divBdr>
            </w:div>
            <w:div w:id="1280261200">
              <w:marLeft w:val="0"/>
              <w:marRight w:val="0"/>
              <w:marTop w:val="0"/>
              <w:marBottom w:val="0"/>
              <w:divBdr>
                <w:top w:val="none" w:sz="0" w:space="0" w:color="auto"/>
                <w:left w:val="none" w:sz="0" w:space="0" w:color="auto"/>
                <w:bottom w:val="none" w:sz="0" w:space="0" w:color="auto"/>
                <w:right w:val="none" w:sz="0" w:space="0" w:color="auto"/>
              </w:divBdr>
            </w:div>
            <w:div w:id="1415006367">
              <w:marLeft w:val="0"/>
              <w:marRight w:val="0"/>
              <w:marTop w:val="0"/>
              <w:marBottom w:val="0"/>
              <w:divBdr>
                <w:top w:val="none" w:sz="0" w:space="0" w:color="auto"/>
                <w:left w:val="none" w:sz="0" w:space="0" w:color="auto"/>
                <w:bottom w:val="none" w:sz="0" w:space="0" w:color="auto"/>
                <w:right w:val="none" w:sz="0" w:space="0" w:color="auto"/>
              </w:divBdr>
            </w:div>
            <w:div w:id="539629924">
              <w:marLeft w:val="0"/>
              <w:marRight w:val="0"/>
              <w:marTop w:val="0"/>
              <w:marBottom w:val="0"/>
              <w:divBdr>
                <w:top w:val="none" w:sz="0" w:space="0" w:color="auto"/>
                <w:left w:val="none" w:sz="0" w:space="0" w:color="auto"/>
                <w:bottom w:val="none" w:sz="0" w:space="0" w:color="auto"/>
                <w:right w:val="none" w:sz="0" w:space="0" w:color="auto"/>
              </w:divBdr>
            </w:div>
            <w:div w:id="726225624">
              <w:marLeft w:val="0"/>
              <w:marRight w:val="0"/>
              <w:marTop w:val="0"/>
              <w:marBottom w:val="0"/>
              <w:divBdr>
                <w:top w:val="none" w:sz="0" w:space="0" w:color="auto"/>
                <w:left w:val="none" w:sz="0" w:space="0" w:color="auto"/>
                <w:bottom w:val="none" w:sz="0" w:space="0" w:color="auto"/>
                <w:right w:val="none" w:sz="0" w:space="0" w:color="auto"/>
              </w:divBdr>
            </w:div>
            <w:div w:id="1183978460">
              <w:marLeft w:val="0"/>
              <w:marRight w:val="0"/>
              <w:marTop w:val="0"/>
              <w:marBottom w:val="0"/>
              <w:divBdr>
                <w:top w:val="none" w:sz="0" w:space="0" w:color="auto"/>
                <w:left w:val="none" w:sz="0" w:space="0" w:color="auto"/>
                <w:bottom w:val="none" w:sz="0" w:space="0" w:color="auto"/>
                <w:right w:val="none" w:sz="0" w:space="0" w:color="auto"/>
              </w:divBdr>
            </w:div>
            <w:div w:id="1712529721">
              <w:marLeft w:val="0"/>
              <w:marRight w:val="0"/>
              <w:marTop w:val="0"/>
              <w:marBottom w:val="0"/>
              <w:divBdr>
                <w:top w:val="none" w:sz="0" w:space="0" w:color="auto"/>
                <w:left w:val="none" w:sz="0" w:space="0" w:color="auto"/>
                <w:bottom w:val="none" w:sz="0" w:space="0" w:color="auto"/>
                <w:right w:val="none" w:sz="0" w:space="0" w:color="auto"/>
              </w:divBdr>
            </w:div>
            <w:div w:id="535653532">
              <w:marLeft w:val="0"/>
              <w:marRight w:val="0"/>
              <w:marTop w:val="0"/>
              <w:marBottom w:val="0"/>
              <w:divBdr>
                <w:top w:val="none" w:sz="0" w:space="0" w:color="auto"/>
                <w:left w:val="none" w:sz="0" w:space="0" w:color="auto"/>
                <w:bottom w:val="none" w:sz="0" w:space="0" w:color="auto"/>
                <w:right w:val="none" w:sz="0" w:space="0" w:color="auto"/>
              </w:divBdr>
            </w:div>
            <w:div w:id="1410270404">
              <w:marLeft w:val="0"/>
              <w:marRight w:val="0"/>
              <w:marTop w:val="0"/>
              <w:marBottom w:val="0"/>
              <w:divBdr>
                <w:top w:val="none" w:sz="0" w:space="0" w:color="auto"/>
                <w:left w:val="none" w:sz="0" w:space="0" w:color="auto"/>
                <w:bottom w:val="none" w:sz="0" w:space="0" w:color="auto"/>
                <w:right w:val="none" w:sz="0" w:space="0" w:color="auto"/>
              </w:divBdr>
            </w:div>
            <w:div w:id="1541819228">
              <w:marLeft w:val="0"/>
              <w:marRight w:val="0"/>
              <w:marTop w:val="0"/>
              <w:marBottom w:val="0"/>
              <w:divBdr>
                <w:top w:val="none" w:sz="0" w:space="0" w:color="auto"/>
                <w:left w:val="none" w:sz="0" w:space="0" w:color="auto"/>
                <w:bottom w:val="none" w:sz="0" w:space="0" w:color="auto"/>
                <w:right w:val="none" w:sz="0" w:space="0" w:color="auto"/>
              </w:divBdr>
            </w:div>
            <w:div w:id="795416259">
              <w:marLeft w:val="0"/>
              <w:marRight w:val="0"/>
              <w:marTop w:val="0"/>
              <w:marBottom w:val="0"/>
              <w:divBdr>
                <w:top w:val="none" w:sz="0" w:space="0" w:color="auto"/>
                <w:left w:val="none" w:sz="0" w:space="0" w:color="auto"/>
                <w:bottom w:val="none" w:sz="0" w:space="0" w:color="auto"/>
                <w:right w:val="none" w:sz="0" w:space="0" w:color="auto"/>
              </w:divBdr>
            </w:div>
            <w:div w:id="1271622760">
              <w:marLeft w:val="0"/>
              <w:marRight w:val="0"/>
              <w:marTop w:val="0"/>
              <w:marBottom w:val="0"/>
              <w:divBdr>
                <w:top w:val="none" w:sz="0" w:space="0" w:color="auto"/>
                <w:left w:val="none" w:sz="0" w:space="0" w:color="auto"/>
                <w:bottom w:val="none" w:sz="0" w:space="0" w:color="auto"/>
                <w:right w:val="none" w:sz="0" w:space="0" w:color="auto"/>
              </w:divBdr>
            </w:div>
            <w:div w:id="180047290">
              <w:marLeft w:val="0"/>
              <w:marRight w:val="0"/>
              <w:marTop w:val="0"/>
              <w:marBottom w:val="0"/>
              <w:divBdr>
                <w:top w:val="none" w:sz="0" w:space="0" w:color="auto"/>
                <w:left w:val="none" w:sz="0" w:space="0" w:color="auto"/>
                <w:bottom w:val="none" w:sz="0" w:space="0" w:color="auto"/>
                <w:right w:val="none" w:sz="0" w:space="0" w:color="auto"/>
              </w:divBdr>
            </w:div>
            <w:div w:id="1770153147">
              <w:marLeft w:val="0"/>
              <w:marRight w:val="0"/>
              <w:marTop w:val="0"/>
              <w:marBottom w:val="0"/>
              <w:divBdr>
                <w:top w:val="none" w:sz="0" w:space="0" w:color="auto"/>
                <w:left w:val="none" w:sz="0" w:space="0" w:color="auto"/>
                <w:bottom w:val="none" w:sz="0" w:space="0" w:color="auto"/>
                <w:right w:val="none" w:sz="0" w:space="0" w:color="auto"/>
              </w:divBdr>
            </w:div>
            <w:div w:id="120658900">
              <w:marLeft w:val="0"/>
              <w:marRight w:val="0"/>
              <w:marTop w:val="0"/>
              <w:marBottom w:val="0"/>
              <w:divBdr>
                <w:top w:val="none" w:sz="0" w:space="0" w:color="auto"/>
                <w:left w:val="none" w:sz="0" w:space="0" w:color="auto"/>
                <w:bottom w:val="none" w:sz="0" w:space="0" w:color="auto"/>
                <w:right w:val="none" w:sz="0" w:space="0" w:color="auto"/>
              </w:divBdr>
            </w:div>
            <w:div w:id="323124254">
              <w:marLeft w:val="0"/>
              <w:marRight w:val="0"/>
              <w:marTop w:val="0"/>
              <w:marBottom w:val="0"/>
              <w:divBdr>
                <w:top w:val="none" w:sz="0" w:space="0" w:color="auto"/>
                <w:left w:val="none" w:sz="0" w:space="0" w:color="auto"/>
                <w:bottom w:val="none" w:sz="0" w:space="0" w:color="auto"/>
                <w:right w:val="none" w:sz="0" w:space="0" w:color="auto"/>
              </w:divBdr>
            </w:div>
            <w:div w:id="1025788013">
              <w:marLeft w:val="0"/>
              <w:marRight w:val="0"/>
              <w:marTop w:val="0"/>
              <w:marBottom w:val="0"/>
              <w:divBdr>
                <w:top w:val="none" w:sz="0" w:space="0" w:color="auto"/>
                <w:left w:val="none" w:sz="0" w:space="0" w:color="auto"/>
                <w:bottom w:val="none" w:sz="0" w:space="0" w:color="auto"/>
                <w:right w:val="none" w:sz="0" w:space="0" w:color="auto"/>
              </w:divBdr>
            </w:div>
            <w:div w:id="635914821">
              <w:marLeft w:val="0"/>
              <w:marRight w:val="0"/>
              <w:marTop w:val="0"/>
              <w:marBottom w:val="0"/>
              <w:divBdr>
                <w:top w:val="none" w:sz="0" w:space="0" w:color="auto"/>
                <w:left w:val="none" w:sz="0" w:space="0" w:color="auto"/>
                <w:bottom w:val="none" w:sz="0" w:space="0" w:color="auto"/>
                <w:right w:val="none" w:sz="0" w:space="0" w:color="auto"/>
              </w:divBdr>
            </w:div>
            <w:div w:id="1399943150">
              <w:marLeft w:val="0"/>
              <w:marRight w:val="0"/>
              <w:marTop w:val="0"/>
              <w:marBottom w:val="0"/>
              <w:divBdr>
                <w:top w:val="none" w:sz="0" w:space="0" w:color="auto"/>
                <w:left w:val="none" w:sz="0" w:space="0" w:color="auto"/>
                <w:bottom w:val="none" w:sz="0" w:space="0" w:color="auto"/>
                <w:right w:val="none" w:sz="0" w:space="0" w:color="auto"/>
              </w:divBdr>
            </w:div>
            <w:div w:id="577449522">
              <w:marLeft w:val="0"/>
              <w:marRight w:val="0"/>
              <w:marTop w:val="0"/>
              <w:marBottom w:val="0"/>
              <w:divBdr>
                <w:top w:val="none" w:sz="0" w:space="0" w:color="auto"/>
                <w:left w:val="none" w:sz="0" w:space="0" w:color="auto"/>
                <w:bottom w:val="none" w:sz="0" w:space="0" w:color="auto"/>
                <w:right w:val="none" w:sz="0" w:space="0" w:color="auto"/>
              </w:divBdr>
            </w:div>
            <w:div w:id="1291939498">
              <w:marLeft w:val="0"/>
              <w:marRight w:val="0"/>
              <w:marTop w:val="0"/>
              <w:marBottom w:val="0"/>
              <w:divBdr>
                <w:top w:val="none" w:sz="0" w:space="0" w:color="auto"/>
                <w:left w:val="none" w:sz="0" w:space="0" w:color="auto"/>
                <w:bottom w:val="none" w:sz="0" w:space="0" w:color="auto"/>
                <w:right w:val="none" w:sz="0" w:space="0" w:color="auto"/>
              </w:divBdr>
            </w:div>
            <w:div w:id="374695543">
              <w:marLeft w:val="0"/>
              <w:marRight w:val="0"/>
              <w:marTop w:val="0"/>
              <w:marBottom w:val="0"/>
              <w:divBdr>
                <w:top w:val="none" w:sz="0" w:space="0" w:color="auto"/>
                <w:left w:val="none" w:sz="0" w:space="0" w:color="auto"/>
                <w:bottom w:val="none" w:sz="0" w:space="0" w:color="auto"/>
                <w:right w:val="none" w:sz="0" w:space="0" w:color="auto"/>
              </w:divBdr>
            </w:div>
            <w:div w:id="8335763">
              <w:marLeft w:val="0"/>
              <w:marRight w:val="0"/>
              <w:marTop w:val="0"/>
              <w:marBottom w:val="0"/>
              <w:divBdr>
                <w:top w:val="none" w:sz="0" w:space="0" w:color="auto"/>
                <w:left w:val="none" w:sz="0" w:space="0" w:color="auto"/>
                <w:bottom w:val="none" w:sz="0" w:space="0" w:color="auto"/>
                <w:right w:val="none" w:sz="0" w:space="0" w:color="auto"/>
              </w:divBdr>
            </w:div>
            <w:div w:id="1838423920">
              <w:marLeft w:val="0"/>
              <w:marRight w:val="0"/>
              <w:marTop w:val="0"/>
              <w:marBottom w:val="0"/>
              <w:divBdr>
                <w:top w:val="none" w:sz="0" w:space="0" w:color="auto"/>
                <w:left w:val="none" w:sz="0" w:space="0" w:color="auto"/>
                <w:bottom w:val="none" w:sz="0" w:space="0" w:color="auto"/>
                <w:right w:val="none" w:sz="0" w:space="0" w:color="auto"/>
              </w:divBdr>
            </w:div>
            <w:div w:id="481460040">
              <w:marLeft w:val="0"/>
              <w:marRight w:val="0"/>
              <w:marTop w:val="0"/>
              <w:marBottom w:val="0"/>
              <w:divBdr>
                <w:top w:val="none" w:sz="0" w:space="0" w:color="auto"/>
                <w:left w:val="none" w:sz="0" w:space="0" w:color="auto"/>
                <w:bottom w:val="none" w:sz="0" w:space="0" w:color="auto"/>
                <w:right w:val="none" w:sz="0" w:space="0" w:color="auto"/>
              </w:divBdr>
            </w:div>
            <w:div w:id="219024807">
              <w:marLeft w:val="0"/>
              <w:marRight w:val="0"/>
              <w:marTop w:val="0"/>
              <w:marBottom w:val="0"/>
              <w:divBdr>
                <w:top w:val="none" w:sz="0" w:space="0" w:color="auto"/>
                <w:left w:val="none" w:sz="0" w:space="0" w:color="auto"/>
                <w:bottom w:val="none" w:sz="0" w:space="0" w:color="auto"/>
                <w:right w:val="none" w:sz="0" w:space="0" w:color="auto"/>
              </w:divBdr>
            </w:div>
            <w:div w:id="1161657370">
              <w:marLeft w:val="0"/>
              <w:marRight w:val="0"/>
              <w:marTop w:val="0"/>
              <w:marBottom w:val="0"/>
              <w:divBdr>
                <w:top w:val="none" w:sz="0" w:space="0" w:color="auto"/>
                <w:left w:val="none" w:sz="0" w:space="0" w:color="auto"/>
                <w:bottom w:val="none" w:sz="0" w:space="0" w:color="auto"/>
                <w:right w:val="none" w:sz="0" w:space="0" w:color="auto"/>
              </w:divBdr>
            </w:div>
            <w:div w:id="377895998">
              <w:marLeft w:val="0"/>
              <w:marRight w:val="0"/>
              <w:marTop w:val="0"/>
              <w:marBottom w:val="0"/>
              <w:divBdr>
                <w:top w:val="none" w:sz="0" w:space="0" w:color="auto"/>
                <w:left w:val="none" w:sz="0" w:space="0" w:color="auto"/>
                <w:bottom w:val="none" w:sz="0" w:space="0" w:color="auto"/>
                <w:right w:val="none" w:sz="0" w:space="0" w:color="auto"/>
              </w:divBdr>
            </w:div>
            <w:div w:id="1124883286">
              <w:marLeft w:val="0"/>
              <w:marRight w:val="0"/>
              <w:marTop w:val="0"/>
              <w:marBottom w:val="0"/>
              <w:divBdr>
                <w:top w:val="none" w:sz="0" w:space="0" w:color="auto"/>
                <w:left w:val="none" w:sz="0" w:space="0" w:color="auto"/>
                <w:bottom w:val="none" w:sz="0" w:space="0" w:color="auto"/>
                <w:right w:val="none" w:sz="0" w:space="0" w:color="auto"/>
              </w:divBdr>
            </w:div>
            <w:div w:id="583027258">
              <w:marLeft w:val="0"/>
              <w:marRight w:val="0"/>
              <w:marTop w:val="0"/>
              <w:marBottom w:val="0"/>
              <w:divBdr>
                <w:top w:val="none" w:sz="0" w:space="0" w:color="auto"/>
                <w:left w:val="none" w:sz="0" w:space="0" w:color="auto"/>
                <w:bottom w:val="none" w:sz="0" w:space="0" w:color="auto"/>
                <w:right w:val="none" w:sz="0" w:space="0" w:color="auto"/>
              </w:divBdr>
            </w:div>
            <w:div w:id="1032153739">
              <w:marLeft w:val="0"/>
              <w:marRight w:val="0"/>
              <w:marTop w:val="0"/>
              <w:marBottom w:val="0"/>
              <w:divBdr>
                <w:top w:val="none" w:sz="0" w:space="0" w:color="auto"/>
                <w:left w:val="none" w:sz="0" w:space="0" w:color="auto"/>
                <w:bottom w:val="none" w:sz="0" w:space="0" w:color="auto"/>
                <w:right w:val="none" w:sz="0" w:space="0" w:color="auto"/>
              </w:divBdr>
            </w:div>
            <w:div w:id="2121759011">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675231274">
              <w:marLeft w:val="0"/>
              <w:marRight w:val="0"/>
              <w:marTop w:val="0"/>
              <w:marBottom w:val="0"/>
              <w:divBdr>
                <w:top w:val="none" w:sz="0" w:space="0" w:color="auto"/>
                <w:left w:val="none" w:sz="0" w:space="0" w:color="auto"/>
                <w:bottom w:val="none" w:sz="0" w:space="0" w:color="auto"/>
                <w:right w:val="none" w:sz="0" w:space="0" w:color="auto"/>
              </w:divBdr>
            </w:div>
            <w:div w:id="201945268">
              <w:marLeft w:val="0"/>
              <w:marRight w:val="0"/>
              <w:marTop w:val="0"/>
              <w:marBottom w:val="0"/>
              <w:divBdr>
                <w:top w:val="none" w:sz="0" w:space="0" w:color="auto"/>
                <w:left w:val="none" w:sz="0" w:space="0" w:color="auto"/>
                <w:bottom w:val="none" w:sz="0" w:space="0" w:color="auto"/>
                <w:right w:val="none" w:sz="0" w:space="0" w:color="auto"/>
              </w:divBdr>
            </w:div>
            <w:div w:id="1477868278">
              <w:marLeft w:val="0"/>
              <w:marRight w:val="0"/>
              <w:marTop w:val="0"/>
              <w:marBottom w:val="0"/>
              <w:divBdr>
                <w:top w:val="none" w:sz="0" w:space="0" w:color="auto"/>
                <w:left w:val="none" w:sz="0" w:space="0" w:color="auto"/>
                <w:bottom w:val="none" w:sz="0" w:space="0" w:color="auto"/>
                <w:right w:val="none" w:sz="0" w:space="0" w:color="auto"/>
              </w:divBdr>
            </w:div>
            <w:div w:id="1539316660">
              <w:marLeft w:val="0"/>
              <w:marRight w:val="0"/>
              <w:marTop w:val="0"/>
              <w:marBottom w:val="0"/>
              <w:divBdr>
                <w:top w:val="none" w:sz="0" w:space="0" w:color="auto"/>
                <w:left w:val="none" w:sz="0" w:space="0" w:color="auto"/>
                <w:bottom w:val="none" w:sz="0" w:space="0" w:color="auto"/>
                <w:right w:val="none" w:sz="0" w:space="0" w:color="auto"/>
              </w:divBdr>
            </w:div>
            <w:div w:id="1682470682">
              <w:marLeft w:val="0"/>
              <w:marRight w:val="0"/>
              <w:marTop w:val="0"/>
              <w:marBottom w:val="0"/>
              <w:divBdr>
                <w:top w:val="none" w:sz="0" w:space="0" w:color="auto"/>
                <w:left w:val="none" w:sz="0" w:space="0" w:color="auto"/>
                <w:bottom w:val="none" w:sz="0" w:space="0" w:color="auto"/>
                <w:right w:val="none" w:sz="0" w:space="0" w:color="auto"/>
              </w:divBdr>
            </w:div>
            <w:div w:id="1554268176">
              <w:marLeft w:val="0"/>
              <w:marRight w:val="0"/>
              <w:marTop w:val="0"/>
              <w:marBottom w:val="0"/>
              <w:divBdr>
                <w:top w:val="none" w:sz="0" w:space="0" w:color="auto"/>
                <w:left w:val="none" w:sz="0" w:space="0" w:color="auto"/>
                <w:bottom w:val="none" w:sz="0" w:space="0" w:color="auto"/>
                <w:right w:val="none" w:sz="0" w:space="0" w:color="auto"/>
              </w:divBdr>
            </w:div>
            <w:div w:id="916670271">
              <w:marLeft w:val="0"/>
              <w:marRight w:val="0"/>
              <w:marTop w:val="0"/>
              <w:marBottom w:val="0"/>
              <w:divBdr>
                <w:top w:val="none" w:sz="0" w:space="0" w:color="auto"/>
                <w:left w:val="none" w:sz="0" w:space="0" w:color="auto"/>
                <w:bottom w:val="none" w:sz="0" w:space="0" w:color="auto"/>
                <w:right w:val="none" w:sz="0" w:space="0" w:color="auto"/>
              </w:divBdr>
            </w:div>
            <w:div w:id="1722243339">
              <w:marLeft w:val="0"/>
              <w:marRight w:val="0"/>
              <w:marTop w:val="0"/>
              <w:marBottom w:val="0"/>
              <w:divBdr>
                <w:top w:val="none" w:sz="0" w:space="0" w:color="auto"/>
                <w:left w:val="none" w:sz="0" w:space="0" w:color="auto"/>
                <w:bottom w:val="none" w:sz="0" w:space="0" w:color="auto"/>
                <w:right w:val="none" w:sz="0" w:space="0" w:color="auto"/>
              </w:divBdr>
            </w:div>
            <w:div w:id="659119664">
              <w:marLeft w:val="0"/>
              <w:marRight w:val="0"/>
              <w:marTop w:val="0"/>
              <w:marBottom w:val="0"/>
              <w:divBdr>
                <w:top w:val="none" w:sz="0" w:space="0" w:color="auto"/>
                <w:left w:val="none" w:sz="0" w:space="0" w:color="auto"/>
                <w:bottom w:val="none" w:sz="0" w:space="0" w:color="auto"/>
                <w:right w:val="none" w:sz="0" w:space="0" w:color="auto"/>
              </w:divBdr>
            </w:div>
            <w:div w:id="2009598802">
              <w:marLeft w:val="0"/>
              <w:marRight w:val="0"/>
              <w:marTop w:val="0"/>
              <w:marBottom w:val="0"/>
              <w:divBdr>
                <w:top w:val="none" w:sz="0" w:space="0" w:color="auto"/>
                <w:left w:val="none" w:sz="0" w:space="0" w:color="auto"/>
                <w:bottom w:val="none" w:sz="0" w:space="0" w:color="auto"/>
                <w:right w:val="none" w:sz="0" w:space="0" w:color="auto"/>
              </w:divBdr>
            </w:div>
            <w:div w:id="1698891644">
              <w:marLeft w:val="0"/>
              <w:marRight w:val="0"/>
              <w:marTop w:val="0"/>
              <w:marBottom w:val="0"/>
              <w:divBdr>
                <w:top w:val="none" w:sz="0" w:space="0" w:color="auto"/>
                <w:left w:val="none" w:sz="0" w:space="0" w:color="auto"/>
                <w:bottom w:val="none" w:sz="0" w:space="0" w:color="auto"/>
                <w:right w:val="none" w:sz="0" w:space="0" w:color="auto"/>
              </w:divBdr>
            </w:div>
            <w:div w:id="760954693">
              <w:marLeft w:val="0"/>
              <w:marRight w:val="0"/>
              <w:marTop w:val="0"/>
              <w:marBottom w:val="0"/>
              <w:divBdr>
                <w:top w:val="none" w:sz="0" w:space="0" w:color="auto"/>
                <w:left w:val="none" w:sz="0" w:space="0" w:color="auto"/>
                <w:bottom w:val="none" w:sz="0" w:space="0" w:color="auto"/>
                <w:right w:val="none" w:sz="0" w:space="0" w:color="auto"/>
              </w:divBdr>
            </w:div>
            <w:div w:id="1497188297">
              <w:marLeft w:val="0"/>
              <w:marRight w:val="0"/>
              <w:marTop w:val="0"/>
              <w:marBottom w:val="0"/>
              <w:divBdr>
                <w:top w:val="none" w:sz="0" w:space="0" w:color="auto"/>
                <w:left w:val="none" w:sz="0" w:space="0" w:color="auto"/>
                <w:bottom w:val="none" w:sz="0" w:space="0" w:color="auto"/>
                <w:right w:val="none" w:sz="0" w:space="0" w:color="auto"/>
              </w:divBdr>
            </w:div>
            <w:div w:id="321542231">
              <w:marLeft w:val="0"/>
              <w:marRight w:val="0"/>
              <w:marTop w:val="0"/>
              <w:marBottom w:val="0"/>
              <w:divBdr>
                <w:top w:val="none" w:sz="0" w:space="0" w:color="auto"/>
                <w:left w:val="none" w:sz="0" w:space="0" w:color="auto"/>
                <w:bottom w:val="none" w:sz="0" w:space="0" w:color="auto"/>
                <w:right w:val="none" w:sz="0" w:space="0" w:color="auto"/>
              </w:divBdr>
            </w:div>
            <w:div w:id="786702484">
              <w:marLeft w:val="0"/>
              <w:marRight w:val="0"/>
              <w:marTop w:val="0"/>
              <w:marBottom w:val="0"/>
              <w:divBdr>
                <w:top w:val="none" w:sz="0" w:space="0" w:color="auto"/>
                <w:left w:val="none" w:sz="0" w:space="0" w:color="auto"/>
                <w:bottom w:val="none" w:sz="0" w:space="0" w:color="auto"/>
                <w:right w:val="none" w:sz="0" w:space="0" w:color="auto"/>
              </w:divBdr>
            </w:div>
            <w:div w:id="1446803295">
              <w:marLeft w:val="0"/>
              <w:marRight w:val="0"/>
              <w:marTop w:val="0"/>
              <w:marBottom w:val="0"/>
              <w:divBdr>
                <w:top w:val="none" w:sz="0" w:space="0" w:color="auto"/>
                <w:left w:val="none" w:sz="0" w:space="0" w:color="auto"/>
                <w:bottom w:val="none" w:sz="0" w:space="0" w:color="auto"/>
                <w:right w:val="none" w:sz="0" w:space="0" w:color="auto"/>
              </w:divBdr>
            </w:div>
            <w:div w:id="285240162">
              <w:marLeft w:val="0"/>
              <w:marRight w:val="0"/>
              <w:marTop w:val="0"/>
              <w:marBottom w:val="0"/>
              <w:divBdr>
                <w:top w:val="none" w:sz="0" w:space="0" w:color="auto"/>
                <w:left w:val="none" w:sz="0" w:space="0" w:color="auto"/>
                <w:bottom w:val="none" w:sz="0" w:space="0" w:color="auto"/>
                <w:right w:val="none" w:sz="0" w:space="0" w:color="auto"/>
              </w:divBdr>
            </w:div>
            <w:div w:id="970132420">
              <w:marLeft w:val="0"/>
              <w:marRight w:val="0"/>
              <w:marTop w:val="0"/>
              <w:marBottom w:val="0"/>
              <w:divBdr>
                <w:top w:val="none" w:sz="0" w:space="0" w:color="auto"/>
                <w:left w:val="none" w:sz="0" w:space="0" w:color="auto"/>
                <w:bottom w:val="none" w:sz="0" w:space="0" w:color="auto"/>
                <w:right w:val="none" w:sz="0" w:space="0" w:color="auto"/>
              </w:divBdr>
            </w:div>
            <w:div w:id="1912157030">
              <w:marLeft w:val="0"/>
              <w:marRight w:val="0"/>
              <w:marTop w:val="0"/>
              <w:marBottom w:val="0"/>
              <w:divBdr>
                <w:top w:val="none" w:sz="0" w:space="0" w:color="auto"/>
                <w:left w:val="none" w:sz="0" w:space="0" w:color="auto"/>
                <w:bottom w:val="none" w:sz="0" w:space="0" w:color="auto"/>
                <w:right w:val="none" w:sz="0" w:space="0" w:color="auto"/>
              </w:divBdr>
            </w:div>
            <w:div w:id="1696230426">
              <w:marLeft w:val="0"/>
              <w:marRight w:val="0"/>
              <w:marTop w:val="0"/>
              <w:marBottom w:val="0"/>
              <w:divBdr>
                <w:top w:val="none" w:sz="0" w:space="0" w:color="auto"/>
                <w:left w:val="none" w:sz="0" w:space="0" w:color="auto"/>
                <w:bottom w:val="none" w:sz="0" w:space="0" w:color="auto"/>
                <w:right w:val="none" w:sz="0" w:space="0" w:color="auto"/>
              </w:divBdr>
            </w:div>
            <w:div w:id="1066998584">
              <w:marLeft w:val="0"/>
              <w:marRight w:val="0"/>
              <w:marTop w:val="0"/>
              <w:marBottom w:val="0"/>
              <w:divBdr>
                <w:top w:val="none" w:sz="0" w:space="0" w:color="auto"/>
                <w:left w:val="none" w:sz="0" w:space="0" w:color="auto"/>
                <w:bottom w:val="none" w:sz="0" w:space="0" w:color="auto"/>
                <w:right w:val="none" w:sz="0" w:space="0" w:color="auto"/>
              </w:divBdr>
            </w:div>
            <w:div w:id="1335763239">
              <w:marLeft w:val="0"/>
              <w:marRight w:val="0"/>
              <w:marTop w:val="0"/>
              <w:marBottom w:val="0"/>
              <w:divBdr>
                <w:top w:val="none" w:sz="0" w:space="0" w:color="auto"/>
                <w:left w:val="none" w:sz="0" w:space="0" w:color="auto"/>
                <w:bottom w:val="none" w:sz="0" w:space="0" w:color="auto"/>
                <w:right w:val="none" w:sz="0" w:space="0" w:color="auto"/>
              </w:divBdr>
            </w:div>
            <w:div w:id="1757239283">
              <w:marLeft w:val="0"/>
              <w:marRight w:val="0"/>
              <w:marTop w:val="0"/>
              <w:marBottom w:val="0"/>
              <w:divBdr>
                <w:top w:val="none" w:sz="0" w:space="0" w:color="auto"/>
                <w:left w:val="none" w:sz="0" w:space="0" w:color="auto"/>
                <w:bottom w:val="none" w:sz="0" w:space="0" w:color="auto"/>
                <w:right w:val="none" w:sz="0" w:space="0" w:color="auto"/>
              </w:divBdr>
            </w:div>
            <w:div w:id="689378245">
              <w:marLeft w:val="0"/>
              <w:marRight w:val="0"/>
              <w:marTop w:val="0"/>
              <w:marBottom w:val="0"/>
              <w:divBdr>
                <w:top w:val="none" w:sz="0" w:space="0" w:color="auto"/>
                <w:left w:val="none" w:sz="0" w:space="0" w:color="auto"/>
                <w:bottom w:val="none" w:sz="0" w:space="0" w:color="auto"/>
                <w:right w:val="none" w:sz="0" w:space="0" w:color="auto"/>
              </w:divBdr>
            </w:div>
            <w:div w:id="1843625305">
              <w:marLeft w:val="0"/>
              <w:marRight w:val="0"/>
              <w:marTop w:val="0"/>
              <w:marBottom w:val="0"/>
              <w:divBdr>
                <w:top w:val="none" w:sz="0" w:space="0" w:color="auto"/>
                <w:left w:val="none" w:sz="0" w:space="0" w:color="auto"/>
                <w:bottom w:val="none" w:sz="0" w:space="0" w:color="auto"/>
                <w:right w:val="none" w:sz="0" w:space="0" w:color="auto"/>
              </w:divBdr>
            </w:div>
            <w:div w:id="1530606539">
              <w:marLeft w:val="0"/>
              <w:marRight w:val="0"/>
              <w:marTop w:val="0"/>
              <w:marBottom w:val="0"/>
              <w:divBdr>
                <w:top w:val="none" w:sz="0" w:space="0" w:color="auto"/>
                <w:left w:val="none" w:sz="0" w:space="0" w:color="auto"/>
                <w:bottom w:val="none" w:sz="0" w:space="0" w:color="auto"/>
                <w:right w:val="none" w:sz="0" w:space="0" w:color="auto"/>
              </w:divBdr>
            </w:div>
            <w:div w:id="108397905">
              <w:marLeft w:val="0"/>
              <w:marRight w:val="0"/>
              <w:marTop w:val="0"/>
              <w:marBottom w:val="0"/>
              <w:divBdr>
                <w:top w:val="none" w:sz="0" w:space="0" w:color="auto"/>
                <w:left w:val="none" w:sz="0" w:space="0" w:color="auto"/>
                <w:bottom w:val="none" w:sz="0" w:space="0" w:color="auto"/>
                <w:right w:val="none" w:sz="0" w:space="0" w:color="auto"/>
              </w:divBdr>
            </w:div>
            <w:div w:id="2120252479">
              <w:marLeft w:val="0"/>
              <w:marRight w:val="0"/>
              <w:marTop w:val="0"/>
              <w:marBottom w:val="0"/>
              <w:divBdr>
                <w:top w:val="none" w:sz="0" w:space="0" w:color="auto"/>
                <w:left w:val="none" w:sz="0" w:space="0" w:color="auto"/>
                <w:bottom w:val="none" w:sz="0" w:space="0" w:color="auto"/>
                <w:right w:val="none" w:sz="0" w:space="0" w:color="auto"/>
              </w:divBdr>
            </w:div>
            <w:div w:id="634215197">
              <w:marLeft w:val="0"/>
              <w:marRight w:val="0"/>
              <w:marTop w:val="0"/>
              <w:marBottom w:val="0"/>
              <w:divBdr>
                <w:top w:val="none" w:sz="0" w:space="0" w:color="auto"/>
                <w:left w:val="none" w:sz="0" w:space="0" w:color="auto"/>
                <w:bottom w:val="none" w:sz="0" w:space="0" w:color="auto"/>
                <w:right w:val="none" w:sz="0" w:space="0" w:color="auto"/>
              </w:divBdr>
            </w:div>
            <w:div w:id="390538105">
              <w:marLeft w:val="0"/>
              <w:marRight w:val="0"/>
              <w:marTop w:val="0"/>
              <w:marBottom w:val="0"/>
              <w:divBdr>
                <w:top w:val="none" w:sz="0" w:space="0" w:color="auto"/>
                <w:left w:val="none" w:sz="0" w:space="0" w:color="auto"/>
                <w:bottom w:val="none" w:sz="0" w:space="0" w:color="auto"/>
                <w:right w:val="none" w:sz="0" w:space="0" w:color="auto"/>
              </w:divBdr>
            </w:div>
            <w:div w:id="2079743523">
              <w:marLeft w:val="0"/>
              <w:marRight w:val="0"/>
              <w:marTop w:val="0"/>
              <w:marBottom w:val="0"/>
              <w:divBdr>
                <w:top w:val="none" w:sz="0" w:space="0" w:color="auto"/>
                <w:left w:val="none" w:sz="0" w:space="0" w:color="auto"/>
                <w:bottom w:val="none" w:sz="0" w:space="0" w:color="auto"/>
                <w:right w:val="none" w:sz="0" w:space="0" w:color="auto"/>
              </w:divBdr>
            </w:div>
            <w:div w:id="253172363">
              <w:marLeft w:val="0"/>
              <w:marRight w:val="0"/>
              <w:marTop w:val="0"/>
              <w:marBottom w:val="0"/>
              <w:divBdr>
                <w:top w:val="none" w:sz="0" w:space="0" w:color="auto"/>
                <w:left w:val="none" w:sz="0" w:space="0" w:color="auto"/>
                <w:bottom w:val="none" w:sz="0" w:space="0" w:color="auto"/>
                <w:right w:val="none" w:sz="0" w:space="0" w:color="auto"/>
              </w:divBdr>
            </w:div>
            <w:div w:id="1222979473">
              <w:marLeft w:val="0"/>
              <w:marRight w:val="0"/>
              <w:marTop w:val="0"/>
              <w:marBottom w:val="0"/>
              <w:divBdr>
                <w:top w:val="none" w:sz="0" w:space="0" w:color="auto"/>
                <w:left w:val="none" w:sz="0" w:space="0" w:color="auto"/>
                <w:bottom w:val="none" w:sz="0" w:space="0" w:color="auto"/>
                <w:right w:val="none" w:sz="0" w:space="0" w:color="auto"/>
              </w:divBdr>
            </w:div>
            <w:div w:id="1686201384">
              <w:marLeft w:val="0"/>
              <w:marRight w:val="0"/>
              <w:marTop w:val="0"/>
              <w:marBottom w:val="0"/>
              <w:divBdr>
                <w:top w:val="none" w:sz="0" w:space="0" w:color="auto"/>
                <w:left w:val="none" w:sz="0" w:space="0" w:color="auto"/>
                <w:bottom w:val="none" w:sz="0" w:space="0" w:color="auto"/>
                <w:right w:val="none" w:sz="0" w:space="0" w:color="auto"/>
              </w:divBdr>
            </w:div>
            <w:div w:id="2136484447">
              <w:marLeft w:val="0"/>
              <w:marRight w:val="0"/>
              <w:marTop w:val="0"/>
              <w:marBottom w:val="0"/>
              <w:divBdr>
                <w:top w:val="none" w:sz="0" w:space="0" w:color="auto"/>
                <w:left w:val="none" w:sz="0" w:space="0" w:color="auto"/>
                <w:bottom w:val="none" w:sz="0" w:space="0" w:color="auto"/>
                <w:right w:val="none" w:sz="0" w:space="0" w:color="auto"/>
              </w:divBdr>
            </w:div>
            <w:div w:id="459034974">
              <w:marLeft w:val="0"/>
              <w:marRight w:val="0"/>
              <w:marTop w:val="0"/>
              <w:marBottom w:val="0"/>
              <w:divBdr>
                <w:top w:val="none" w:sz="0" w:space="0" w:color="auto"/>
                <w:left w:val="none" w:sz="0" w:space="0" w:color="auto"/>
                <w:bottom w:val="none" w:sz="0" w:space="0" w:color="auto"/>
                <w:right w:val="none" w:sz="0" w:space="0" w:color="auto"/>
              </w:divBdr>
            </w:div>
            <w:div w:id="706177216">
              <w:marLeft w:val="0"/>
              <w:marRight w:val="0"/>
              <w:marTop w:val="0"/>
              <w:marBottom w:val="0"/>
              <w:divBdr>
                <w:top w:val="none" w:sz="0" w:space="0" w:color="auto"/>
                <w:left w:val="none" w:sz="0" w:space="0" w:color="auto"/>
                <w:bottom w:val="none" w:sz="0" w:space="0" w:color="auto"/>
                <w:right w:val="none" w:sz="0" w:space="0" w:color="auto"/>
              </w:divBdr>
            </w:div>
            <w:div w:id="872964338">
              <w:marLeft w:val="0"/>
              <w:marRight w:val="0"/>
              <w:marTop w:val="0"/>
              <w:marBottom w:val="0"/>
              <w:divBdr>
                <w:top w:val="none" w:sz="0" w:space="0" w:color="auto"/>
                <w:left w:val="none" w:sz="0" w:space="0" w:color="auto"/>
                <w:bottom w:val="none" w:sz="0" w:space="0" w:color="auto"/>
                <w:right w:val="none" w:sz="0" w:space="0" w:color="auto"/>
              </w:divBdr>
            </w:div>
            <w:div w:id="903374503">
              <w:marLeft w:val="0"/>
              <w:marRight w:val="0"/>
              <w:marTop w:val="0"/>
              <w:marBottom w:val="0"/>
              <w:divBdr>
                <w:top w:val="none" w:sz="0" w:space="0" w:color="auto"/>
                <w:left w:val="none" w:sz="0" w:space="0" w:color="auto"/>
                <w:bottom w:val="none" w:sz="0" w:space="0" w:color="auto"/>
                <w:right w:val="none" w:sz="0" w:space="0" w:color="auto"/>
              </w:divBdr>
            </w:div>
            <w:div w:id="849684402">
              <w:marLeft w:val="0"/>
              <w:marRight w:val="0"/>
              <w:marTop w:val="0"/>
              <w:marBottom w:val="0"/>
              <w:divBdr>
                <w:top w:val="none" w:sz="0" w:space="0" w:color="auto"/>
                <w:left w:val="none" w:sz="0" w:space="0" w:color="auto"/>
                <w:bottom w:val="none" w:sz="0" w:space="0" w:color="auto"/>
                <w:right w:val="none" w:sz="0" w:space="0" w:color="auto"/>
              </w:divBdr>
            </w:div>
            <w:div w:id="1931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807">
      <w:bodyDiv w:val="1"/>
      <w:marLeft w:val="0"/>
      <w:marRight w:val="0"/>
      <w:marTop w:val="0"/>
      <w:marBottom w:val="0"/>
      <w:divBdr>
        <w:top w:val="none" w:sz="0" w:space="0" w:color="auto"/>
        <w:left w:val="none" w:sz="0" w:space="0" w:color="auto"/>
        <w:bottom w:val="none" w:sz="0" w:space="0" w:color="auto"/>
        <w:right w:val="none" w:sz="0" w:space="0" w:color="auto"/>
      </w:divBdr>
      <w:divsChild>
        <w:div w:id="1220050245">
          <w:marLeft w:val="0"/>
          <w:marRight w:val="0"/>
          <w:marTop w:val="0"/>
          <w:marBottom w:val="0"/>
          <w:divBdr>
            <w:top w:val="none" w:sz="0" w:space="0" w:color="auto"/>
            <w:left w:val="none" w:sz="0" w:space="0" w:color="auto"/>
            <w:bottom w:val="none" w:sz="0" w:space="0" w:color="auto"/>
            <w:right w:val="none" w:sz="0" w:space="0" w:color="auto"/>
          </w:divBdr>
          <w:divsChild>
            <w:div w:id="622545052">
              <w:marLeft w:val="0"/>
              <w:marRight w:val="0"/>
              <w:marTop w:val="0"/>
              <w:marBottom w:val="0"/>
              <w:divBdr>
                <w:top w:val="none" w:sz="0" w:space="0" w:color="auto"/>
                <w:left w:val="none" w:sz="0" w:space="0" w:color="auto"/>
                <w:bottom w:val="none" w:sz="0" w:space="0" w:color="auto"/>
                <w:right w:val="none" w:sz="0" w:space="0" w:color="auto"/>
              </w:divBdr>
            </w:div>
            <w:div w:id="602154366">
              <w:marLeft w:val="0"/>
              <w:marRight w:val="0"/>
              <w:marTop w:val="0"/>
              <w:marBottom w:val="0"/>
              <w:divBdr>
                <w:top w:val="none" w:sz="0" w:space="0" w:color="auto"/>
                <w:left w:val="none" w:sz="0" w:space="0" w:color="auto"/>
                <w:bottom w:val="none" w:sz="0" w:space="0" w:color="auto"/>
                <w:right w:val="none" w:sz="0" w:space="0" w:color="auto"/>
              </w:divBdr>
            </w:div>
            <w:div w:id="1564439558">
              <w:marLeft w:val="0"/>
              <w:marRight w:val="0"/>
              <w:marTop w:val="0"/>
              <w:marBottom w:val="0"/>
              <w:divBdr>
                <w:top w:val="none" w:sz="0" w:space="0" w:color="auto"/>
                <w:left w:val="none" w:sz="0" w:space="0" w:color="auto"/>
                <w:bottom w:val="none" w:sz="0" w:space="0" w:color="auto"/>
                <w:right w:val="none" w:sz="0" w:space="0" w:color="auto"/>
              </w:divBdr>
            </w:div>
            <w:div w:id="681510093">
              <w:marLeft w:val="0"/>
              <w:marRight w:val="0"/>
              <w:marTop w:val="0"/>
              <w:marBottom w:val="0"/>
              <w:divBdr>
                <w:top w:val="none" w:sz="0" w:space="0" w:color="auto"/>
                <w:left w:val="none" w:sz="0" w:space="0" w:color="auto"/>
                <w:bottom w:val="none" w:sz="0" w:space="0" w:color="auto"/>
                <w:right w:val="none" w:sz="0" w:space="0" w:color="auto"/>
              </w:divBdr>
            </w:div>
            <w:div w:id="762264738">
              <w:marLeft w:val="0"/>
              <w:marRight w:val="0"/>
              <w:marTop w:val="0"/>
              <w:marBottom w:val="0"/>
              <w:divBdr>
                <w:top w:val="none" w:sz="0" w:space="0" w:color="auto"/>
                <w:left w:val="none" w:sz="0" w:space="0" w:color="auto"/>
                <w:bottom w:val="none" w:sz="0" w:space="0" w:color="auto"/>
                <w:right w:val="none" w:sz="0" w:space="0" w:color="auto"/>
              </w:divBdr>
            </w:div>
            <w:div w:id="1052775703">
              <w:marLeft w:val="0"/>
              <w:marRight w:val="0"/>
              <w:marTop w:val="0"/>
              <w:marBottom w:val="0"/>
              <w:divBdr>
                <w:top w:val="none" w:sz="0" w:space="0" w:color="auto"/>
                <w:left w:val="none" w:sz="0" w:space="0" w:color="auto"/>
                <w:bottom w:val="none" w:sz="0" w:space="0" w:color="auto"/>
                <w:right w:val="none" w:sz="0" w:space="0" w:color="auto"/>
              </w:divBdr>
            </w:div>
            <w:div w:id="577443132">
              <w:marLeft w:val="0"/>
              <w:marRight w:val="0"/>
              <w:marTop w:val="0"/>
              <w:marBottom w:val="0"/>
              <w:divBdr>
                <w:top w:val="none" w:sz="0" w:space="0" w:color="auto"/>
                <w:left w:val="none" w:sz="0" w:space="0" w:color="auto"/>
                <w:bottom w:val="none" w:sz="0" w:space="0" w:color="auto"/>
                <w:right w:val="none" w:sz="0" w:space="0" w:color="auto"/>
              </w:divBdr>
            </w:div>
            <w:div w:id="821653385">
              <w:marLeft w:val="0"/>
              <w:marRight w:val="0"/>
              <w:marTop w:val="0"/>
              <w:marBottom w:val="0"/>
              <w:divBdr>
                <w:top w:val="none" w:sz="0" w:space="0" w:color="auto"/>
                <w:left w:val="none" w:sz="0" w:space="0" w:color="auto"/>
                <w:bottom w:val="none" w:sz="0" w:space="0" w:color="auto"/>
                <w:right w:val="none" w:sz="0" w:space="0" w:color="auto"/>
              </w:divBdr>
            </w:div>
            <w:div w:id="2007630763">
              <w:marLeft w:val="0"/>
              <w:marRight w:val="0"/>
              <w:marTop w:val="0"/>
              <w:marBottom w:val="0"/>
              <w:divBdr>
                <w:top w:val="none" w:sz="0" w:space="0" w:color="auto"/>
                <w:left w:val="none" w:sz="0" w:space="0" w:color="auto"/>
                <w:bottom w:val="none" w:sz="0" w:space="0" w:color="auto"/>
                <w:right w:val="none" w:sz="0" w:space="0" w:color="auto"/>
              </w:divBdr>
            </w:div>
            <w:div w:id="886573168">
              <w:marLeft w:val="0"/>
              <w:marRight w:val="0"/>
              <w:marTop w:val="0"/>
              <w:marBottom w:val="0"/>
              <w:divBdr>
                <w:top w:val="none" w:sz="0" w:space="0" w:color="auto"/>
                <w:left w:val="none" w:sz="0" w:space="0" w:color="auto"/>
                <w:bottom w:val="none" w:sz="0" w:space="0" w:color="auto"/>
                <w:right w:val="none" w:sz="0" w:space="0" w:color="auto"/>
              </w:divBdr>
            </w:div>
            <w:div w:id="919826774">
              <w:marLeft w:val="0"/>
              <w:marRight w:val="0"/>
              <w:marTop w:val="0"/>
              <w:marBottom w:val="0"/>
              <w:divBdr>
                <w:top w:val="none" w:sz="0" w:space="0" w:color="auto"/>
                <w:left w:val="none" w:sz="0" w:space="0" w:color="auto"/>
                <w:bottom w:val="none" w:sz="0" w:space="0" w:color="auto"/>
                <w:right w:val="none" w:sz="0" w:space="0" w:color="auto"/>
              </w:divBdr>
            </w:div>
            <w:div w:id="310793181">
              <w:marLeft w:val="0"/>
              <w:marRight w:val="0"/>
              <w:marTop w:val="0"/>
              <w:marBottom w:val="0"/>
              <w:divBdr>
                <w:top w:val="none" w:sz="0" w:space="0" w:color="auto"/>
                <w:left w:val="none" w:sz="0" w:space="0" w:color="auto"/>
                <w:bottom w:val="none" w:sz="0" w:space="0" w:color="auto"/>
                <w:right w:val="none" w:sz="0" w:space="0" w:color="auto"/>
              </w:divBdr>
            </w:div>
            <w:div w:id="1693458347">
              <w:marLeft w:val="0"/>
              <w:marRight w:val="0"/>
              <w:marTop w:val="0"/>
              <w:marBottom w:val="0"/>
              <w:divBdr>
                <w:top w:val="none" w:sz="0" w:space="0" w:color="auto"/>
                <w:left w:val="none" w:sz="0" w:space="0" w:color="auto"/>
                <w:bottom w:val="none" w:sz="0" w:space="0" w:color="auto"/>
                <w:right w:val="none" w:sz="0" w:space="0" w:color="auto"/>
              </w:divBdr>
            </w:div>
            <w:div w:id="1750931042">
              <w:marLeft w:val="0"/>
              <w:marRight w:val="0"/>
              <w:marTop w:val="0"/>
              <w:marBottom w:val="0"/>
              <w:divBdr>
                <w:top w:val="none" w:sz="0" w:space="0" w:color="auto"/>
                <w:left w:val="none" w:sz="0" w:space="0" w:color="auto"/>
                <w:bottom w:val="none" w:sz="0" w:space="0" w:color="auto"/>
                <w:right w:val="none" w:sz="0" w:space="0" w:color="auto"/>
              </w:divBdr>
            </w:div>
            <w:div w:id="691685565">
              <w:marLeft w:val="0"/>
              <w:marRight w:val="0"/>
              <w:marTop w:val="0"/>
              <w:marBottom w:val="0"/>
              <w:divBdr>
                <w:top w:val="none" w:sz="0" w:space="0" w:color="auto"/>
                <w:left w:val="none" w:sz="0" w:space="0" w:color="auto"/>
                <w:bottom w:val="none" w:sz="0" w:space="0" w:color="auto"/>
                <w:right w:val="none" w:sz="0" w:space="0" w:color="auto"/>
              </w:divBdr>
            </w:div>
            <w:div w:id="562182213">
              <w:marLeft w:val="0"/>
              <w:marRight w:val="0"/>
              <w:marTop w:val="0"/>
              <w:marBottom w:val="0"/>
              <w:divBdr>
                <w:top w:val="none" w:sz="0" w:space="0" w:color="auto"/>
                <w:left w:val="none" w:sz="0" w:space="0" w:color="auto"/>
                <w:bottom w:val="none" w:sz="0" w:space="0" w:color="auto"/>
                <w:right w:val="none" w:sz="0" w:space="0" w:color="auto"/>
              </w:divBdr>
            </w:div>
            <w:div w:id="1447888161">
              <w:marLeft w:val="0"/>
              <w:marRight w:val="0"/>
              <w:marTop w:val="0"/>
              <w:marBottom w:val="0"/>
              <w:divBdr>
                <w:top w:val="none" w:sz="0" w:space="0" w:color="auto"/>
                <w:left w:val="none" w:sz="0" w:space="0" w:color="auto"/>
                <w:bottom w:val="none" w:sz="0" w:space="0" w:color="auto"/>
                <w:right w:val="none" w:sz="0" w:space="0" w:color="auto"/>
              </w:divBdr>
            </w:div>
            <w:div w:id="1142694497">
              <w:marLeft w:val="0"/>
              <w:marRight w:val="0"/>
              <w:marTop w:val="0"/>
              <w:marBottom w:val="0"/>
              <w:divBdr>
                <w:top w:val="none" w:sz="0" w:space="0" w:color="auto"/>
                <w:left w:val="none" w:sz="0" w:space="0" w:color="auto"/>
                <w:bottom w:val="none" w:sz="0" w:space="0" w:color="auto"/>
                <w:right w:val="none" w:sz="0" w:space="0" w:color="auto"/>
              </w:divBdr>
            </w:div>
            <w:div w:id="1895463426">
              <w:marLeft w:val="0"/>
              <w:marRight w:val="0"/>
              <w:marTop w:val="0"/>
              <w:marBottom w:val="0"/>
              <w:divBdr>
                <w:top w:val="none" w:sz="0" w:space="0" w:color="auto"/>
                <w:left w:val="none" w:sz="0" w:space="0" w:color="auto"/>
                <w:bottom w:val="none" w:sz="0" w:space="0" w:color="auto"/>
                <w:right w:val="none" w:sz="0" w:space="0" w:color="auto"/>
              </w:divBdr>
            </w:div>
            <w:div w:id="1229458491">
              <w:marLeft w:val="0"/>
              <w:marRight w:val="0"/>
              <w:marTop w:val="0"/>
              <w:marBottom w:val="0"/>
              <w:divBdr>
                <w:top w:val="none" w:sz="0" w:space="0" w:color="auto"/>
                <w:left w:val="none" w:sz="0" w:space="0" w:color="auto"/>
                <w:bottom w:val="none" w:sz="0" w:space="0" w:color="auto"/>
                <w:right w:val="none" w:sz="0" w:space="0" w:color="auto"/>
              </w:divBdr>
            </w:div>
            <w:div w:id="902982032">
              <w:marLeft w:val="0"/>
              <w:marRight w:val="0"/>
              <w:marTop w:val="0"/>
              <w:marBottom w:val="0"/>
              <w:divBdr>
                <w:top w:val="none" w:sz="0" w:space="0" w:color="auto"/>
                <w:left w:val="none" w:sz="0" w:space="0" w:color="auto"/>
                <w:bottom w:val="none" w:sz="0" w:space="0" w:color="auto"/>
                <w:right w:val="none" w:sz="0" w:space="0" w:color="auto"/>
              </w:divBdr>
            </w:div>
            <w:div w:id="1716156535">
              <w:marLeft w:val="0"/>
              <w:marRight w:val="0"/>
              <w:marTop w:val="0"/>
              <w:marBottom w:val="0"/>
              <w:divBdr>
                <w:top w:val="none" w:sz="0" w:space="0" w:color="auto"/>
                <w:left w:val="none" w:sz="0" w:space="0" w:color="auto"/>
                <w:bottom w:val="none" w:sz="0" w:space="0" w:color="auto"/>
                <w:right w:val="none" w:sz="0" w:space="0" w:color="auto"/>
              </w:divBdr>
            </w:div>
            <w:div w:id="204563764">
              <w:marLeft w:val="0"/>
              <w:marRight w:val="0"/>
              <w:marTop w:val="0"/>
              <w:marBottom w:val="0"/>
              <w:divBdr>
                <w:top w:val="none" w:sz="0" w:space="0" w:color="auto"/>
                <w:left w:val="none" w:sz="0" w:space="0" w:color="auto"/>
                <w:bottom w:val="none" w:sz="0" w:space="0" w:color="auto"/>
                <w:right w:val="none" w:sz="0" w:space="0" w:color="auto"/>
              </w:divBdr>
            </w:div>
            <w:div w:id="552810797">
              <w:marLeft w:val="0"/>
              <w:marRight w:val="0"/>
              <w:marTop w:val="0"/>
              <w:marBottom w:val="0"/>
              <w:divBdr>
                <w:top w:val="none" w:sz="0" w:space="0" w:color="auto"/>
                <w:left w:val="none" w:sz="0" w:space="0" w:color="auto"/>
                <w:bottom w:val="none" w:sz="0" w:space="0" w:color="auto"/>
                <w:right w:val="none" w:sz="0" w:space="0" w:color="auto"/>
              </w:divBdr>
            </w:div>
            <w:div w:id="141773872">
              <w:marLeft w:val="0"/>
              <w:marRight w:val="0"/>
              <w:marTop w:val="0"/>
              <w:marBottom w:val="0"/>
              <w:divBdr>
                <w:top w:val="none" w:sz="0" w:space="0" w:color="auto"/>
                <w:left w:val="none" w:sz="0" w:space="0" w:color="auto"/>
                <w:bottom w:val="none" w:sz="0" w:space="0" w:color="auto"/>
                <w:right w:val="none" w:sz="0" w:space="0" w:color="auto"/>
              </w:divBdr>
            </w:div>
            <w:div w:id="2124691022">
              <w:marLeft w:val="0"/>
              <w:marRight w:val="0"/>
              <w:marTop w:val="0"/>
              <w:marBottom w:val="0"/>
              <w:divBdr>
                <w:top w:val="none" w:sz="0" w:space="0" w:color="auto"/>
                <w:left w:val="none" w:sz="0" w:space="0" w:color="auto"/>
                <w:bottom w:val="none" w:sz="0" w:space="0" w:color="auto"/>
                <w:right w:val="none" w:sz="0" w:space="0" w:color="auto"/>
              </w:divBdr>
            </w:div>
            <w:div w:id="1873372364">
              <w:marLeft w:val="0"/>
              <w:marRight w:val="0"/>
              <w:marTop w:val="0"/>
              <w:marBottom w:val="0"/>
              <w:divBdr>
                <w:top w:val="none" w:sz="0" w:space="0" w:color="auto"/>
                <w:left w:val="none" w:sz="0" w:space="0" w:color="auto"/>
                <w:bottom w:val="none" w:sz="0" w:space="0" w:color="auto"/>
                <w:right w:val="none" w:sz="0" w:space="0" w:color="auto"/>
              </w:divBdr>
            </w:div>
            <w:div w:id="227885551">
              <w:marLeft w:val="0"/>
              <w:marRight w:val="0"/>
              <w:marTop w:val="0"/>
              <w:marBottom w:val="0"/>
              <w:divBdr>
                <w:top w:val="none" w:sz="0" w:space="0" w:color="auto"/>
                <w:left w:val="none" w:sz="0" w:space="0" w:color="auto"/>
                <w:bottom w:val="none" w:sz="0" w:space="0" w:color="auto"/>
                <w:right w:val="none" w:sz="0" w:space="0" w:color="auto"/>
              </w:divBdr>
            </w:div>
            <w:div w:id="13188729">
              <w:marLeft w:val="0"/>
              <w:marRight w:val="0"/>
              <w:marTop w:val="0"/>
              <w:marBottom w:val="0"/>
              <w:divBdr>
                <w:top w:val="none" w:sz="0" w:space="0" w:color="auto"/>
                <w:left w:val="none" w:sz="0" w:space="0" w:color="auto"/>
                <w:bottom w:val="none" w:sz="0" w:space="0" w:color="auto"/>
                <w:right w:val="none" w:sz="0" w:space="0" w:color="auto"/>
              </w:divBdr>
            </w:div>
            <w:div w:id="931821138">
              <w:marLeft w:val="0"/>
              <w:marRight w:val="0"/>
              <w:marTop w:val="0"/>
              <w:marBottom w:val="0"/>
              <w:divBdr>
                <w:top w:val="none" w:sz="0" w:space="0" w:color="auto"/>
                <w:left w:val="none" w:sz="0" w:space="0" w:color="auto"/>
                <w:bottom w:val="none" w:sz="0" w:space="0" w:color="auto"/>
                <w:right w:val="none" w:sz="0" w:space="0" w:color="auto"/>
              </w:divBdr>
            </w:div>
            <w:div w:id="1394348100">
              <w:marLeft w:val="0"/>
              <w:marRight w:val="0"/>
              <w:marTop w:val="0"/>
              <w:marBottom w:val="0"/>
              <w:divBdr>
                <w:top w:val="none" w:sz="0" w:space="0" w:color="auto"/>
                <w:left w:val="none" w:sz="0" w:space="0" w:color="auto"/>
                <w:bottom w:val="none" w:sz="0" w:space="0" w:color="auto"/>
                <w:right w:val="none" w:sz="0" w:space="0" w:color="auto"/>
              </w:divBdr>
            </w:div>
            <w:div w:id="2102292561">
              <w:marLeft w:val="0"/>
              <w:marRight w:val="0"/>
              <w:marTop w:val="0"/>
              <w:marBottom w:val="0"/>
              <w:divBdr>
                <w:top w:val="none" w:sz="0" w:space="0" w:color="auto"/>
                <w:left w:val="none" w:sz="0" w:space="0" w:color="auto"/>
                <w:bottom w:val="none" w:sz="0" w:space="0" w:color="auto"/>
                <w:right w:val="none" w:sz="0" w:space="0" w:color="auto"/>
              </w:divBdr>
            </w:div>
            <w:div w:id="1966080238">
              <w:marLeft w:val="0"/>
              <w:marRight w:val="0"/>
              <w:marTop w:val="0"/>
              <w:marBottom w:val="0"/>
              <w:divBdr>
                <w:top w:val="none" w:sz="0" w:space="0" w:color="auto"/>
                <w:left w:val="none" w:sz="0" w:space="0" w:color="auto"/>
                <w:bottom w:val="none" w:sz="0" w:space="0" w:color="auto"/>
                <w:right w:val="none" w:sz="0" w:space="0" w:color="auto"/>
              </w:divBdr>
            </w:div>
            <w:div w:id="1030297352">
              <w:marLeft w:val="0"/>
              <w:marRight w:val="0"/>
              <w:marTop w:val="0"/>
              <w:marBottom w:val="0"/>
              <w:divBdr>
                <w:top w:val="none" w:sz="0" w:space="0" w:color="auto"/>
                <w:left w:val="none" w:sz="0" w:space="0" w:color="auto"/>
                <w:bottom w:val="none" w:sz="0" w:space="0" w:color="auto"/>
                <w:right w:val="none" w:sz="0" w:space="0" w:color="auto"/>
              </w:divBdr>
            </w:div>
            <w:div w:id="719132977">
              <w:marLeft w:val="0"/>
              <w:marRight w:val="0"/>
              <w:marTop w:val="0"/>
              <w:marBottom w:val="0"/>
              <w:divBdr>
                <w:top w:val="none" w:sz="0" w:space="0" w:color="auto"/>
                <w:left w:val="none" w:sz="0" w:space="0" w:color="auto"/>
                <w:bottom w:val="none" w:sz="0" w:space="0" w:color="auto"/>
                <w:right w:val="none" w:sz="0" w:space="0" w:color="auto"/>
              </w:divBdr>
            </w:div>
            <w:div w:id="1866598696">
              <w:marLeft w:val="0"/>
              <w:marRight w:val="0"/>
              <w:marTop w:val="0"/>
              <w:marBottom w:val="0"/>
              <w:divBdr>
                <w:top w:val="none" w:sz="0" w:space="0" w:color="auto"/>
                <w:left w:val="none" w:sz="0" w:space="0" w:color="auto"/>
                <w:bottom w:val="none" w:sz="0" w:space="0" w:color="auto"/>
                <w:right w:val="none" w:sz="0" w:space="0" w:color="auto"/>
              </w:divBdr>
            </w:div>
            <w:div w:id="1023097357">
              <w:marLeft w:val="0"/>
              <w:marRight w:val="0"/>
              <w:marTop w:val="0"/>
              <w:marBottom w:val="0"/>
              <w:divBdr>
                <w:top w:val="none" w:sz="0" w:space="0" w:color="auto"/>
                <w:left w:val="none" w:sz="0" w:space="0" w:color="auto"/>
                <w:bottom w:val="none" w:sz="0" w:space="0" w:color="auto"/>
                <w:right w:val="none" w:sz="0" w:space="0" w:color="auto"/>
              </w:divBdr>
            </w:div>
            <w:div w:id="503015624">
              <w:marLeft w:val="0"/>
              <w:marRight w:val="0"/>
              <w:marTop w:val="0"/>
              <w:marBottom w:val="0"/>
              <w:divBdr>
                <w:top w:val="none" w:sz="0" w:space="0" w:color="auto"/>
                <w:left w:val="none" w:sz="0" w:space="0" w:color="auto"/>
                <w:bottom w:val="none" w:sz="0" w:space="0" w:color="auto"/>
                <w:right w:val="none" w:sz="0" w:space="0" w:color="auto"/>
              </w:divBdr>
            </w:div>
            <w:div w:id="1902405855">
              <w:marLeft w:val="0"/>
              <w:marRight w:val="0"/>
              <w:marTop w:val="0"/>
              <w:marBottom w:val="0"/>
              <w:divBdr>
                <w:top w:val="none" w:sz="0" w:space="0" w:color="auto"/>
                <w:left w:val="none" w:sz="0" w:space="0" w:color="auto"/>
                <w:bottom w:val="none" w:sz="0" w:space="0" w:color="auto"/>
                <w:right w:val="none" w:sz="0" w:space="0" w:color="auto"/>
              </w:divBdr>
            </w:div>
            <w:div w:id="1812405909">
              <w:marLeft w:val="0"/>
              <w:marRight w:val="0"/>
              <w:marTop w:val="0"/>
              <w:marBottom w:val="0"/>
              <w:divBdr>
                <w:top w:val="none" w:sz="0" w:space="0" w:color="auto"/>
                <w:left w:val="none" w:sz="0" w:space="0" w:color="auto"/>
                <w:bottom w:val="none" w:sz="0" w:space="0" w:color="auto"/>
                <w:right w:val="none" w:sz="0" w:space="0" w:color="auto"/>
              </w:divBdr>
            </w:div>
            <w:div w:id="1331758852">
              <w:marLeft w:val="0"/>
              <w:marRight w:val="0"/>
              <w:marTop w:val="0"/>
              <w:marBottom w:val="0"/>
              <w:divBdr>
                <w:top w:val="none" w:sz="0" w:space="0" w:color="auto"/>
                <w:left w:val="none" w:sz="0" w:space="0" w:color="auto"/>
                <w:bottom w:val="none" w:sz="0" w:space="0" w:color="auto"/>
                <w:right w:val="none" w:sz="0" w:space="0" w:color="auto"/>
              </w:divBdr>
            </w:div>
            <w:div w:id="466053084">
              <w:marLeft w:val="0"/>
              <w:marRight w:val="0"/>
              <w:marTop w:val="0"/>
              <w:marBottom w:val="0"/>
              <w:divBdr>
                <w:top w:val="none" w:sz="0" w:space="0" w:color="auto"/>
                <w:left w:val="none" w:sz="0" w:space="0" w:color="auto"/>
                <w:bottom w:val="none" w:sz="0" w:space="0" w:color="auto"/>
                <w:right w:val="none" w:sz="0" w:space="0" w:color="auto"/>
              </w:divBdr>
            </w:div>
            <w:div w:id="2022195295">
              <w:marLeft w:val="0"/>
              <w:marRight w:val="0"/>
              <w:marTop w:val="0"/>
              <w:marBottom w:val="0"/>
              <w:divBdr>
                <w:top w:val="none" w:sz="0" w:space="0" w:color="auto"/>
                <w:left w:val="none" w:sz="0" w:space="0" w:color="auto"/>
                <w:bottom w:val="none" w:sz="0" w:space="0" w:color="auto"/>
                <w:right w:val="none" w:sz="0" w:space="0" w:color="auto"/>
              </w:divBdr>
            </w:div>
            <w:div w:id="362248010">
              <w:marLeft w:val="0"/>
              <w:marRight w:val="0"/>
              <w:marTop w:val="0"/>
              <w:marBottom w:val="0"/>
              <w:divBdr>
                <w:top w:val="none" w:sz="0" w:space="0" w:color="auto"/>
                <w:left w:val="none" w:sz="0" w:space="0" w:color="auto"/>
                <w:bottom w:val="none" w:sz="0" w:space="0" w:color="auto"/>
                <w:right w:val="none" w:sz="0" w:space="0" w:color="auto"/>
              </w:divBdr>
            </w:div>
            <w:div w:id="36319244">
              <w:marLeft w:val="0"/>
              <w:marRight w:val="0"/>
              <w:marTop w:val="0"/>
              <w:marBottom w:val="0"/>
              <w:divBdr>
                <w:top w:val="none" w:sz="0" w:space="0" w:color="auto"/>
                <w:left w:val="none" w:sz="0" w:space="0" w:color="auto"/>
                <w:bottom w:val="none" w:sz="0" w:space="0" w:color="auto"/>
                <w:right w:val="none" w:sz="0" w:space="0" w:color="auto"/>
              </w:divBdr>
            </w:div>
            <w:div w:id="1704868408">
              <w:marLeft w:val="0"/>
              <w:marRight w:val="0"/>
              <w:marTop w:val="0"/>
              <w:marBottom w:val="0"/>
              <w:divBdr>
                <w:top w:val="none" w:sz="0" w:space="0" w:color="auto"/>
                <w:left w:val="none" w:sz="0" w:space="0" w:color="auto"/>
                <w:bottom w:val="none" w:sz="0" w:space="0" w:color="auto"/>
                <w:right w:val="none" w:sz="0" w:space="0" w:color="auto"/>
              </w:divBdr>
            </w:div>
            <w:div w:id="110827097">
              <w:marLeft w:val="0"/>
              <w:marRight w:val="0"/>
              <w:marTop w:val="0"/>
              <w:marBottom w:val="0"/>
              <w:divBdr>
                <w:top w:val="none" w:sz="0" w:space="0" w:color="auto"/>
                <w:left w:val="none" w:sz="0" w:space="0" w:color="auto"/>
                <w:bottom w:val="none" w:sz="0" w:space="0" w:color="auto"/>
                <w:right w:val="none" w:sz="0" w:space="0" w:color="auto"/>
              </w:divBdr>
            </w:div>
            <w:div w:id="1358771032">
              <w:marLeft w:val="0"/>
              <w:marRight w:val="0"/>
              <w:marTop w:val="0"/>
              <w:marBottom w:val="0"/>
              <w:divBdr>
                <w:top w:val="none" w:sz="0" w:space="0" w:color="auto"/>
                <w:left w:val="none" w:sz="0" w:space="0" w:color="auto"/>
                <w:bottom w:val="none" w:sz="0" w:space="0" w:color="auto"/>
                <w:right w:val="none" w:sz="0" w:space="0" w:color="auto"/>
              </w:divBdr>
            </w:div>
            <w:div w:id="1514684525">
              <w:marLeft w:val="0"/>
              <w:marRight w:val="0"/>
              <w:marTop w:val="0"/>
              <w:marBottom w:val="0"/>
              <w:divBdr>
                <w:top w:val="none" w:sz="0" w:space="0" w:color="auto"/>
                <w:left w:val="none" w:sz="0" w:space="0" w:color="auto"/>
                <w:bottom w:val="none" w:sz="0" w:space="0" w:color="auto"/>
                <w:right w:val="none" w:sz="0" w:space="0" w:color="auto"/>
              </w:divBdr>
            </w:div>
            <w:div w:id="834346347">
              <w:marLeft w:val="0"/>
              <w:marRight w:val="0"/>
              <w:marTop w:val="0"/>
              <w:marBottom w:val="0"/>
              <w:divBdr>
                <w:top w:val="none" w:sz="0" w:space="0" w:color="auto"/>
                <w:left w:val="none" w:sz="0" w:space="0" w:color="auto"/>
                <w:bottom w:val="none" w:sz="0" w:space="0" w:color="auto"/>
                <w:right w:val="none" w:sz="0" w:space="0" w:color="auto"/>
              </w:divBdr>
            </w:div>
            <w:div w:id="675158814">
              <w:marLeft w:val="0"/>
              <w:marRight w:val="0"/>
              <w:marTop w:val="0"/>
              <w:marBottom w:val="0"/>
              <w:divBdr>
                <w:top w:val="none" w:sz="0" w:space="0" w:color="auto"/>
                <w:left w:val="none" w:sz="0" w:space="0" w:color="auto"/>
                <w:bottom w:val="none" w:sz="0" w:space="0" w:color="auto"/>
                <w:right w:val="none" w:sz="0" w:space="0" w:color="auto"/>
              </w:divBdr>
            </w:div>
            <w:div w:id="1475173296">
              <w:marLeft w:val="0"/>
              <w:marRight w:val="0"/>
              <w:marTop w:val="0"/>
              <w:marBottom w:val="0"/>
              <w:divBdr>
                <w:top w:val="none" w:sz="0" w:space="0" w:color="auto"/>
                <w:left w:val="none" w:sz="0" w:space="0" w:color="auto"/>
                <w:bottom w:val="none" w:sz="0" w:space="0" w:color="auto"/>
                <w:right w:val="none" w:sz="0" w:space="0" w:color="auto"/>
              </w:divBdr>
            </w:div>
            <w:div w:id="162092112">
              <w:marLeft w:val="0"/>
              <w:marRight w:val="0"/>
              <w:marTop w:val="0"/>
              <w:marBottom w:val="0"/>
              <w:divBdr>
                <w:top w:val="none" w:sz="0" w:space="0" w:color="auto"/>
                <w:left w:val="none" w:sz="0" w:space="0" w:color="auto"/>
                <w:bottom w:val="none" w:sz="0" w:space="0" w:color="auto"/>
                <w:right w:val="none" w:sz="0" w:space="0" w:color="auto"/>
              </w:divBdr>
            </w:div>
            <w:div w:id="386535478">
              <w:marLeft w:val="0"/>
              <w:marRight w:val="0"/>
              <w:marTop w:val="0"/>
              <w:marBottom w:val="0"/>
              <w:divBdr>
                <w:top w:val="none" w:sz="0" w:space="0" w:color="auto"/>
                <w:left w:val="none" w:sz="0" w:space="0" w:color="auto"/>
                <w:bottom w:val="none" w:sz="0" w:space="0" w:color="auto"/>
                <w:right w:val="none" w:sz="0" w:space="0" w:color="auto"/>
              </w:divBdr>
            </w:div>
            <w:div w:id="36589037">
              <w:marLeft w:val="0"/>
              <w:marRight w:val="0"/>
              <w:marTop w:val="0"/>
              <w:marBottom w:val="0"/>
              <w:divBdr>
                <w:top w:val="none" w:sz="0" w:space="0" w:color="auto"/>
                <w:left w:val="none" w:sz="0" w:space="0" w:color="auto"/>
                <w:bottom w:val="none" w:sz="0" w:space="0" w:color="auto"/>
                <w:right w:val="none" w:sz="0" w:space="0" w:color="auto"/>
              </w:divBdr>
            </w:div>
            <w:div w:id="215357564">
              <w:marLeft w:val="0"/>
              <w:marRight w:val="0"/>
              <w:marTop w:val="0"/>
              <w:marBottom w:val="0"/>
              <w:divBdr>
                <w:top w:val="none" w:sz="0" w:space="0" w:color="auto"/>
                <w:left w:val="none" w:sz="0" w:space="0" w:color="auto"/>
                <w:bottom w:val="none" w:sz="0" w:space="0" w:color="auto"/>
                <w:right w:val="none" w:sz="0" w:space="0" w:color="auto"/>
              </w:divBdr>
            </w:div>
            <w:div w:id="1411274017">
              <w:marLeft w:val="0"/>
              <w:marRight w:val="0"/>
              <w:marTop w:val="0"/>
              <w:marBottom w:val="0"/>
              <w:divBdr>
                <w:top w:val="none" w:sz="0" w:space="0" w:color="auto"/>
                <w:left w:val="none" w:sz="0" w:space="0" w:color="auto"/>
                <w:bottom w:val="none" w:sz="0" w:space="0" w:color="auto"/>
                <w:right w:val="none" w:sz="0" w:space="0" w:color="auto"/>
              </w:divBdr>
            </w:div>
            <w:div w:id="1976550">
              <w:marLeft w:val="0"/>
              <w:marRight w:val="0"/>
              <w:marTop w:val="0"/>
              <w:marBottom w:val="0"/>
              <w:divBdr>
                <w:top w:val="none" w:sz="0" w:space="0" w:color="auto"/>
                <w:left w:val="none" w:sz="0" w:space="0" w:color="auto"/>
                <w:bottom w:val="none" w:sz="0" w:space="0" w:color="auto"/>
                <w:right w:val="none" w:sz="0" w:space="0" w:color="auto"/>
              </w:divBdr>
            </w:div>
            <w:div w:id="226918014">
              <w:marLeft w:val="0"/>
              <w:marRight w:val="0"/>
              <w:marTop w:val="0"/>
              <w:marBottom w:val="0"/>
              <w:divBdr>
                <w:top w:val="none" w:sz="0" w:space="0" w:color="auto"/>
                <w:left w:val="none" w:sz="0" w:space="0" w:color="auto"/>
                <w:bottom w:val="none" w:sz="0" w:space="0" w:color="auto"/>
                <w:right w:val="none" w:sz="0" w:space="0" w:color="auto"/>
              </w:divBdr>
            </w:div>
            <w:div w:id="1393500822">
              <w:marLeft w:val="0"/>
              <w:marRight w:val="0"/>
              <w:marTop w:val="0"/>
              <w:marBottom w:val="0"/>
              <w:divBdr>
                <w:top w:val="none" w:sz="0" w:space="0" w:color="auto"/>
                <w:left w:val="none" w:sz="0" w:space="0" w:color="auto"/>
                <w:bottom w:val="none" w:sz="0" w:space="0" w:color="auto"/>
                <w:right w:val="none" w:sz="0" w:space="0" w:color="auto"/>
              </w:divBdr>
            </w:div>
            <w:div w:id="1879929816">
              <w:marLeft w:val="0"/>
              <w:marRight w:val="0"/>
              <w:marTop w:val="0"/>
              <w:marBottom w:val="0"/>
              <w:divBdr>
                <w:top w:val="none" w:sz="0" w:space="0" w:color="auto"/>
                <w:left w:val="none" w:sz="0" w:space="0" w:color="auto"/>
                <w:bottom w:val="none" w:sz="0" w:space="0" w:color="auto"/>
                <w:right w:val="none" w:sz="0" w:space="0" w:color="auto"/>
              </w:divBdr>
            </w:div>
            <w:div w:id="1356424610">
              <w:marLeft w:val="0"/>
              <w:marRight w:val="0"/>
              <w:marTop w:val="0"/>
              <w:marBottom w:val="0"/>
              <w:divBdr>
                <w:top w:val="none" w:sz="0" w:space="0" w:color="auto"/>
                <w:left w:val="none" w:sz="0" w:space="0" w:color="auto"/>
                <w:bottom w:val="none" w:sz="0" w:space="0" w:color="auto"/>
                <w:right w:val="none" w:sz="0" w:space="0" w:color="auto"/>
              </w:divBdr>
            </w:div>
            <w:div w:id="821897050">
              <w:marLeft w:val="0"/>
              <w:marRight w:val="0"/>
              <w:marTop w:val="0"/>
              <w:marBottom w:val="0"/>
              <w:divBdr>
                <w:top w:val="none" w:sz="0" w:space="0" w:color="auto"/>
                <w:left w:val="none" w:sz="0" w:space="0" w:color="auto"/>
                <w:bottom w:val="none" w:sz="0" w:space="0" w:color="auto"/>
                <w:right w:val="none" w:sz="0" w:space="0" w:color="auto"/>
              </w:divBdr>
            </w:div>
            <w:div w:id="1187282682">
              <w:marLeft w:val="0"/>
              <w:marRight w:val="0"/>
              <w:marTop w:val="0"/>
              <w:marBottom w:val="0"/>
              <w:divBdr>
                <w:top w:val="none" w:sz="0" w:space="0" w:color="auto"/>
                <w:left w:val="none" w:sz="0" w:space="0" w:color="auto"/>
                <w:bottom w:val="none" w:sz="0" w:space="0" w:color="auto"/>
                <w:right w:val="none" w:sz="0" w:space="0" w:color="auto"/>
              </w:divBdr>
            </w:div>
            <w:div w:id="1902983925">
              <w:marLeft w:val="0"/>
              <w:marRight w:val="0"/>
              <w:marTop w:val="0"/>
              <w:marBottom w:val="0"/>
              <w:divBdr>
                <w:top w:val="none" w:sz="0" w:space="0" w:color="auto"/>
                <w:left w:val="none" w:sz="0" w:space="0" w:color="auto"/>
                <w:bottom w:val="none" w:sz="0" w:space="0" w:color="auto"/>
                <w:right w:val="none" w:sz="0" w:space="0" w:color="auto"/>
              </w:divBdr>
            </w:div>
            <w:div w:id="1851143102">
              <w:marLeft w:val="0"/>
              <w:marRight w:val="0"/>
              <w:marTop w:val="0"/>
              <w:marBottom w:val="0"/>
              <w:divBdr>
                <w:top w:val="none" w:sz="0" w:space="0" w:color="auto"/>
                <w:left w:val="none" w:sz="0" w:space="0" w:color="auto"/>
                <w:bottom w:val="none" w:sz="0" w:space="0" w:color="auto"/>
                <w:right w:val="none" w:sz="0" w:space="0" w:color="auto"/>
              </w:divBdr>
            </w:div>
            <w:div w:id="92940340">
              <w:marLeft w:val="0"/>
              <w:marRight w:val="0"/>
              <w:marTop w:val="0"/>
              <w:marBottom w:val="0"/>
              <w:divBdr>
                <w:top w:val="none" w:sz="0" w:space="0" w:color="auto"/>
                <w:left w:val="none" w:sz="0" w:space="0" w:color="auto"/>
                <w:bottom w:val="none" w:sz="0" w:space="0" w:color="auto"/>
                <w:right w:val="none" w:sz="0" w:space="0" w:color="auto"/>
              </w:divBdr>
            </w:div>
            <w:div w:id="1454707487">
              <w:marLeft w:val="0"/>
              <w:marRight w:val="0"/>
              <w:marTop w:val="0"/>
              <w:marBottom w:val="0"/>
              <w:divBdr>
                <w:top w:val="none" w:sz="0" w:space="0" w:color="auto"/>
                <w:left w:val="none" w:sz="0" w:space="0" w:color="auto"/>
                <w:bottom w:val="none" w:sz="0" w:space="0" w:color="auto"/>
                <w:right w:val="none" w:sz="0" w:space="0" w:color="auto"/>
              </w:divBdr>
            </w:div>
            <w:div w:id="272790830">
              <w:marLeft w:val="0"/>
              <w:marRight w:val="0"/>
              <w:marTop w:val="0"/>
              <w:marBottom w:val="0"/>
              <w:divBdr>
                <w:top w:val="none" w:sz="0" w:space="0" w:color="auto"/>
                <w:left w:val="none" w:sz="0" w:space="0" w:color="auto"/>
                <w:bottom w:val="none" w:sz="0" w:space="0" w:color="auto"/>
                <w:right w:val="none" w:sz="0" w:space="0" w:color="auto"/>
              </w:divBdr>
            </w:div>
            <w:div w:id="154805922">
              <w:marLeft w:val="0"/>
              <w:marRight w:val="0"/>
              <w:marTop w:val="0"/>
              <w:marBottom w:val="0"/>
              <w:divBdr>
                <w:top w:val="none" w:sz="0" w:space="0" w:color="auto"/>
                <w:left w:val="none" w:sz="0" w:space="0" w:color="auto"/>
                <w:bottom w:val="none" w:sz="0" w:space="0" w:color="auto"/>
                <w:right w:val="none" w:sz="0" w:space="0" w:color="auto"/>
              </w:divBdr>
            </w:div>
            <w:div w:id="587081566">
              <w:marLeft w:val="0"/>
              <w:marRight w:val="0"/>
              <w:marTop w:val="0"/>
              <w:marBottom w:val="0"/>
              <w:divBdr>
                <w:top w:val="none" w:sz="0" w:space="0" w:color="auto"/>
                <w:left w:val="none" w:sz="0" w:space="0" w:color="auto"/>
                <w:bottom w:val="none" w:sz="0" w:space="0" w:color="auto"/>
                <w:right w:val="none" w:sz="0" w:space="0" w:color="auto"/>
              </w:divBdr>
            </w:div>
            <w:div w:id="1463618451">
              <w:marLeft w:val="0"/>
              <w:marRight w:val="0"/>
              <w:marTop w:val="0"/>
              <w:marBottom w:val="0"/>
              <w:divBdr>
                <w:top w:val="none" w:sz="0" w:space="0" w:color="auto"/>
                <w:left w:val="none" w:sz="0" w:space="0" w:color="auto"/>
                <w:bottom w:val="none" w:sz="0" w:space="0" w:color="auto"/>
                <w:right w:val="none" w:sz="0" w:space="0" w:color="auto"/>
              </w:divBdr>
            </w:div>
            <w:div w:id="259485085">
              <w:marLeft w:val="0"/>
              <w:marRight w:val="0"/>
              <w:marTop w:val="0"/>
              <w:marBottom w:val="0"/>
              <w:divBdr>
                <w:top w:val="none" w:sz="0" w:space="0" w:color="auto"/>
                <w:left w:val="none" w:sz="0" w:space="0" w:color="auto"/>
                <w:bottom w:val="none" w:sz="0" w:space="0" w:color="auto"/>
                <w:right w:val="none" w:sz="0" w:space="0" w:color="auto"/>
              </w:divBdr>
            </w:div>
            <w:div w:id="1140225046">
              <w:marLeft w:val="0"/>
              <w:marRight w:val="0"/>
              <w:marTop w:val="0"/>
              <w:marBottom w:val="0"/>
              <w:divBdr>
                <w:top w:val="none" w:sz="0" w:space="0" w:color="auto"/>
                <w:left w:val="none" w:sz="0" w:space="0" w:color="auto"/>
                <w:bottom w:val="none" w:sz="0" w:space="0" w:color="auto"/>
                <w:right w:val="none" w:sz="0" w:space="0" w:color="auto"/>
              </w:divBdr>
            </w:div>
            <w:div w:id="267204494">
              <w:marLeft w:val="0"/>
              <w:marRight w:val="0"/>
              <w:marTop w:val="0"/>
              <w:marBottom w:val="0"/>
              <w:divBdr>
                <w:top w:val="none" w:sz="0" w:space="0" w:color="auto"/>
                <w:left w:val="none" w:sz="0" w:space="0" w:color="auto"/>
                <w:bottom w:val="none" w:sz="0" w:space="0" w:color="auto"/>
                <w:right w:val="none" w:sz="0" w:space="0" w:color="auto"/>
              </w:divBdr>
            </w:div>
            <w:div w:id="1288661956">
              <w:marLeft w:val="0"/>
              <w:marRight w:val="0"/>
              <w:marTop w:val="0"/>
              <w:marBottom w:val="0"/>
              <w:divBdr>
                <w:top w:val="none" w:sz="0" w:space="0" w:color="auto"/>
                <w:left w:val="none" w:sz="0" w:space="0" w:color="auto"/>
                <w:bottom w:val="none" w:sz="0" w:space="0" w:color="auto"/>
                <w:right w:val="none" w:sz="0" w:space="0" w:color="auto"/>
              </w:divBdr>
            </w:div>
            <w:div w:id="1940093977">
              <w:marLeft w:val="0"/>
              <w:marRight w:val="0"/>
              <w:marTop w:val="0"/>
              <w:marBottom w:val="0"/>
              <w:divBdr>
                <w:top w:val="none" w:sz="0" w:space="0" w:color="auto"/>
                <w:left w:val="none" w:sz="0" w:space="0" w:color="auto"/>
                <w:bottom w:val="none" w:sz="0" w:space="0" w:color="auto"/>
                <w:right w:val="none" w:sz="0" w:space="0" w:color="auto"/>
              </w:divBdr>
            </w:div>
            <w:div w:id="2098556919">
              <w:marLeft w:val="0"/>
              <w:marRight w:val="0"/>
              <w:marTop w:val="0"/>
              <w:marBottom w:val="0"/>
              <w:divBdr>
                <w:top w:val="none" w:sz="0" w:space="0" w:color="auto"/>
                <w:left w:val="none" w:sz="0" w:space="0" w:color="auto"/>
                <w:bottom w:val="none" w:sz="0" w:space="0" w:color="auto"/>
                <w:right w:val="none" w:sz="0" w:space="0" w:color="auto"/>
              </w:divBdr>
            </w:div>
            <w:div w:id="2055889792">
              <w:marLeft w:val="0"/>
              <w:marRight w:val="0"/>
              <w:marTop w:val="0"/>
              <w:marBottom w:val="0"/>
              <w:divBdr>
                <w:top w:val="none" w:sz="0" w:space="0" w:color="auto"/>
                <w:left w:val="none" w:sz="0" w:space="0" w:color="auto"/>
                <w:bottom w:val="none" w:sz="0" w:space="0" w:color="auto"/>
                <w:right w:val="none" w:sz="0" w:space="0" w:color="auto"/>
              </w:divBdr>
            </w:div>
            <w:div w:id="1519276467">
              <w:marLeft w:val="0"/>
              <w:marRight w:val="0"/>
              <w:marTop w:val="0"/>
              <w:marBottom w:val="0"/>
              <w:divBdr>
                <w:top w:val="none" w:sz="0" w:space="0" w:color="auto"/>
                <w:left w:val="none" w:sz="0" w:space="0" w:color="auto"/>
                <w:bottom w:val="none" w:sz="0" w:space="0" w:color="auto"/>
                <w:right w:val="none" w:sz="0" w:space="0" w:color="auto"/>
              </w:divBdr>
            </w:div>
            <w:div w:id="1473139525">
              <w:marLeft w:val="0"/>
              <w:marRight w:val="0"/>
              <w:marTop w:val="0"/>
              <w:marBottom w:val="0"/>
              <w:divBdr>
                <w:top w:val="none" w:sz="0" w:space="0" w:color="auto"/>
                <w:left w:val="none" w:sz="0" w:space="0" w:color="auto"/>
                <w:bottom w:val="none" w:sz="0" w:space="0" w:color="auto"/>
                <w:right w:val="none" w:sz="0" w:space="0" w:color="auto"/>
              </w:divBdr>
            </w:div>
            <w:div w:id="382950395">
              <w:marLeft w:val="0"/>
              <w:marRight w:val="0"/>
              <w:marTop w:val="0"/>
              <w:marBottom w:val="0"/>
              <w:divBdr>
                <w:top w:val="none" w:sz="0" w:space="0" w:color="auto"/>
                <w:left w:val="none" w:sz="0" w:space="0" w:color="auto"/>
                <w:bottom w:val="none" w:sz="0" w:space="0" w:color="auto"/>
                <w:right w:val="none" w:sz="0" w:space="0" w:color="auto"/>
              </w:divBdr>
            </w:div>
            <w:div w:id="1606886090">
              <w:marLeft w:val="0"/>
              <w:marRight w:val="0"/>
              <w:marTop w:val="0"/>
              <w:marBottom w:val="0"/>
              <w:divBdr>
                <w:top w:val="none" w:sz="0" w:space="0" w:color="auto"/>
                <w:left w:val="none" w:sz="0" w:space="0" w:color="auto"/>
                <w:bottom w:val="none" w:sz="0" w:space="0" w:color="auto"/>
                <w:right w:val="none" w:sz="0" w:space="0" w:color="auto"/>
              </w:divBdr>
            </w:div>
            <w:div w:id="1086340009">
              <w:marLeft w:val="0"/>
              <w:marRight w:val="0"/>
              <w:marTop w:val="0"/>
              <w:marBottom w:val="0"/>
              <w:divBdr>
                <w:top w:val="none" w:sz="0" w:space="0" w:color="auto"/>
                <w:left w:val="none" w:sz="0" w:space="0" w:color="auto"/>
                <w:bottom w:val="none" w:sz="0" w:space="0" w:color="auto"/>
                <w:right w:val="none" w:sz="0" w:space="0" w:color="auto"/>
              </w:divBdr>
            </w:div>
            <w:div w:id="1226647284">
              <w:marLeft w:val="0"/>
              <w:marRight w:val="0"/>
              <w:marTop w:val="0"/>
              <w:marBottom w:val="0"/>
              <w:divBdr>
                <w:top w:val="none" w:sz="0" w:space="0" w:color="auto"/>
                <w:left w:val="none" w:sz="0" w:space="0" w:color="auto"/>
                <w:bottom w:val="none" w:sz="0" w:space="0" w:color="auto"/>
                <w:right w:val="none" w:sz="0" w:space="0" w:color="auto"/>
              </w:divBdr>
            </w:div>
            <w:div w:id="20946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8146">
      <w:bodyDiv w:val="1"/>
      <w:marLeft w:val="0"/>
      <w:marRight w:val="0"/>
      <w:marTop w:val="0"/>
      <w:marBottom w:val="0"/>
      <w:divBdr>
        <w:top w:val="none" w:sz="0" w:space="0" w:color="auto"/>
        <w:left w:val="none" w:sz="0" w:space="0" w:color="auto"/>
        <w:bottom w:val="none" w:sz="0" w:space="0" w:color="auto"/>
        <w:right w:val="none" w:sz="0" w:space="0" w:color="auto"/>
      </w:divBdr>
    </w:div>
    <w:div w:id="1803039114">
      <w:bodyDiv w:val="1"/>
      <w:marLeft w:val="0"/>
      <w:marRight w:val="0"/>
      <w:marTop w:val="0"/>
      <w:marBottom w:val="0"/>
      <w:divBdr>
        <w:top w:val="none" w:sz="0" w:space="0" w:color="auto"/>
        <w:left w:val="none" w:sz="0" w:space="0" w:color="auto"/>
        <w:bottom w:val="none" w:sz="0" w:space="0" w:color="auto"/>
        <w:right w:val="none" w:sz="0" w:space="0" w:color="auto"/>
      </w:divBdr>
    </w:div>
    <w:div w:id="1815221005">
      <w:bodyDiv w:val="1"/>
      <w:marLeft w:val="0"/>
      <w:marRight w:val="0"/>
      <w:marTop w:val="0"/>
      <w:marBottom w:val="0"/>
      <w:divBdr>
        <w:top w:val="none" w:sz="0" w:space="0" w:color="auto"/>
        <w:left w:val="none" w:sz="0" w:space="0" w:color="auto"/>
        <w:bottom w:val="none" w:sz="0" w:space="0" w:color="auto"/>
        <w:right w:val="none" w:sz="0" w:space="0" w:color="auto"/>
      </w:divBdr>
    </w:div>
    <w:div w:id="1824081425">
      <w:bodyDiv w:val="1"/>
      <w:marLeft w:val="0"/>
      <w:marRight w:val="0"/>
      <w:marTop w:val="0"/>
      <w:marBottom w:val="0"/>
      <w:divBdr>
        <w:top w:val="none" w:sz="0" w:space="0" w:color="auto"/>
        <w:left w:val="none" w:sz="0" w:space="0" w:color="auto"/>
        <w:bottom w:val="none" w:sz="0" w:space="0" w:color="auto"/>
        <w:right w:val="none" w:sz="0" w:space="0" w:color="auto"/>
      </w:divBdr>
    </w:div>
    <w:div w:id="1835147655">
      <w:bodyDiv w:val="1"/>
      <w:marLeft w:val="0"/>
      <w:marRight w:val="0"/>
      <w:marTop w:val="0"/>
      <w:marBottom w:val="0"/>
      <w:divBdr>
        <w:top w:val="none" w:sz="0" w:space="0" w:color="auto"/>
        <w:left w:val="none" w:sz="0" w:space="0" w:color="auto"/>
        <w:bottom w:val="none" w:sz="0" w:space="0" w:color="auto"/>
        <w:right w:val="none" w:sz="0" w:space="0" w:color="auto"/>
      </w:divBdr>
    </w:div>
    <w:div w:id="1839349471">
      <w:bodyDiv w:val="1"/>
      <w:marLeft w:val="0"/>
      <w:marRight w:val="0"/>
      <w:marTop w:val="0"/>
      <w:marBottom w:val="0"/>
      <w:divBdr>
        <w:top w:val="none" w:sz="0" w:space="0" w:color="auto"/>
        <w:left w:val="none" w:sz="0" w:space="0" w:color="auto"/>
        <w:bottom w:val="none" w:sz="0" w:space="0" w:color="auto"/>
        <w:right w:val="none" w:sz="0" w:space="0" w:color="auto"/>
      </w:divBdr>
    </w:div>
    <w:div w:id="1844514969">
      <w:bodyDiv w:val="1"/>
      <w:marLeft w:val="0"/>
      <w:marRight w:val="0"/>
      <w:marTop w:val="0"/>
      <w:marBottom w:val="0"/>
      <w:divBdr>
        <w:top w:val="none" w:sz="0" w:space="0" w:color="auto"/>
        <w:left w:val="none" w:sz="0" w:space="0" w:color="auto"/>
        <w:bottom w:val="none" w:sz="0" w:space="0" w:color="auto"/>
        <w:right w:val="none" w:sz="0" w:space="0" w:color="auto"/>
      </w:divBdr>
    </w:div>
    <w:div w:id="1845394557">
      <w:bodyDiv w:val="1"/>
      <w:marLeft w:val="0"/>
      <w:marRight w:val="0"/>
      <w:marTop w:val="0"/>
      <w:marBottom w:val="0"/>
      <w:divBdr>
        <w:top w:val="none" w:sz="0" w:space="0" w:color="auto"/>
        <w:left w:val="none" w:sz="0" w:space="0" w:color="auto"/>
        <w:bottom w:val="none" w:sz="0" w:space="0" w:color="auto"/>
        <w:right w:val="none" w:sz="0" w:space="0" w:color="auto"/>
      </w:divBdr>
    </w:div>
    <w:div w:id="1851291560">
      <w:bodyDiv w:val="1"/>
      <w:marLeft w:val="0"/>
      <w:marRight w:val="0"/>
      <w:marTop w:val="0"/>
      <w:marBottom w:val="0"/>
      <w:divBdr>
        <w:top w:val="none" w:sz="0" w:space="0" w:color="auto"/>
        <w:left w:val="none" w:sz="0" w:space="0" w:color="auto"/>
        <w:bottom w:val="none" w:sz="0" w:space="0" w:color="auto"/>
        <w:right w:val="none" w:sz="0" w:space="0" w:color="auto"/>
      </w:divBdr>
    </w:div>
    <w:div w:id="1870946051">
      <w:bodyDiv w:val="1"/>
      <w:marLeft w:val="0"/>
      <w:marRight w:val="0"/>
      <w:marTop w:val="0"/>
      <w:marBottom w:val="0"/>
      <w:divBdr>
        <w:top w:val="none" w:sz="0" w:space="0" w:color="auto"/>
        <w:left w:val="none" w:sz="0" w:space="0" w:color="auto"/>
        <w:bottom w:val="none" w:sz="0" w:space="0" w:color="auto"/>
        <w:right w:val="none" w:sz="0" w:space="0" w:color="auto"/>
      </w:divBdr>
    </w:div>
    <w:div w:id="1881896255">
      <w:bodyDiv w:val="1"/>
      <w:marLeft w:val="0"/>
      <w:marRight w:val="0"/>
      <w:marTop w:val="0"/>
      <w:marBottom w:val="0"/>
      <w:divBdr>
        <w:top w:val="none" w:sz="0" w:space="0" w:color="auto"/>
        <w:left w:val="none" w:sz="0" w:space="0" w:color="auto"/>
        <w:bottom w:val="none" w:sz="0" w:space="0" w:color="auto"/>
        <w:right w:val="none" w:sz="0" w:space="0" w:color="auto"/>
      </w:divBdr>
    </w:div>
    <w:div w:id="1893885938">
      <w:bodyDiv w:val="1"/>
      <w:marLeft w:val="0"/>
      <w:marRight w:val="0"/>
      <w:marTop w:val="0"/>
      <w:marBottom w:val="0"/>
      <w:divBdr>
        <w:top w:val="none" w:sz="0" w:space="0" w:color="auto"/>
        <w:left w:val="none" w:sz="0" w:space="0" w:color="auto"/>
        <w:bottom w:val="none" w:sz="0" w:space="0" w:color="auto"/>
        <w:right w:val="none" w:sz="0" w:space="0" w:color="auto"/>
      </w:divBdr>
    </w:div>
    <w:div w:id="1906142334">
      <w:bodyDiv w:val="1"/>
      <w:marLeft w:val="0"/>
      <w:marRight w:val="0"/>
      <w:marTop w:val="0"/>
      <w:marBottom w:val="0"/>
      <w:divBdr>
        <w:top w:val="none" w:sz="0" w:space="0" w:color="auto"/>
        <w:left w:val="none" w:sz="0" w:space="0" w:color="auto"/>
        <w:bottom w:val="none" w:sz="0" w:space="0" w:color="auto"/>
        <w:right w:val="none" w:sz="0" w:space="0" w:color="auto"/>
      </w:divBdr>
    </w:div>
    <w:div w:id="1907648968">
      <w:bodyDiv w:val="1"/>
      <w:marLeft w:val="0"/>
      <w:marRight w:val="0"/>
      <w:marTop w:val="0"/>
      <w:marBottom w:val="0"/>
      <w:divBdr>
        <w:top w:val="none" w:sz="0" w:space="0" w:color="auto"/>
        <w:left w:val="none" w:sz="0" w:space="0" w:color="auto"/>
        <w:bottom w:val="none" w:sz="0" w:space="0" w:color="auto"/>
        <w:right w:val="none" w:sz="0" w:space="0" w:color="auto"/>
      </w:divBdr>
    </w:div>
    <w:div w:id="1921980504">
      <w:bodyDiv w:val="1"/>
      <w:marLeft w:val="0"/>
      <w:marRight w:val="0"/>
      <w:marTop w:val="0"/>
      <w:marBottom w:val="0"/>
      <w:divBdr>
        <w:top w:val="none" w:sz="0" w:space="0" w:color="auto"/>
        <w:left w:val="none" w:sz="0" w:space="0" w:color="auto"/>
        <w:bottom w:val="none" w:sz="0" w:space="0" w:color="auto"/>
        <w:right w:val="none" w:sz="0" w:space="0" w:color="auto"/>
      </w:divBdr>
    </w:div>
    <w:div w:id="1926761267">
      <w:bodyDiv w:val="1"/>
      <w:marLeft w:val="0"/>
      <w:marRight w:val="0"/>
      <w:marTop w:val="0"/>
      <w:marBottom w:val="0"/>
      <w:divBdr>
        <w:top w:val="none" w:sz="0" w:space="0" w:color="auto"/>
        <w:left w:val="none" w:sz="0" w:space="0" w:color="auto"/>
        <w:bottom w:val="none" w:sz="0" w:space="0" w:color="auto"/>
        <w:right w:val="none" w:sz="0" w:space="0" w:color="auto"/>
      </w:divBdr>
    </w:div>
    <w:div w:id="1938908411">
      <w:bodyDiv w:val="1"/>
      <w:marLeft w:val="0"/>
      <w:marRight w:val="0"/>
      <w:marTop w:val="0"/>
      <w:marBottom w:val="0"/>
      <w:divBdr>
        <w:top w:val="none" w:sz="0" w:space="0" w:color="auto"/>
        <w:left w:val="none" w:sz="0" w:space="0" w:color="auto"/>
        <w:bottom w:val="none" w:sz="0" w:space="0" w:color="auto"/>
        <w:right w:val="none" w:sz="0" w:space="0" w:color="auto"/>
      </w:divBdr>
    </w:div>
    <w:div w:id="1953248253">
      <w:bodyDiv w:val="1"/>
      <w:marLeft w:val="0"/>
      <w:marRight w:val="0"/>
      <w:marTop w:val="0"/>
      <w:marBottom w:val="0"/>
      <w:divBdr>
        <w:top w:val="none" w:sz="0" w:space="0" w:color="auto"/>
        <w:left w:val="none" w:sz="0" w:space="0" w:color="auto"/>
        <w:bottom w:val="none" w:sz="0" w:space="0" w:color="auto"/>
        <w:right w:val="none" w:sz="0" w:space="0" w:color="auto"/>
      </w:divBdr>
    </w:div>
    <w:div w:id="1965887369">
      <w:bodyDiv w:val="1"/>
      <w:marLeft w:val="0"/>
      <w:marRight w:val="0"/>
      <w:marTop w:val="0"/>
      <w:marBottom w:val="0"/>
      <w:divBdr>
        <w:top w:val="none" w:sz="0" w:space="0" w:color="auto"/>
        <w:left w:val="none" w:sz="0" w:space="0" w:color="auto"/>
        <w:bottom w:val="none" w:sz="0" w:space="0" w:color="auto"/>
        <w:right w:val="none" w:sz="0" w:space="0" w:color="auto"/>
      </w:divBdr>
    </w:div>
    <w:div w:id="1978224176">
      <w:bodyDiv w:val="1"/>
      <w:marLeft w:val="0"/>
      <w:marRight w:val="0"/>
      <w:marTop w:val="0"/>
      <w:marBottom w:val="0"/>
      <w:divBdr>
        <w:top w:val="none" w:sz="0" w:space="0" w:color="auto"/>
        <w:left w:val="none" w:sz="0" w:space="0" w:color="auto"/>
        <w:bottom w:val="none" w:sz="0" w:space="0" w:color="auto"/>
        <w:right w:val="none" w:sz="0" w:space="0" w:color="auto"/>
      </w:divBdr>
    </w:div>
    <w:div w:id="1982425002">
      <w:bodyDiv w:val="1"/>
      <w:marLeft w:val="0"/>
      <w:marRight w:val="0"/>
      <w:marTop w:val="0"/>
      <w:marBottom w:val="0"/>
      <w:divBdr>
        <w:top w:val="none" w:sz="0" w:space="0" w:color="auto"/>
        <w:left w:val="none" w:sz="0" w:space="0" w:color="auto"/>
        <w:bottom w:val="none" w:sz="0" w:space="0" w:color="auto"/>
        <w:right w:val="none" w:sz="0" w:space="0" w:color="auto"/>
      </w:divBdr>
      <w:divsChild>
        <w:div w:id="1911690922">
          <w:marLeft w:val="0"/>
          <w:marRight w:val="0"/>
          <w:marTop w:val="0"/>
          <w:marBottom w:val="0"/>
          <w:divBdr>
            <w:top w:val="none" w:sz="0" w:space="0" w:color="auto"/>
            <w:left w:val="none" w:sz="0" w:space="0" w:color="auto"/>
            <w:bottom w:val="none" w:sz="0" w:space="0" w:color="auto"/>
            <w:right w:val="none" w:sz="0" w:space="0" w:color="auto"/>
          </w:divBdr>
          <w:divsChild>
            <w:div w:id="608240733">
              <w:marLeft w:val="0"/>
              <w:marRight w:val="0"/>
              <w:marTop w:val="0"/>
              <w:marBottom w:val="0"/>
              <w:divBdr>
                <w:top w:val="none" w:sz="0" w:space="0" w:color="auto"/>
                <w:left w:val="none" w:sz="0" w:space="0" w:color="auto"/>
                <w:bottom w:val="none" w:sz="0" w:space="0" w:color="auto"/>
                <w:right w:val="none" w:sz="0" w:space="0" w:color="auto"/>
              </w:divBdr>
            </w:div>
            <w:div w:id="1615363764">
              <w:marLeft w:val="0"/>
              <w:marRight w:val="0"/>
              <w:marTop w:val="0"/>
              <w:marBottom w:val="0"/>
              <w:divBdr>
                <w:top w:val="none" w:sz="0" w:space="0" w:color="auto"/>
                <w:left w:val="none" w:sz="0" w:space="0" w:color="auto"/>
                <w:bottom w:val="none" w:sz="0" w:space="0" w:color="auto"/>
                <w:right w:val="none" w:sz="0" w:space="0" w:color="auto"/>
              </w:divBdr>
            </w:div>
            <w:div w:id="1524636064">
              <w:marLeft w:val="0"/>
              <w:marRight w:val="0"/>
              <w:marTop w:val="0"/>
              <w:marBottom w:val="0"/>
              <w:divBdr>
                <w:top w:val="none" w:sz="0" w:space="0" w:color="auto"/>
                <w:left w:val="none" w:sz="0" w:space="0" w:color="auto"/>
                <w:bottom w:val="none" w:sz="0" w:space="0" w:color="auto"/>
                <w:right w:val="none" w:sz="0" w:space="0" w:color="auto"/>
              </w:divBdr>
            </w:div>
            <w:div w:id="298461758">
              <w:marLeft w:val="0"/>
              <w:marRight w:val="0"/>
              <w:marTop w:val="0"/>
              <w:marBottom w:val="0"/>
              <w:divBdr>
                <w:top w:val="none" w:sz="0" w:space="0" w:color="auto"/>
                <w:left w:val="none" w:sz="0" w:space="0" w:color="auto"/>
                <w:bottom w:val="none" w:sz="0" w:space="0" w:color="auto"/>
                <w:right w:val="none" w:sz="0" w:space="0" w:color="auto"/>
              </w:divBdr>
            </w:div>
            <w:div w:id="554856101">
              <w:marLeft w:val="0"/>
              <w:marRight w:val="0"/>
              <w:marTop w:val="0"/>
              <w:marBottom w:val="0"/>
              <w:divBdr>
                <w:top w:val="none" w:sz="0" w:space="0" w:color="auto"/>
                <w:left w:val="none" w:sz="0" w:space="0" w:color="auto"/>
                <w:bottom w:val="none" w:sz="0" w:space="0" w:color="auto"/>
                <w:right w:val="none" w:sz="0" w:space="0" w:color="auto"/>
              </w:divBdr>
            </w:div>
            <w:div w:id="1675036141">
              <w:marLeft w:val="0"/>
              <w:marRight w:val="0"/>
              <w:marTop w:val="0"/>
              <w:marBottom w:val="0"/>
              <w:divBdr>
                <w:top w:val="none" w:sz="0" w:space="0" w:color="auto"/>
                <w:left w:val="none" w:sz="0" w:space="0" w:color="auto"/>
                <w:bottom w:val="none" w:sz="0" w:space="0" w:color="auto"/>
                <w:right w:val="none" w:sz="0" w:space="0" w:color="auto"/>
              </w:divBdr>
            </w:div>
            <w:div w:id="1555315522">
              <w:marLeft w:val="0"/>
              <w:marRight w:val="0"/>
              <w:marTop w:val="0"/>
              <w:marBottom w:val="0"/>
              <w:divBdr>
                <w:top w:val="none" w:sz="0" w:space="0" w:color="auto"/>
                <w:left w:val="none" w:sz="0" w:space="0" w:color="auto"/>
                <w:bottom w:val="none" w:sz="0" w:space="0" w:color="auto"/>
                <w:right w:val="none" w:sz="0" w:space="0" w:color="auto"/>
              </w:divBdr>
            </w:div>
            <w:div w:id="1907912712">
              <w:marLeft w:val="0"/>
              <w:marRight w:val="0"/>
              <w:marTop w:val="0"/>
              <w:marBottom w:val="0"/>
              <w:divBdr>
                <w:top w:val="none" w:sz="0" w:space="0" w:color="auto"/>
                <w:left w:val="none" w:sz="0" w:space="0" w:color="auto"/>
                <w:bottom w:val="none" w:sz="0" w:space="0" w:color="auto"/>
                <w:right w:val="none" w:sz="0" w:space="0" w:color="auto"/>
              </w:divBdr>
            </w:div>
            <w:div w:id="2133479439">
              <w:marLeft w:val="0"/>
              <w:marRight w:val="0"/>
              <w:marTop w:val="0"/>
              <w:marBottom w:val="0"/>
              <w:divBdr>
                <w:top w:val="none" w:sz="0" w:space="0" w:color="auto"/>
                <w:left w:val="none" w:sz="0" w:space="0" w:color="auto"/>
                <w:bottom w:val="none" w:sz="0" w:space="0" w:color="auto"/>
                <w:right w:val="none" w:sz="0" w:space="0" w:color="auto"/>
              </w:divBdr>
            </w:div>
            <w:div w:id="23793289">
              <w:marLeft w:val="0"/>
              <w:marRight w:val="0"/>
              <w:marTop w:val="0"/>
              <w:marBottom w:val="0"/>
              <w:divBdr>
                <w:top w:val="none" w:sz="0" w:space="0" w:color="auto"/>
                <w:left w:val="none" w:sz="0" w:space="0" w:color="auto"/>
                <w:bottom w:val="none" w:sz="0" w:space="0" w:color="auto"/>
                <w:right w:val="none" w:sz="0" w:space="0" w:color="auto"/>
              </w:divBdr>
            </w:div>
            <w:div w:id="1008554653">
              <w:marLeft w:val="0"/>
              <w:marRight w:val="0"/>
              <w:marTop w:val="0"/>
              <w:marBottom w:val="0"/>
              <w:divBdr>
                <w:top w:val="none" w:sz="0" w:space="0" w:color="auto"/>
                <w:left w:val="none" w:sz="0" w:space="0" w:color="auto"/>
                <w:bottom w:val="none" w:sz="0" w:space="0" w:color="auto"/>
                <w:right w:val="none" w:sz="0" w:space="0" w:color="auto"/>
              </w:divBdr>
            </w:div>
            <w:div w:id="1837573443">
              <w:marLeft w:val="0"/>
              <w:marRight w:val="0"/>
              <w:marTop w:val="0"/>
              <w:marBottom w:val="0"/>
              <w:divBdr>
                <w:top w:val="none" w:sz="0" w:space="0" w:color="auto"/>
                <w:left w:val="none" w:sz="0" w:space="0" w:color="auto"/>
                <w:bottom w:val="none" w:sz="0" w:space="0" w:color="auto"/>
                <w:right w:val="none" w:sz="0" w:space="0" w:color="auto"/>
              </w:divBdr>
            </w:div>
            <w:div w:id="316737709">
              <w:marLeft w:val="0"/>
              <w:marRight w:val="0"/>
              <w:marTop w:val="0"/>
              <w:marBottom w:val="0"/>
              <w:divBdr>
                <w:top w:val="none" w:sz="0" w:space="0" w:color="auto"/>
                <w:left w:val="none" w:sz="0" w:space="0" w:color="auto"/>
                <w:bottom w:val="none" w:sz="0" w:space="0" w:color="auto"/>
                <w:right w:val="none" w:sz="0" w:space="0" w:color="auto"/>
              </w:divBdr>
            </w:div>
            <w:div w:id="1592935913">
              <w:marLeft w:val="0"/>
              <w:marRight w:val="0"/>
              <w:marTop w:val="0"/>
              <w:marBottom w:val="0"/>
              <w:divBdr>
                <w:top w:val="none" w:sz="0" w:space="0" w:color="auto"/>
                <w:left w:val="none" w:sz="0" w:space="0" w:color="auto"/>
                <w:bottom w:val="none" w:sz="0" w:space="0" w:color="auto"/>
                <w:right w:val="none" w:sz="0" w:space="0" w:color="auto"/>
              </w:divBdr>
            </w:div>
            <w:div w:id="709305758">
              <w:marLeft w:val="0"/>
              <w:marRight w:val="0"/>
              <w:marTop w:val="0"/>
              <w:marBottom w:val="0"/>
              <w:divBdr>
                <w:top w:val="none" w:sz="0" w:space="0" w:color="auto"/>
                <w:left w:val="none" w:sz="0" w:space="0" w:color="auto"/>
                <w:bottom w:val="none" w:sz="0" w:space="0" w:color="auto"/>
                <w:right w:val="none" w:sz="0" w:space="0" w:color="auto"/>
              </w:divBdr>
            </w:div>
            <w:div w:id="1152911041">
              <w:marLeft w:val="0"/>
              <w:marRight w:val="0"/>
              <w:marTop w:val="0"/>
              <w:marBottom w:val="0"/>
              <w:divBdr>
                <w:top w:val="none" w:sz="0" w:space="0" w:color="auto"/>
                <w:left w:val="none" w:sz="0" w:space="0" w:color="auto"/>
                <w:bottom w:val="none" w:sz="0" w:space="0" w:color="auto"/>
                <w:right w:val="none" w:sz="0" w:space="0" w:color="auto"/>
              </w:divBdr>
            </w:div>
            <w:div w:id="864908762">
              <w:marLeft w:val="0"/>
              <w:marRight w:val="0"/>
              <w:marTop w:val="0"/>
              <w:marBottom w:val="0"/>
              <w:divBdr>
                <w:top w:val="none" w:sz="0" w:space="0" w:color="auto"/>
                <w:left w:val="none" w:sz="0" w:space="0" w:color="auto"/>
                <w:bottom w:val="none" w:sz="0" w:space="0" w:color="auto"/>
                <w:right w:val="none" w:sz="0" w:space="0" w:color="auto"/>
              </w:divBdr>
            </w:div>
            <w:div w:id="1467703541">
              <w:marLeft w:val="0"/>
              <w:marRight w:val="0"/>
              <w:marTop w:val="0"/>
              <w:marBottom w:val="0"/>
              <w:divBdr>
                <w:top w:val="none" w:sz="0" w:space="0" w:color="auto"/>
                <w:left w:val="none" w:sz="0" w:space="0" w:color="auto"/>
                <w:bottom w:val="none" w:sz="0" w:space="0" w:color="auto"/>
                <w:right w:val="none" w:sz="0" w:space="0" w:color="auto"/>
              </w:divBdr>
            </w:div>
            <w:div w:id="1269047087">
              <w:marLeft w:val="0"/>
              <w:marRight w:val="0"/>
              <w:marTop w:val="0"/>
              <w:marBottom w:val="0"/>
              <w:divBdr>
                <w:top w:val="none" w:sz="0" w:space="0" w:color="auto"/>
                <w:left w:val="none" w:sz="0" w:space="0" w:color="auto"/>
                <w:bottom w:val="none" w:sz="0" w:space="0" w:color="auto"/>
                <w:right w:val="none" w:sz="0" w:space="0" w:color="auto"/>
              </w:divBdr>
            </w:div>
            <w:div w:id="1917473913">
              <w:marLeft w:val="0"/>
              <w:marRight w:val="0"/>
              <w:marTop w:val="0"/>
              <w:marBottom w:val="0"/>
              <w:divBdr>
                <w:top w:val="none" w:sz="0" w:space="0" w:color="auto"/>
                <w:left w:val="none" w:sz="0" w:space="0" w:color="auto"/>
                <w:bottom w:val="none" w:sz="0" w:space="0" w:color="auto"/>
                <w:right w:val="none" w:sz="0" w:space="0" w:color="auto"/>
              </w:divBdr>
            </w:div>
            <w:div w:id="935598737">
              <w:marLeft w:val="0"/>
              <w:marRight w:val="0"/>
              <w:marTop w:val="0"/>
              <w:marBottom w:val="0"/>
              <w:divBdr>
                <w:top w:val="none" w:sz="0" w:space="0" w:color="auto"/>
                <w:left w:val="none" w:sz="0" w:space="0" w:color="auto"/>
                <w:bottom w:val="none" w:sz="0" w:space="0" w:color="auto"/>
                <w:right w:val="none" w:sz="0" w:space="0" w:color="auto"/>
              </w:divBdr>
            </w:div>
            <w:div w:id="1292857812">
              <w:marLeft w:val="0"/>
              <w:marRight w:val="0"/>
              <w:marTop w:val="0"/>
              <w:marBottom w:val="0"/>
              <w:divBdr>
                <w:top w:val="none" w:sz="0" w:space="0" w:color="auto"/>
                <w:left w:val="none" w:sz="0" w:space="0" w:color="auto"/>
                <w:bottom w:val="none" w:sz="0" w:space="0" w:color="auto"/>
                <w:right w:val="none" w:sz="0" w:space="0" w:color="auto"/>
              </w:divBdr>
            </w:div>
            <w:div w:id="13583753">
              <w:marLeft w:val="0"/>
              <w:marRight w:val="0"/>
              <w:marTop w:val="0"/>
              <w:marBottom w:val="0"/>
              <w:divBdr>
                <w:top w:val="none" w:sz="0" w:space="0" w:color="auto"/>
                <w:left w:val="none" w:sz="0" w:space="0" w:color="auto"/>
                <w:bottom w:val="none" w:sz="0" w:space="0" w:color="auto"/>
                <w:right w:val="none" w:sz="0" w:space="0" w:color="auto"/>
              </w:divBdr>
            </w:div>
            <w:div w:id="711926343">
              <w:marLeft w:val="0"/>
              <w:marRight w:val="0"/>
              <w:marTop w:val="0"/>
              <w:marBottom w:val="0"/>
              <w:divBdr>
                <w:top w:val="none" w:sz="0" w:space="0" w:color="auto"/>
                <w:left w:val="none" w:sz="0" w:space="0" w:color="auto"/>
                <w:bottom w:val="none" w:sz="0" w:space="0" w:color="auto"/>
                <w:right w:val="none" w:sz="0" w:space="0" w:color="auto"/>
              </w:divBdr>
            </w:div>
            <w:div w:id="274674950">
              <w:marLeft w:val="0"/>
              <w:marRight w:val="0"/>
              <w:marTop w:val="0"/>
              <w:marBottom w:val="0"/>
              <w:divBdr>
                <w:top w:val="none" w:sz="0" w:space="0" w:color="auto"/>
                <w:left w:val="none" w:sz="0" w:space="0" w:color="auto"/>
                <w:bottom w:val="none" w:sz="0" w:space="0" w:color="auto"/>
                <w:right w:val="none" w:sz="0" w:space="0" w:color="auto"/>
              </w:divBdr>
            </w:div>
            <w:div w:id="1073235765">
              <w:marLeft w:val="0"/>
              <w:marRight w:val="0"/>
              <w:marTop w:val="0"/>
              <w:marBottom w:val="0"/>
              <w:divBdr>
                <w:top w:val="none" w:sz="0" w:space="0" w:color="auto"/>
                <w:left w:val="none" w:sz="0" w:space="0" w:color="auto"/>
                <w:bottom w:val="none" w:sz="0" w:space="0" w:color="auto"/>
                <w:right w:val="none" w:sz="0" w:space="0" w:color="auto"/>
              </w:divBdr>
            </w:div>
            <w:div w:id="1185824173">
              <w:marLeft w:val="0"/>
              <w:marRight w:val="0"/>
              <w:marTop w:val="0"/>
              <w:marBottom w:val="0"/>
              <w:divBdr>
                <w:top w:val="none" w:sz="0" w:space="0" w:color="auto"/>
                <w:left w:val="none" w:sz="0" w:space="0" w:color="auto"/>
                <w:bottom w:val="none" w:sz="0" w:space="0" w:color="auto"/>
                <w:right w:val="none" w:sz="0" w:space="0" w:color="auto"/>
              </w:divBdr>
            </w:div>
            <w:div w:id="624501800">
              <w:marLeft w:val="0"/>
              <w:marRight w:val="0"/>
              <w:marTop w:val="0"/>
              <w:marBottom w:val="0"/>
              <w:divBdr>
                <w:top w:val="none" w:sz="0" w:space="0" w:color="auto"/>
                <w:left w:val="none" w:sz="0" w:space="0" w:color="auto"/>
                <w:bottom w:val="none" w:sz="0" w:space="0" w:color="auto"/>
                <w:right w:val="none" w:sz="0" w:space="0" w:color="auto"/>
              </w:divBdr>
            </w:div>
            <w:div w:id="449471110">
              <w:marLeft w:val="0"/>
              <w:marRight w:val="0"/>
              <w:marTop w:val="0"/>
              <w:marBottom w:val="0"/>
              <w:divBdr>
                <w:top w:val="none" w:sz="0" w:space="0" w:color="auto"/>
                <w:left w:val="none" w:sz="0" w:space="0" w:color="auto"/>
                <w:bottom w:val="none" w:sz="0" w:space="0" w:color="auto"/>
                <w:right w:val="none" w:sz="0" w:space="0" w:color="auto"/>
              </w:divBdr>
            </w:div>
            <w:div w:id="1174151363">
              <w:marLeft w:val="0"/>
              <w:marRight w:val="0"/>
              <w:marTop w:val="0"/>
              <w:marBottom w:val="0"/>
              <w:divBdr>
                <w:top w:val="none" w:sz="0" w:space="0" w:color="auto"/>
                <w:left w:val="none" w:sz="0" w:space="0" w:color="auto"/>
                <w:bottom w:val="none" w:sz="0" w:space="0" w:color="auto"/>
                <w:right w:val="none" w:sz="0" w:space="0" w:color="auto"/>
              </w:divBdr>
            </w:div>
            <w:div w:id="1706445736">
              <w:marLeft w:val="0"/>
              <w:marRight w:val="0"/>
              <w:marTop w:val="0"/>
              <w:marBottom w:val="0"/>
              <w:divBdr>
                <w:top w:val="none" w:sz="0" w:space="0" w:color="auto"/>
                <w:left w:val="none" w:sz="0" w:space="0" w:color="auto"/>
                <w:bottom w:val="none" w:sz="0" w:space="0" w:color="auto"/>
                <w:right w:val="none" w:sz="0" w:space="0" w:color="auto"/>
              </w:divBdr>
            </w:div>
            <w:div w:id="208567687">
              <w:marLeft w:val="0"/>
              <w:marRight w:val="0"/>
              <w:marTop w:val="0"/>
              <w:marBottom w:val="0"/>
              <w:divBdr>
                <w:top w:val="none" w:sz="0" w:space="0" w:color="auto"/>
                <w:left w:val="none" w:sz="0" w:space="0" w:color="auto"/>
                <w:bottom w:val="none" w:sz="0" w:space="0" w:color="auto"/>
                <w:right w:val="none" w:sz="0" w:space="0" w:color="auto"/>
              </w:divBdr>
            </w:div>
            <w:div w:id="1542549576">
              <w:marLeft w:val="0"/>
              <w:marRight w:val="0"/>
              <w:marTop w:val="0"/>
              <w:marBottom w:val="0"/>
              <w:divBdr>
                <w:top w:val="none" w:sz="0" w:space="0" w:color="auto"/>
                <w:left w:val="none" w:sz="0" w:space="0" w:color="auto"/>
                <w:bottom w:val="none" w:sz="0" w:space="0" w:color="auto"/>
                <w:right w:val="none" w:sz="0" w:space="0" w:color="auto"/>
              </w:divBdr>
            </w:div>
            <w:div w:id="714547169">
              <w:marLeft w:val="0"/>
              <w:marRight w:val="0"/>
              <w:marTop w:val="0"/>
              <w:marBottom w:val="0"/>
              <w:divBdr>
                <w:top w:val="none" w:sz="0" w:space="0" w:color="auto"/>
                <w:left w:val="none" w:sz="0" w:space="0" w:color="auto"/>
                <w:bottom w:val="none" w:sz="0" w:space="0" w:color="auto"/>
                <w:right w:val="none" w:sz="0" w:space="0" w:color="auto"/>
              </w:divBdr>
            </w:div>
            <w:div w:id="2101827377">
              <w:marLeft w:val="0"/>
              <w:marRight w:val="0"/>
              <w:marTop w:val="0"/>
              <w:marBottom w:val="0"/>
              <w:divBdr>
                <w:top w:val="none" w:sz="0" w:space="0" w:color="auto"/>
                <w:left w:val="none" w:sz="0" w:space="0" w:color="auto"/>
                <w:bottom w:val="none" w:sz="0" w:space="0" w:color="auto"/>
                <w:right w:val="none" w:sz="0" w:space="0" w:color="auto"/>
              </w:divBdr>
            </w:div>
            <w:div w:id="379284850">
              <w:marLeft w:val="0"/>
              <w:marRight w:val="0"/>
              <w:marTop w:val="0"/>
              <w:marBottom w:val="0"/>
              <w:divBdr>
                <w:top w:val="none" w:sz="0" w:space="0" w:color="auto"/>
                <w:left w:val="none" w:sz="0" w:space="0" w:color="auto"/>
                <w:bottom w:val="none" w:sz="0" w:space="0" w:color="auto"/>
                <w:right w:val="none" w:sz="0" w:space="0" w:color="auto"/>
              </w:divBdr>
            </w:div>
            <w:div w:id="1382903779">
              <w:marLeft w:val="0"/>
              <w:marRight w:val="0"/>
              <w:marTop w:val="0"/>
              <w:marBottom w:val="0"/>
              <w:divBdr>
                <w:top w:val="none" w:sz="0" w:space="0" w:color="auto"/>
                <w:left w:val="none" w:sz="0" w:space="0" w:color="auto"/>
                <w:bottom w:val="none" w:sz="0" w:space="0" w:color="auto"/>
                <w:right w:val="none" w:sz="0" w:space="0" w:color="auto"/>
              </w:divBdr>
            </w:div>
            <w:div w:id="2104376003">
              <w:marLeft w:val="0"/>
              <w:marRight w:val="0"/>
              <w:marTop w:val="0"/>
              <w:marBottom w:val="0"/>
              <w:divBdr>
                <w:top w:val="none" w:sz="0" w:space="0" w:color="auto"/>
                <w:left w:val="none" w:sz="0" w:space="0" w:color="auto"/>
                <w:bottom w:val="none" w:sz="0" w:space="0" w:color="auto"/>
                <w:right w:val="none" w:sz="0" w:space="0" w:color="auto"/>
              </w:divBdr>
            </w:div>
            <w:div w:id="1815171032">
              <w:marLeft w:val="0"/>
              <w:marRight w:val="0"/>
              <w:marTop w:val="0"/>
              <w:marBottom w:val="0"/>
              <w:divBdr>
                <w:top w:val="none" w:sz="0" w:space="0" w:color="auto"/>
                <w:left w:val="none" w:sz="0" w:space="0" w:color="auto"/>
                <w:bottom w:val="none" w:sz="0" w:space="0" w:color="auto"/>
                <w:right w:val="none" w:sz="0" w:space="0" w:color="auto"/>
              </w:divBdr>
            </w:div>
            <w:div w:id="809984308">
              <w:marLeft w:val="0"/>
              <w:marRight w:val="0"/>
              <w:marTop w:val="0"/>
              <w:marBottom w:val="0"/>
              <w:divBdr>
                <w:top w:val="none" w:sz="0" w:space="0" w:color="auto"/>
                <w:left w:val="none" w:sz="0" w:space="0" w:color="auto"/>
                <w:bottom w:val="none" w:sz="0" w:space="0" w:color="auto"/>
                <w:right w:val="none" w:sz="0" w:space="0" w:color="auto"/>
              </w:divBdr>
            </w:div>
            <w:div w:id="869143054">
              <w:marLeft w:val="0"/>
              <w:marRight w:val="0"/>
              <w:marTop w:val="0"/>
              <w:marBottom w:val="0"/>
              <w:divBdr>
                <w:top w:val="none" w:sz="0" w:space="0" w:color="auto"/>
                <w:left w:val="none" w:sz="0" w:space="0" w:color="auto"/>
                <w:bottom w:val="none" w:sz="0" w:space="0" w:color="auto"/>
                <w:right w:val="none" w:sz="0" w:space="0" w:color="auto"/>
              </w:divBdr>
            </w:div>
            <w:div w:id="1022318151">
              <w:marLeft w:val="0"/>
              <w:marRight w:val="0"/>
              <w:marTop w:val="0"/>
              <w:marBottom w:val="0"/>
              <w:divBdr>
                <w:top w:val="none" w:sz="0" w:space="0" w:color="auto"/>
                <w:left w:val="none" w:sz="0" w:space="0" w:color="auto"/>
                <w:bottom w:val="none" w:sz="0" w:space="0" w:color="auto"/>
                <w:right w:val="none" w:sz="0" w:space="0" w:color="auto"/>
              </w:divBdr>
            </w:div>
            <w:div w:id="1998991615">
              <w:marLeft w:val="0"/>
              <w:marRight w:val="0"/>
              <w:marTop w:val="0"/>
              <w:marBottom w:val="0"/>
              <w:divBdr>
                <w:top w:val="none" w:sz="0" w:space="0" w:color="auto"/>
                <w:left w:val="none" w:sz="0" w:space="0" w:color="auto"/>
                <w:bottom w:val="none" w:sz="0" w:space="0" w:color="auto"/>
                <w:right w:val="none" w:sz="0" w:space="0" w:color="auto"/>
              </w:divBdr>
            </w:div>
            <w:div w:id="1110467715">
              <w:marLeft w:val="0"/>
              <w:marRight w:val="0"/>
              <w:marTop w:val="0"/>
              <w:marBottom w:val="0"/>
              <w:divBdr>
                <w:top w:val="none" w:sz="0" w:space="0" w:color="auto"/>
                <w:left w:val="none" w:sz="0" w:space="0" w:color="auto"/>
                <w:bottom w:val="none" w:sz="0" w:space="0" w:color="auto"/>
                <w:right w:val="none" w:sz="0" w:space="0" w:color="auto"/>
              </w:divBdr>
            </w:div>
            <w:div w:id="172771305">
              <w:marLeft w:val="0"/>
              <w:marRight w:val="0"/>
              <w:marTop w:val="0"/>
              <w:marBottom w:val="0"/>
              <w:divBdr>
                <w:top w:val="none" w:sz="0" w:space="0" w:color="auto"/>
                <w:left w:val="none" w:sz="0" w:space="0" w:color="auto"/>
                <w:bottom w:val="none" w:sz="0" w:space="0" w:color="auto"/>
                <w:right w:val="none" w:sz="0" w:space="0" w:color="auto"/>
              </w:divBdr>
            </w:div>
            <w:div w:id="1426732261">
              <w:marLeft w:val="0"/>
              <w:marRight w:val="0"/>
              <w:marTop w:val="0"/>
              <w:marBottom w:val="0"/>
              <w:divBdr>
                <w:top w:val="none" w:sz="0" w:space="0" w:color="auto"/>
                <w:left w:val="none" w:sz="0" w:space="0" w:color="auto"/>
                <w:bottom w:val="none" w:sz="0" w:space="0" w:color="auto"/>
                <w:right w:val="none" w:sz="0" w:space="0" w:color="auto"/>
              </w:divBdr>
            </w:div>
            <w:div w:id="1173835117">
              <w:marLeft w:val="0"/>
              <w:marRight w:val="0"/>
              <w:marTop w:val="0"/>
              <w:marBottom w:val="0"/>
              <w:divBdr>
                <w:top w:val="none" w:sz="0" w:space="0" w:color="auto"/>
                <w:left w:val="none" w:sz="0" w:space="0" w:color="auto"/>
                <w:bottom w:val="none" w:sz="0" w:space="0" w:color="auto"/>
                <w:right w:val="none" w:sz="0" w:space="0" w:color="auto"/>
              </w:divBdr>
            </w:div>
            <w:div w:id="1851482636">
              <w:marLeft w:val="0"/>
              <w:marRight w:val="0"/>
              <w:marTop w:val="0"/>
              <w:marBottom w:val="0"/>
              <w:divBdr>
                <w:top w:val="none" w:sz="0" w:space="0" w:color="auto"/>
                <w:left w:val="none" w:sz="0" w:space="0" w:color="auto"/>
                <w:bottom w:val="none" w:sz="0" w:space="0" w:color="auto"/>
                <w:right w:val="none" w:sz="0" w:space="0" w:color="auto"/>
              </w:divBdr>
            </w:div>
            <w:div w:id="166332935">
              <w:marLeft w:val="0"/>
              <w:marRight w:val="0"/>
              <w:marTop w:val="0"/>
              <w:marBottom w:val="0"/>
              <w:divBdr>
                <w:top w:val="none" w:sz="0" w:space="0" w:color="auto"/>
                <w:left w:val="none" w:sz="0" w:space="0" w:color="auto"/>
                <w:bottom w:val="none" w:sz="0" w:space="0" w:color="auto"/>
                <w:right w:val="none" w:sz="0" w:space="0" w:color="auto"/>
              </w:divBdr>
            </w:div>
            <w:div w:id="1233194750">
              <w:marLeft w:val="0"/>
              <w:marRight w:val="0"/>
              <w:marTop w:val="0"/>
              <w:marBottom w:val="0"/>
              <w:divBdr>
                <w:top w:val="none" w:sz="0" w:space="0" w:color="auto"/>
                <w:left w:val="none" w:sz="0" w:space="0" w:color="auto"/>
                <w:bottom w:val="none" w:sz="0" w:space="0" w:color="auto"/>
                <w:right w:val="none" w:sz="0" w:space="0" w:color="auto"/>
              </w:divBdr>
            </w:div>
            <w:div w:id="1023484302">
              <w:marLeft w:val="0"/>
              <w:marRight w:val="0"/>
              <w:marTop w:val="0"/>
              <w:marBottom w:val="0"/>
              <w:divBdr>
                <w:top w:val="none" w:sz="0" w:space="0" w:color="auto"/>
                <w:left w:val="none" w:sz="0" w:space="0" w:color="auto"/>
                <w:bottom w:val="none" w:sz="0" w:space="0" w:color="auto"/>
                <w:right w:val="none" w:sz="0" w:space="0" w:color="auto"/>
              </w:divBdr>
            </w:div>
            <w:div w:id="1336035091">
              <w:marLeft w:val="0"/>
              <w:marRight w:val="0"/>
              <w:marTop w:val="0"/>
              <w:marBottom w:val="0"/>
              <w:divBdr>
                <w:top w:val="none" w:sz="0" w:space="0" w:color="auto"/>
                <w:left w:val="none" w:sz="0" w:space="0" w:color="auto"/>
                <w:bottom w:val="none" w:sz="0" w:space="0" w:color="auto"/>
                <w:right w:val="none" w:sz="0" w:space="0" w:color="auto"/>
              </w:divBdr>
            </w:div>
            <w:div w:id="1061558725">
              <w:marLeft w:val="0"/>
              <w:marRight w:val="0"/>
              <w:marTop w:val="0"/>
              <w:marBottom w:val="0"/>
              <w:divBdr>
                <w:top w:val="none" w:sz="0" w:space="0" w:color="auto"/>
                <w:left w:val="none" w:sz="0" w:space="0" w:color="auto"/>
                <w:bottom w:val="none" w:sz="0" w:space="0" w:color="auto"/>
                <w:right w:val="none" w:sz="0" w:space="0" w:color="auto"/>
              </w:divBdr>
            </w:div>
            <w:div w:id="718430974">
              <w:marLeft w:val="0"/>
              <w:marRight w:val="0"/>
              <w:marTop w:val="0"/>
              <w:marBottom w:val="0"/>
              <w:divBdr>
                <w:top w:val="none" w:sz="0" w:space="0" w:color="auto"/>
                <w:left w:val="none" w:sz="0" w:space="0" w:color="auto"/>
                <w:bottom w:val="none" w:sz="0" w:space="0" w:color="auto"/>
                <w:right w:val="none" w:sz="0" w:space="0" w:color="auto"/>
              </w:divBdr>
            </w:div>
            <w:div w:id="1420249588">
              <w:marLeft w:val="0"/>
              <w:marRight w:val="0"/>
              <w:marTop w:val="0"/>
              <w:marBottom w:val="0"/>
              <w:divBdr>
                <w:top w:val="none" w:sz="0" w:space="0" w:color="auto"/>
                <w:left w:val="none" w:sz="0" w:space="0" w:color="auto"/>
                <w:bottom w:val="none" w:sz="0" w:space="0" w:color="auto"/>
                <w:right w:val="none" w:sz="0" w:space="0" w:color="auto"/>
              </w:divBdr>
            </w:div>
            <w:div w:id="609050100">
              <w:marLeft w:val="0"/>
              <w:marRight w:val="0"/>
              <w:marTop w:val="0"/>
              <w:marBottom w:val="0"/>
              <w:divBdr>
                <w:top w:val="none" w:sz="0" w:space="0" w:color="auto"/>
                <w:left w:val="none" w:sz="0" w:space="0" w:color="auto"/>
                <w:bottom w:val="none" w:sz="0" w:space="0" w:color="auto"/>
                <w:right w:val="none" w:sz="0" w:space="0" w:color="auto"/>
              </w:divBdr>
            </w:div>
            <w:div w:id="1995336091">
              <w:marLeft w:val="0"/>
              <w:marRight w:val="0"/>
              <w:marTop w:val="0"/>
              <w:marBottom w:val="0"/>
              <w:divBdr>
                <w:top w:val="none" w:sz="0" w:space="0" w:color="auto"/>
                <w:left w:val="none" w:sz="0" w:space="0" w:color="auto"/>
                <w:bottom w:val="none" w:sz="0" w:space="0" w:color="auto"/>
                <w:right w:val="none" w:sz="0" w:space="0" w:color="auto"/>
              </w:divBdr>
            </w:div>
            <w:div w:id="203979879">
              <w:marLeft w:val="0"/>
              <w:marRight w:val="0"/>
              <w:marTop w:val="0"/>
              <w:marBottom w:val="0"/>
              <w:divBdr>
                <w:top w:val="none" w:sz="0" w:space="0" w:color="auto"/>
                <w:left w:val="none" w:sz="0" w:space="0" w:color="auto"/>
                <w:bottom w:val="none" w:sz="0" w:space="0" w:color="auto"/>
                <w:right w:val="none" w:sz="0" w:space="0" w:color="auto"/>
              </w:divBdr>
            </w:div>
            <w:div w:id="487212149">
              <w:marLeft w:val="0"/>
              <w:marRight w:val="0"/>
              <w:marTop w:val="0"/>
              <w:marBottom w:val="0"/>
              <w:divBdr>
                <w:top w:val="none" w:sz="0" w:space="0" w:color="auto"/>
                <w:left w:val="none" w:sz="0" w:space="0" w:color="auto"/>
                <w:bottom w:val="none" w:sz="0" w:space="0" w:color="auto"/>
                <w:right w:val="none" w:sz="0" w:space="0" w:color="auto"/>
              </w:divBdr>
            </w:div>
            <w:div w:id="1639139836">
              <w:marLeft w:val="0"/>
              <w:marRight w:val="0"/>
              <w:marTop w:val="0"/>
              <w:marBottom w:val="0"/>
              <w:divBdr>
                <w:top w:val="none" w:sz="0" w:space="0" w:color="auto"/>
                <w:left w:val="none" w:sz="0" w:space="0" w:color="auto"/>
                <w:bottom w:val="none" w:sz="0" w:space="0" w:color="auto"/>
                <w:right w:val="none" w:sz="0" w:space="0" w:color="auto"/>
              </w:divBdr>
            </w:div>
            <w:div w:id="1791589845">
              <w:marLeft w:val="0"/>
              <w:marRight w:val="0"/>
              <w:marTop w:val="0"/>
              <w:marBottom w:val="0"/>
              <w:divBdr>
                <w:top w:val="none" w:sz="0" w:space="0" w:color="auto"/>
                <w:left w:val="none" w:sz="0" w:space="0" w:color="auto"/>
                <w:bottom w:val="none" w:sz="0" w:space="0" w:color="auto"/>
                <w:right w:val="none" w:sz="0" w:space="0" w:color="auto"/>
              </w:divBdr>
            </w:div>
            <w:div w:id="331883717">
              <w:marLeft w:val="0"/>
              <w:marRight w:val="0"/>
              <w:marTop w:val="0"/>
              <w:marBottom w:val="0"/>
              <w:divBdr>
                <w:top w:val="none" w:sz="0" w:space="0" w:color="auto"/>
                <w:left w:val="none" w:sz="0" w:space="0" w:color="auto"/>
                <w:bottom w:val="none" w:sz="0" w:space="0" w:color="auto"/>
                <w:right w:val="none" w:sz="0" w:space="0" w:color="auto"/>
              </w:divBdr>
            </w:div>
            <w:div w:id="469860039">
              <w:marLeft w:val="0"/>
              <w:marRight w:val="0"/>
              <w:marTop w:val="0"/>
              <w:marBottom w:val="0"/>
              <w:divBdr>
                <w:top w:val="none" w:sz="0" w:space="0" w:color="auto"/>
                <w:left w:val="none" w:sz="0" w:space="0" w:color="auto"/>
                <w:bottom w:val="none" w:sz="0" w:space="0" w:color="auto"/>
                <w:right w:val="none" w:sz="0" w:space="0" w:color="auto"/>
              </w:divBdr>
            </w:div>
            <w:div w:id="992104688">
              <w:marLeft w:val="0"/>
              <w:marRight w:val="0"/>
              <w:marTop w:val="0"/>
              <w:marBottom w:val="0"/>
              <w:divBdr>
                <w:top w:val="none" w:sz="0" w:space="0" w:color="auto"/>
                <w:left w:val="none" w:sz="0" w:space="0" w:color="auto"/>
                <w:bottom w:val="none" w:sz="0" w:space="0" w:color="auto"/>
                <w:right w:val="none" w:sz="0" w:space="0" w:color="auto"/>
              </w:divBdr>
            </w:div>
            <w:div w:id="902712361">
              <w:marLeft w:val="0"/>
              <w:marRight w:val="0"/>
              <w:marTop w:val="0"/>
              <w:marBottom w:val="0"/>
              <w:divBdr>
                <w:top w:val="none" w:sz="0" w:space="0" w:color="auto"/>
                <w:left w:val="none" w:sz="0" w:space="0" w:color="auto"/>
                <w:bottom w:val="none" w:sz="0" w:space="0" w:color="auto"/>
                <w:right w:val="none" w:sz="0" w:space="0" w:color="auto"/>
              </w:divBdr>
            </w:div>
            <w:div w:id="1832216538">
              <w:marLeft w:val="0"/>
              <w:marRight w:val="0"/>
              <w:marTop w:val="0"/>
              <w:marBottom w:val="0"/>
              <w:divBdr>
                <w:top w:val="none" w:sz="0" w:space="0" w:color="auto"/>
                <w:left w:val="none" w:sz="0" w:space="0" w:color="auto"/>
                <w:bottom w:val="none" w:sz="0" w:space="0" w:color="auto"/>
                <w:right w:val="none" w:sz="0" w:space="0" w:color="auto"/>
              </w:divBdr>
            </w:div>
            <w:div w:id="1032460465">
              <w:marLeft w:val="0"/>
              <w:marRight w:val="0"/>
              <w:marTop w:val="0"/>
              <w:marBottom w:val="0"/>
              <w:divBdr>
                <w:top w:val="none" w:sz="0" w:space="0" w:color="auto"/>
                <w:left w:val="none" w:sz="0" w:space="0" w:color="auto"/>
                <w:bottom w:val="none" w:sz="0" w:space="0" w:color="auto"/>
                <w:right w:val="none" w:sz="0" w:space="0" w:color="auto"/>
              </w:divBdr>
            </w:div>
            <w:div w:id="1288663935">
              <w:marLeft w:val="0"/>
              <w:marRight w:val="0"/>
              <w:marTop w:val="0"/>
              <w:marBottom w:val="0"/>
              <w:divBdr>
                <w:top w:val="none" w:sz="0" w:space="0" w:color="auto"/>
                <w:left w:val="none" w:sz="0" w:space="0" w:color="auto"/>
                <w:bottom w:val="none" w:sz="0" w:space="0" w:color="auto"/>
                <w:right w:val="none" w:sz="0" w:space="0" w:color="auto"/>
              </w:divBdr>
            </w:div>
            <w:div w:id="2134252119">
              <w:marLeft w:val="0"/>
              <w:marRight w:val="0"/>
              <w:marTop w:val="0"/>
              <w:marBottom w:val="0"/>
              <w:divBdr>
                <w:top w:val="none" w:sz="0" w:space="0" w:color="auto"/>
                <w:left w:val="none" w:sz="0" w:space="0" w:color="auto"/>
                <w:bottom w:val="none" w:sz="0" w:space="0" w:color="auto"/>
                <w:right w:val="none" w:sz="0" w:space="0" w:color="auto"/>
              </w:divBdr>
            </w:div>
            <w:div w:id="2023508993">
              <w:marLeft w:val="0"/>
              <w:marRight w:val="0"/>
              <w:marTop w:val="0"/>
              <w:marBottom w:val="0"/>
              <w:divBdr>
                <w:top w:val="none" w:sz="0" w:space="0" w:color="auto"/>
                <w:left w:val="none" w:sz="0" w:space="0" w:color="auto"/>
                <w:bottom w:val="none" w:sz="0" w:space="0" w:color="auto"/>
                <w:right w:val="none" w:sz="0" w:space="0" w:color="auto"/>
              </w:divBdr>
            </w:div>
            <w:div w:id="1848207748">
              <w:marLeft w:val="0"/>
              <w:marRight w:val="0"/>
              <w:marTop w:val="0"/>
              <w:marBottom w:val="0"/>
              <w:divBdr>
                <w:top w:val="none" w:sz="0" w:space="0" w:color="auto"/>
                <w:left w:val="none" w:sz="0" w:space="0" w:color="auto"/>
                <w:bottom w:val="none" w:sz="0" w:space="0" w:color="auto"/>
                <w:right w:val="none" w:sz="0" w:space="0" w:color="auto"/>
              </w:divBdr>
            </w:div>
            <w:div w:id="424377217">
              <w:marLeft w:val="0"/>
              <w:marRight w:val="0"/>
              <w:marTop w:val="0"/>
              <w:marBottom w:val="0"/>
              <w:divBdr>
                <w:top w:val="none" w:sz="0" w:space="0" w:color="auto"/>
                <w:left w:val="none" w:sz="0" w:space="0" w:color="auto"/>
                <w:bottom w:val="none" w:sz="0" w:space="0" w:color="auto"/>
                <w:right w:val="none" w:sz="0" w:space="0" w:color="auto"/>
              </w:divBdr>
            </w:div>
            <w:div w:id="980958685">
              <w:marLeft w:val="0"/>
              <w:marRight w:val="0"/>
              <w:marTop w:val="0"/>
              <w:marBottom w:val="0"/>
              <w:divBdr>
                <w:top w:val="none" w:sz="0" w:space="0" w:color="auto"/>
                <w:left w:val="none" w:sz="0" w:space="0" w:color="auto"/>
                <w:bottom w:val="none" w:sz="0" w:space="0" w:color="auto"/>
                <w:right w:val="none" w:sz="0" w:space="0" w:color="auto"/>
              </w:divBdr>
            </w:div>
            <w:div w:id="1802645487">
              <w:marLeft w:val="0"/>
              <w:marRight w:val="0"/>
              <w:marTop w:val="0"/>
              <w:marBottom w:val="0"/>
              <w:divBdr>
                <w:top w:val="none" w:sz="0" w:space="0" w:color="auto"/>
                <w:left w:val="none" w:sz="0" w:space="0" w:color="auto"/>
                <w:bottom w:val="none" w:sz="0" w:space="0" w:color="auto"/>
                <w:right w:val="none" w:sz="0" w:space="0" w:color="auto"/>
              </w:divBdr>
            </w:div>
            <w:div w:id="2132430550">
              <w:marLeft w:val="0"/>
              <w:marRight w:val="0"/>
              <w:marTop w:val="0"/>
              <w:marBottom w:val="0"/>
              <w:divBdr>
                <w:top w:val="none" w:sz="0" w:space="0" w:color="auto"/>
                <w:left w:val="none" w:sz="0" w:space="0" w:color="auto"/>
                <w:bottom w:val="none" w:sz="0" w:space="0" w:color="auto"/>
                <w:right w:val="none" w:sz="0" w:space="0" w:color="auto"/>
              </w:divBdr>
            </w:div>
            <w:div w:id="82384259">
              <w:marLeft w:val="0"/>
              <w:marRight w:val="0"/>
              <w:marTop w:val="0"/>
              <w:marBottom w:val="0"/>
              <w:divBdr>
                <w:top w:val="none" w:sz="0" w:space="0" w:color="auto"/>
                <w:left w:val="none" w:sz="0" w:space="0" w:color="auto"/>
                <w:bottom w:val="none" w:sz="0" w:space="0" w:color="auto"/>
                <w:right w:val="none" w:sz="0" w:space="0" w:color="auto"/>
              </w:divBdr>
            </w:div>
            <w:div w:id="1488522090">
              <w:marLeft w:val="0"/>
              <w:marRight w:val="0"/>
              <w:marTop w:val="0"/>
              <w:marBottom w:val="0"/>
              <w:divBdr>
                <w:top w:val="none" w:sz="0" w:space="0" w:color="auto"/>
                <w:left w:val="none" w:sz="0" w:space="0" w:color="auto"/>
                <w:bottom w:val="none" w:sz="0" w:space="0" w:color="auto"/>
                <w:right w:val="none" w:sz="0" w:space="0" w:color="auto"/>
              </w:divBdr>
            </w:div>
            <w:div w:id="1799831381">
              <w:marLeft w:val="0"/>
              <w:marRight w:val="0"/>
              <w:marTop w:val="0"/>
              <w:marBottom w:val="0"/>
              <w:divBdr>
                <w:top w:val="none" w:sz="0" w:space="0" w:color="auto"/>
                <w:left w:val="none" w:sz="0" w:space="0" w:color="auto"/>
                <w:bottom w:val="none" w:sz="0" w:space="0" w:color="auto"/>
                <w:right w:val="none" w:sz="0" w:space="0" w:color="auto"/>
              </w:divBdr>
            </w:div>
            <w:div w:id="1252158746">
              <w:marLeft w:val="0"/>
              <w:marRight w:val="0"/>
              <w:marTop w:val="0"/>
              <w:marBottom w:val="0"/>
              <w:divBdr>
                <w:top w:val="none" w:sz="0" w:space="0" w:color="auto"/>
                <w:left w:val="none" w:sz="0" w:space="0" w:color="auto"/>
                <w:bottom w:val="none" w:sz="0" w:space="0" w:color="auto"/>
                <w:right w:val="none" w:sz="0" w:space="0" w:color="auto"/>
              </w:divBdr>
            </w:div>
            <w:div w:id="593825884">
              <w:marLeft w:val="0"/>
              <w:marRight w:val="0"/>
              <w:marTop w:val="0"/>
              <w:marBottom w:val="0"/>
              <w:divBdr>
                <w:top w:val="none" w:sz="0" w:space="0" w:color="auto"/>
                <w:left w:val="none" w:sz="0" w:space="0" w:color="auto"/>
                <w:bottom w:val="none" w:sz="0" w:space="0" w:color="auto"/>
                <w:right w:val="none" w:sz="0" w:space="0" w:color="auto"/>
              </w:divBdr>
            </w:div>
            <w:div w:id="525412583">
              <w:marLeft w:val="0"/>
              <w:marRight w:val="0"/>
              <w:marTop w:val="0"/>
              <w:marBottom w:val="0"/>
              <w:divBdr>
                <w:top w:val="none" w:sz="0" w:space="0" w:color="auto"/>
                <w:left w:val="none" w:sz="0" w:space="0" w:color="auto"/>
                <w:bottom w:val="none" w:sz="0" w:space="0" w:color="auto"/>
                <w:right w:val="none" w:sz="0" w:space="0" w:color="auto"/>
              </w:divBdr>
            </w:div>
            <w:div w:id="899942562">
              <w:marLeft w:val="0"/>
              <w:marRight w:val="0"/>
              <w:marTop w:val="0"/>
              <w:marBottom w:val="0"/>
              <w:divBdr>
                <w:top w:val="none" w:sz="0" w:space="0" w:color="auto"/>
                <w:left w:val="none" w:sz="0" w:space="0" w:color="auto"/>
                <w:bottom w:val="none" w:sz="0" w:space="0" w:color="auto"/>
                <w:right w:val="none" w:sz="0" w:space="0" w:color="auto"/>
              </w:divBdr>
            </w:div>
            <w:div w:id="917639449">
              <w:marLeft w:val="0"/>
              <w:marRight w:val="0"/>
              <w:marTop w:val="0"/>
              <w:marBottom w:val="0"/>
              <w:divBdr>
                <w:top w:val="none" w:sz="0" w:space="0" w:color="auto"/>
                <w:left w:val="none" w:sz="0" w:space="0" w:color="auto"/>
                <w:bottom w:val="none" w:sz="0" w:space="0" w:color="auto"/>
                <w:right w:val="none" w:sz="0" w:space="0" w:color="auto"/>
              </w:divBdr>
            </w:div>
            <w:div w:id="2109425812">
              <w:marLeft w:val="0"/>
              <w:marRight w:val="0"/>
              <w:marTop w:val="0"/>
              <w:marBottom w:val="0"/>
              <w:divBdr>
                <w:top w:val="none" w:sz="0" w:space="0" w:color="auto"/>
                <w:left w:val="none" w:sz="0" w:space="0" w:color="auto"/>
                <w:bottom w:val="none" w:sz="0" w:space="0" w:color="auto"/>
                <w:right w:val="none" w:sz="0" w:space="0" w:color="auto"/>
              </w:divBdr>
            </w:div>
            <w:div w:id="2145198799">
              <w:marLeft w:val="0"/>
              <w:marRight w:val="0"/>
              <w:marTop w:val="0"/>
              <w:marBottom w:val="0"/>
              <w:divBdr>
                <w:top w:val="none" w:sz="0" w:space="0" w:color="auto"/>
                <w:left w:val="none" w:sz="0" w:space="0" w:color="auto"/>
                <w:bottom w:val="none" w:sz="0" w:space="0" w:color="auto"/>
                <w:right w:val="none" w:sz="0" w:space="0" w:color="auto"/>
              </w:divBdr>
            </w:div>
            <w:div w:id="1831091073">
              <w:marLeft w:val="0"/>
              <w:marRight w:val="0"/>
              <w:marTop w:val="0"/>
              <w:marBottom w:val="0"/>
              <w:divBdr>
                <w:top w:val="none" w:sz="0" w:space="0" w:color="auto"/>
                <w:left w:val="none" w:sz="0" w:space="0" w:color="auto"/>
                <w:bottom w:val="none" w:sz="0" w:space="0" w:color="auto"/>
                <w:right w:val="none" w:sz="0" w:space="0" w:color="auto"/>
              </w:divBdr>
            </w:div>
            <w:div w:id="1596591733">
              <w:marLeft w:val="0"/>
              <w:marRight w:val="0"/>
              <w:marTop w:val="0"/>
              <w:marBottom w:val="0"/>
              <w:divBdr>
                <w:top w:val="none" w:sz="0" w:space="0" w:color="auto"/>
                <w:left w:val="none" w:sz="0" w:space="0" w:color="auto"/>
                <w:bottom w:val="none" w:sz="0" w:space="0" w:color="auto"/>
                <w:right w:val="none" w:sz="0" w:space="0" w:color="auto"/>
              </w:divBdr>
            </w:div>
            <w:div w:id="629556265">
              <w:marLeft w:val="0"/>
              <w:marRight w:val="0"/>
              <w:marTop w:val="0"/>
              <w:marBottom w:val="0"/>
              <w:divBdr>
                <w:top w:val="none" w:sz="0" w:space="0" w:color="auto"/>
                <w:left w:val="none" w:sz="0" w:space="0" w:color="auto"/>
                <w:bottom w:val="none" w:sz="0" w:space="0" w:color="auto"/>
                <w:right w:val="none" w:sz="0" w:space="0" w:color="auto"/>
              </w:divBdr>
            </w:div>
            <w:div w:id="1734624888">
              <w:marLeft w:val="0"/>
              <w:marRight w:val="0"/>
              <w:marTop w:val="0"/>
              <w:marBottom w:val="0"/>
              <w:divBdr>
                <w:top w:val="none" w:sz="0" w:space="0" w:color="auto"/>
                <w:left w:val="none" w:sz="0" w:space="0" w:color="auto"/>
                <w:bottom w:val="none" w:sz="0" w:space="0" w:color="auto"/>
                <w:right w:val="none" w:sz="0" w:space="0" w:color="auto"/>
              </w:divBdr>
            </w:div>
            <w:div w:id="334302930">
              <w:marLeft w:val="0"/>
              <w:marRight w:val="0"/>
              <w:marTop w:val="0"/>
              <w:marBottom w:val="0"/>
              <w:divBdr>
                <w:top w:val="none" w:sz="0" w:space="0" w:color="auto"/>
                <w:left w:val="none" w:sz="0" w:space="0" w:color="auto"/>
                <w:bottom w:val="none" w:sz="0" w:space="0" w:color="auto"/>
                <w:right w:val="none" w:sz="0" w:space="0" w:color="auto"/>
              </w:divBdr>
            </w:div>
            <w:div w:id="293951224">
              <w:marLeft w:val="0"/>
              <w:marRight w:val="0"/>
              <w:marTop w:val="0"/>
              <w:marBottom w:val="0"/>
              <w:divBdr>
                <w:top w:val="none" w:sz="0" w:space="0" w:color="auto"/>
                <w:left w:val="none" w:sz="0" w:space="0" w:color="auto"/>
                <w:bottom w:val="none" w:sz="0" w:space="0" w:color="auto"/>
                <w:right w:val="none" w:sz="0" w:space="0" w:color="auto"/>
              </w:divBdr>
            </w:div>
            <w:div w:id="223609461">
              <w:marLeft w:val="0"/>
              <w:marRight w:val="0"/>
              <w:marTop w:val="0"/>
              <w:marBottom w:val="0"/>
              <w:divBdr>
                <w:top w:val="none" w:sz="0" w:space="0" w:color="auto"/>
                <w:left w:val="none" w:sz="0" w:space="0" w:color="auto"/>
                <w:bottom w:val="none" w:sz="0" w:space="0" w:color="auto"/>
                <w:right w:val="none" w:sz="0" w:space="0" w:color="auto"/>
              </w:divBdr>
            </w:div>
            <w:div w:id="1323855185">
              <w:marLeft w:val="0"/>
              <w:marRight w:val="0"/>
              <w:marTop w:val="0"/>
              <w:marBottom w:val="0"/>
              <w:divBdr>
                <w:top w:val="none" w:sz="0" w:space="0" w:color="auto"/>
                <w:left w:val="none" w:sz="0" w:space="0" w:color="auto"/>
                <w:bottom w:val="none" w:sz="0" w:space="0" w:color="auto"/>
                <w:right w:val="none" w:sz="0" w:space="0" w:color="auto"/>
              </w:divBdr>
            </w:div>
            <w:div w:id="1516840251">
              <w:marLeft w:val="0"/>
              <w:marRight w:val="0"/>
              <w:marTop w:val="0"/>
              <w:marBottom w:val="0"/>
              <w:divBdr>
                <w:top w:val="none" w:sz="0" w:space="0" w:color="auto"/>
                <w:left w:val="none" w:sz="0" w:space="0" w:color="auto"/>
                <w:bottom w:val="none" w:sz="0" w:space="0" w:color="auto"/>
                <w:right w:val="none" w:sz="0" w:space="0" w:color="auto"/>
              </w:divBdr>
            </w:div>
            <w:div w:id="1671637735">
              <w:marLeft w:val="0"/>
              <w:marRight w:val="0"/>
              <w:marTop w:val="0"/>
              <w:marBottom w:val="0"/>
              <w:divBdr>
                <w:top w:val="none" w:sz="0" w:space="0" w:color="auto"/>
                <w:left w:val="none" w:sz="0" w:space="0" w:color="auto"/>
                <w:bottom w:val="none" w:sz="0" w:space="0" w:color="auto"/>
                <w:right w:val="none" w:sz="0" w:space="0" w:color="auto"/>
              </w:divBdr>
            </w:div>
            <w:div w:id="2037805620">
              <w:marLeft w:val="0"/>
              <w:marRight w:val="0"/>
              <w:marTop w:val="0"/>
              <w:marBottom w:val="0"/>
              <w:divBdr>
                <w:top w:val="none" w:sz="0" w:space="0" w:color="auto"/>
                <w:left w:val="none" w:sz="0" w:space="0" w:color="auto"/>
                <w:bottom w:val="none" w:sz="0" w:space="0" w:color="auto"/>
                <w:right w:val="none" w:sz="0" w:space="0" w:color="auto"/>
              </w:divBdr>
            </w:div>
            <w:div w:id="1286303946">
              <w:marLeft w:val="0"/>
              <w:marRight w:val="0"/>
              <w:marTop w:val="0"/>
              <w:marBottom w:val="0"/>
              <w:divBdr>
                <w:top w:val="none" w:sz="0" w:space="0" w:color="auto"/>
                <w:left w:val="none" w:sz="0" w:space="0" w:color="auto"/>
                <w:bottom w:val="none" w:sz="0" w:space="0" w:color="auto"/>
                <w:right w:val="none" w:sz="0" w:space="0" w:color="auto"/>
              </w:divBdr>
            </w:div>
            <w:div w:id="819268762">
              <w:marLeft w:val="0"/>
              <w:marRight w:val="0"/>
              <w:marTop w:val="0"/>
              <w:marBottom w:val="0"/>
              <w:divBdr>
                <w:top w:val="none" w:sz="0" w:space="0" w:color="auto"/>
                <w:left w:val="none" w:sz="0" w:space="0" w:color="auto"/>
                <w:bottom w:val="none" w:sz="0" w:space="0" w:color="auto"/>
                <w:right w:val="none" w:sz="0" w:space="0" w:color="auto"/>
              </w:divBdr>
            </w:div>
            <w:div w:id="19044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511">
      <w:bodyDiv w:val="1"/>
      <w:marLeft w:val="0"/>
      <w:marRight w:val="0"/>
      <w:marTop w:val="0"/>
      <w:marBottom w:val="0"/>
      <w:divBdr>
        <w:top w:val="none" w:sz="0" w:space="0" w:color="auto"/>
        <w:left w:val="none" w:sz="0" w:space="0" w:color="auto"/>
        <w:bottom w:val="none" w:sz="0" w:space="0" w:color="auto"/>
        <w:right w:val="none" w:sz="0" w:space="0" w:color="auto"/>
      </w:divBdr>
    </w:div>
    <w:div w:id="1998221040">
      <w:bodyDiv w:val="1"/>
      <w:marLeft w:val="0"/>
      <w:marRight w:val="0"/>
      <w:marTop w:val="0"/>
      <w:marBottom w:val="0"/>
      <w:divBdr>
        <w:top w:val="none" w:sz="0" w:space="0" w:color="auto"/>
        <w:left w:val="none" w:sz="0" w:space="0" w:color="auto"/>
        <w:bottom w:val="none" w:sz="0" w:space="0" w:color="auto"/>
        <w:right w:val="none" w:sz="0" w:space="0" w:color="auto"/>
      </w:divBdr>
    </w:div>
    <w:div w:id="2000768129">
      <w:bodyDiv w:val="1"/>
      <w:marLeft w:val="0"/>
      <w:marRight w:val="0"/>
      <w:marTop w:val="0"/>
      <w:marBottom w:val="0"/>
      <w:divBdr>
        <w:top w:val="none" w:sz="0" w:space="0" w:color="auto"/>
        <w:left w:val="none" w:sz="0" w:space="0" w:color="auto"/>
        <w:bottom w:val="none" w:sz="0" w:space="0" w:color="auto"/>
        <w:right w:val="none" w:sz="0" w:space="0" w:color="auto"/>
      </w:divBdr>
      <w:divsChild>
        <w:div w:id="1705402715">
          <w:marLeft w:val="0"/>
          <w:marRight w:val="0"/>
          <w:marTop w:val="0"/>
          <w:marBottom w:val="0"/>
          <w:divBdr>
            <w:top w:val="none" w:sz="0" w:space="0" w:color="auto"/>
            <w:left w:val="none" w:sz="0" w:space="0" w:color="auto"/>
            <w:bottom w:val="none" w:sz="0" w:space="0" w:color="auto"/>
            <w:right w:val="none" w:sz="0" w:space="0" w:color="auto"/>
          </w:divBdr>
        </w:div>
      </w:divsChild>
    </w:div>
    <w:div w:id="2019891582">
      <w:bodyDiv w:val="1"/>
      <w:marLeft w:val="0"/>
      <w:marRight w:val="0"/>
      <w:marTop w:val="0"/>
      <w:marBottom w:val="0"/>
      <w:divBdr>
        <w:top w:val="none" w:sz="0" w:space="0" w:color="auto"/>
        <w:left w:val="none" w:sz="0" w:space="0" w:color="auto"/>
        <w:bottom w:val="none" w:sz="0" w:space="0" w:color="auto"/>
        <w:right w:val="none" w:sz="0" w:space="0" w:color="auto"/>
      </w:divBdr>
    </w:div>
    <w:div w:id="2027244688">
      <w:bodyDiv w:val="1"/>
      <w:marLeft w:val="0"/>
      <w:marRight w:val="0"/>
      <w:marTop w:val="0"/>
      <w:marBottom w:val="0"/>
      <w:divBdr>
        <w:top w:val="none" w:sz="0" w:space="0" w:color="auto"/>
        <w:left w:val="none" w:sz="0" w:space="0" w:color="auto"/>
        <w:bottom w:val="none" w:sz="0" w:space="0" w:color="auto"/>
        <w:right w:val="none" w:sz="0" w:space="0" w:color="auto"/>
      </w:divBdr>
    </w:div>
    <w:div w:id="2030327471">
      <w:bodyDiv w:val="1"/>
      <w:marLeft w:val="0"/>
      <w:marRight w:val="0"/>
      <w:marTop w:val="0"/>
      <w:marBottom w:val="0"/>
      <w:divBdr>
        <w:top w:val="none" w:sz="0" w:space="0" w:color="auto"/>
        <w:left w:val="none" w:sz="0" w:space="0" w:color="auto"/>
        <w:bottom w:val="none" w:sz="0" w:space="0" w:color="auto"/>
        <w:right w:val="none" w:sz="0" w:space="0" w:color="auto"/>
      </w:divBdr>
    </w:div>
    <w:div w:id="2032677625">
      <w:bodyDiv w:val="1"/>
      <w:marLeft w:val="0"/>
      <w:marRight w:val="0"/>
      <w:marTop w:val="0"/>
      <w:marBottom w:val="0"/>
      <w:divBdr>
        <w:top w:val="none" w:sz="0" w:space="0" w:color="auto"/>
        <w:left w:val="none" w:sz="0" w:space="0" w:color="auto"/>
        <w:bottom w:val="none" w:sz="0" w:space="0" w:color="auto"/>
        <w:right w:val="none" w:sz="0" w:space="0" w:color="auto"/>
      </w:divBdr>
    </w:div>
    <w:div w:id="2048679914">
      <w:bodyDiv w:val="1"/>
      <w:marLeft w:val="0"/>
      <w:marRight w:val="0"/>
      <w:marTop w:val="0"/>
      <w:marBottom w:val="0"/>
      <w:divBdr>
        <w:top w:val="none" w:sz="0" w:space="0" w:color="auto"/>
        <w:left w:val="none" w:sz="0" w:space="0" w:color="auto"/>
        <w:bottom w:val="none" w:sz="0" w:space="0" w:color="auto"/>
        <w:right w:val="none" w:sz="0" w:space="0" w:color="auto"/>
      </w:divBdr>
      <w:divsChild>
        <w:div w:id="1892182977">
          <w:marLeft w:val="0"/>
          <w:marRight w:val="0"/>
          <w:marTop w:val="0"/>
          <w:marBottom w:val="0"/>
          <w:divBdr>
            <w:top w:val="none" w:sz="0" w:space="0" w:color="auto"/>
            <w:left w:val="none" w:sz="0" w:space="0" w:color="auto"/>
            <w:bottom w:val="none" w:sz="0" w:space="0" w:color="auto"/>
            <w:right w:val="none" w:sz="0" w:space="0" w:color="auto"/>
          </w:divBdr>
          <w:divsChild>
            <w:div w:id="638727915">
              <w:marLeft w:val="0"/>
              <w:marRight w:val="0"/>
              <w:marTop w:val="0"/>
              <w:marBottom w:val="0"/>
              <w:divBdr>
                <w:top w:val="none" w:sz="0" w:space="0" w:color="auto"/>
                <w:left w:val="none" w:sz="0" w:space="0" w:color="auto"/>
                <w:bottom w:val="none" w:sz="0" w:space="0" w:color="auto"/>
                <w:right w:val="none" w:sz="0" w:space="0" w:color="auto"/>
              </w:divBdr>
            </w:div>
            <w:div w:id="1704206749">
              <w:marLeft w:val="0"/>
              <w:marRight w:val="0"/>
              <w:marTop w:val="0"/>
              <w:marBottom w:val="0"/>
              <w:divBdr>
                <w:top w:val="none" w:sz="0" w:space="0" w:color="auto"/>
                <w:left w:val="none" w:sz="0" w:space="0" w:color="auto"/>
                <w:bottom w:val="none" w:sz="0" w:space="0" w:color="auto"/>
                <w:right w:val="none" w:sz="0" w:space="0" w:color="auto"/>
              </w:divBdr>
            </w:div>
            <w:div w:id="399518515">
              <w:marLeft w:val="0"/>
              <w:marRight w:val="0"/>
              <w:marTop w:val="0"/>
              <w:marBottom w:val="0"/>
              <w:divBdr>
                <w:top w:val="none" w:sz="0" w:space="0" w:color="auto"/>
                <w:left w:val="none" w:sz="0" w:space="0" w:color="auto"/>
                <w:bottom w:val="none" w:sz="0" w:space="0" w:color="auto"/>
                <w:right w:val="none" w:sz="0" w:space="0" w:color="auto"/>
              </w:divBdr>
            </w:div>
            <w:div w:id="1174800182">
              <w:marLeft w:val="0"/>
              <w:marRight w:val="0"/>
              <w:marTop w:val="0"/>
              <w:marBottom w:val="0"/>
              <w:divBdr>
                <w:top w:val="none" w:sz="0" w:space="0" w:color="auto"/>
                <w:left w:val="none" w:sz="0" w:space="0" w:color="auto"/>
                <w:bottom w:val="none" w:sz="0" w:space="0" w:color="auto"/>
                <w:right w:val="none" w:sz="0" w:space="0" w:color="auto"/>
              </w:divBdr>
            </w:div>
            <w:div w:id="561916311">
              <w:marLeft w:val="0"/>
              <w:marRight w:val="0"/>
              <w:marTop w:val="0"/>
              <w:marBottom w:val="0"/>
              <w:divBdr>
                <w:top w:val="none" w:sz="0" w:space="0" w:color="auto"/>
                <w:left w:val="none" w:sz="0" w:space="0" w:color="auto"/>
                <w:bottom w:val="none" w:sz="0" w:space="0" w:color="auto"/>
                <w:right w:val="none" w:sz="0" w:space="0" w:color="auto"/>
              </w:divBdr>
            </w:div>
            <w:div w:id="515457915">
              <w:marLeft w:val="0"/>
              <w:marRight w:val="0"/>
              <w:marTop w:val="0"/>
              <w:marBottom w:val="0"/>
              <w:divBdr>
                <w:top w:val="none" w:sz="0" w:space="0" w:color="auto"/>
                <w:left w:val="none" w:sz="0" w:space="0" w:color="auto"/>
                <w:bottom w:val="none" w:sz="0" w:space="0" w:color="auto"/>
                <w:right w:val="none" w:sz="0" w:space="0" w:color="auto"/>
              </w:divBdr>
            </w:div>
            <w:div w:id="1400440305">
              <w:marLeft w:val="0"/>
              <w:marRight w:val="0"/>
              <w:marTop w:val="0"/>
              <w:marBottom w:val="0"/>
              <w:divBdr>
                <w:top w:val="none" w:sz="0" w:space="0" w:color="auto"/>
                <w:left w:val="none" w:sz="0" w:space="0" w:color="auto"/>
                <w:bottom w:val="none" w:sz="0" w:space="0" w:color="auto"/>
                <w:right w:val="none" w:sz="0" w:space="0" w:color="auto"/>
              </w:divBdr>
            </w:div>
            <w:div w:id="1803502889">
              <w:marLeft w:val="0"/>
              <w:marRight w:val="0"/>
              <w:marTop w:val="0"/>
              <w:marBottom w:val="0"/>
              <w:divBdr>
                <w:top w:val="none" w:sz="0" w:space="0" w:color="auto"/>
                <w:left w:val="none" w:sz="0" w:space="0" w:color="auto"/>
                <w:bottom w:val="none" w:sz="0" w:space="0" w:color="auto"/>
                <w:right w:val="none" w:sz="0" w:space="0" w:color="auto"/>
              </w:divBdr>
            </w:div>
            <w:div w:id="1339112386">
              <w:marLeft w:val="0"/>
              <w:marRight w:val="0"/>
              <w:marTop w:val="0"/>
              <w:marBottom w:val="0"/>
              <w:divBdr>
                <w:top w:val="none" w:sz="0" w:space="0" w:color="auto"/>
                <w:left w:val="none" w:sz="0" w:space="0" w:color="auto"/>
                <w:bottom w:val="none" w:sz="0" w:space="0" w:color="auto"/>
                <w:right w:val="none" w:sz="0" w:space="0" w:color="auto"/>
              </w:divBdr>
            </w:div>
            <w:div w:id="430708395">
              <w:marLeft w:val="0"/>
              <w:marRight w:val="0"/>
              <w:marTop w:val="0"/>
              <w:marBottom w:val="0"/>
              <w:divBdr>
                <w:top w:val="none" w:sz="0" w:space="0" w:color="auto"/>
                <w:left w:val="none" w:sz="0" w:space="0" w:color="auto"/>
                <w:bottom w:val="none" w:sz="0" w:space="0" w:color="auto"/>
                <w:right w:val="none" w:sz="0" w:space="0" w:color="auto"/>
              </w:divBdr>
            </w:div>
            <w:div w:id="553586667">
              <w:marLeft w:val="0"/>
              <w:marRight w:val="0"/>
              <w:marTop w:val="0"/>
              <w:marBottom w:val="0"/>
              <w:divBdr>
                <w:top w:val="none" w:sz="0" w:space="0" w:color="auto"/>
                <w:left w:val="none" w:sz="0" w:space="0" w:color="auto"/>
                <w:bottom w:val="none" w:sz="0" w:space="0" w:color="auto"/>
                <w:right w:val="none" w:sz="0" w:space="0" w:color="auto"/>
              </w:divBdr>
            </w:div>
            <w:div w:id="963803781">
              <w:marLeft w:val="0"/>
              <w:marRight w:val="0"/>
              <w:marTop w:val="0"/>
              <w:marBottom w:val="0"/>
              <w:divBdr>
                <w:top w:val="none" w:sz="0" w:space="0" w:color="auto"/>
                <w:left w:val="none" w:sz="0" w:space="0" w:color="auto"/>
                <w:bottom w:val="none" w:sz="0" w:space="0" w:color="auto"/>
                <w:right w:val="none" w:sz="0" w:space="0" w:color="auto"/>
              </w:divBdr>
            </w:div>
            <w:div w:id="1897888053">
              <w:marLeft w:val="0"/>
              <w:marRight w:val="0"/>
              <w:marTop w:val="0"/>
              <w:marBottom w:val="0"/>
              <w:divBdr>
                <w:top w:val="none" w:sz="0" w:space="0" w:color="auto"/>
                <w:left w:val="none" w:sz="0" w:space="0" w:color="auto"/>
                <w:bottom w:val="none" w:sz="0" w:space="0" w:color="auto"/>
                <w:right w:val="none" w:sz="0" w:space="0" w:color="auto"/>
              </w:divBdr>
            </w:div>
            <w:div w:id="228075216">
              <w:marLeft w:val="0"/>
              <w:marRight w:val="0"/>
              <w:marTop w:val="0"/>
              <w:marBottom w:val="0"/>
              <w:divBdr>
                <w:top w:val="none" w:sz="0" w:space="0" w:color="auto"/>
                <w:left w:val="none" w:sz="0" w:space="0" w:color="auto"/>
                <w:bottom w:val="none" w:sz="0" w:space="0" w:color="auto"/>
                <w:right w:val="none" w:sz="0" w:space="0" w:color="auto"/>
              </w:divBdr>
            </w:div>
            <w:div w:id="257373626">
              <w:marLeft w:val="0"/>
              <w:marRight w:val="0"/>
              <w:marTop w:val="0"/>
              <w:marBottom w:val="0"/>
              <w:divBdr>
                <w:top w:val="none" w:sz="0" w:space="0" w:color="auto"/>
                <w:left w:val="none" w:sz="0" w:space="0" w:color="auto"/>
                <w:bottom w:val="none" w:sz="0" w:space="0" w:color="auto"/>
                <w:right w:val="none" w:sz="0" w:space="0" w:color="auto"/>
              </w:divBdr>
            </w:div>
            <w:div w:id="1147363021">
              <w:marLeft w:val="0"/>
              <w:marRight w:val="0"/>
              <w:marTop w:val="0"/>
              <w:marBottom w:val="0"/>
              <w:divBdr>
                <w:top w:val="none" w:sz="0" w:space="0" w:color="auto"/>
                <w:left w:val="none" w:sz="0" w:space="0" w:color="auto"/>
                <w:bottom w:val="none" w:sz="0" w:space="0" w:color="auto"/>
                <w:right w:val="none" w:sz="0" w:space="0" w:color="auto"/>
              </w:divBdr>
            </w:div>
            <w:div w:id="216017096">
              <w:marLeft w:val="0"/>
              <w:marRight w:val="0"/>
              <w:marTop w:val="0"/>
              <w:marBottom w:val="0"/>
              <w:divBdr>
                <w:top w:val="none" w:sz="0" w:space="0" w:color="auto"/>
                <w:left w:val="none" w:sz="0" w:space="0" w:color="auto"/>
                <w:bottom w:val="none" w:sz="0" w:space="0" w:color="auto"/>
                <w:right w:val="none" w:sz="0" w:space="0" w:color="auto"/>
              </w:divBdr>
            </w:div>
            <w:div w:id="433522173">
              <w:marLeft w:val="0"/>
              <w:marRight w:val="0"/>
              <w:marTop w:val="0"/>
              <w:marBottom w:val="0"/>
              <w:divBdr>
                <w:top w:val="none" w:sz="0" w:space="0" w:color="auto"/>
                <w:left w:val="none" w:sz="0" w:space="0" w:color="auto"/>
                <w:bottom w:val="none" w:sz="0" w:space="0" w:color="auto"/>
                <w:right w:val="none" w:sz="0" w:space="0" w:color="auto"/>
              </w:divBdr>
            </w:div>
            <w:div w:id="1069814862">
              <w:marLeft w:val="0"/>
              <w:marRight w:val="0"/>
              <w:marTop w:val="0"/>
              <w:marBottom w:val="0"/>
              <w:divBdr>
                <w:top w:val="none" w:sz="0" w:space="0" w:color="auto"/>
                <w:left w:val="none" w:sz="0" w:space="0" w:color="auto"/>
                <w:bottom w:val="none" w:sz="0" w:space="0" w:color="auto"/>
                <w:right w:val="none" w:sz="0" w:space="0" w:color="auto"/>
              </w:divBdr>
            </w:div>
            <w:div w:id="333074962">
              <w:marLeft w:val="0"/>
              <w:marRight w:val="0"/>
              <w:marTop w:val="0"/>
              <w:marBottom w:val="0"/>
              <w:divBdr>
                <w:top w:val="none" w:sz="0" w:space="0" w:color="auto"/>
                <w:left w:val="none" w:sz="0" w:space="0" w:color="auto"/>
                <w:bottom w:val="none" w:sz="0" w:space="0" w:color="auto"/>
                <w:right w:val="none" w:sz="0" w:space="0" w:color="auto"/>
              </w:divBdr>
            </w:div>
            <w:div w:id="246771627">
              <w:marLeft w:val="0"/>
              <w:marRight w:val="0"/>
              <w:marTop w:val="0"/>
              <w:marBottom w:val="0"/>
              <w:divBdr>
                <w:top w:val="none" w:sz="0" w:space="0" w:color="auto"/>
                <w:left w:val="none" w:sz="0" w:space="0" w:color="auto"/>
                <w:bottom w:val="none" w:sz="0" w:space="0" w:color="auto"/>
                <w:right w:val="none" w:sz="0" w:space="0" w:color="auto"/>
              </w:divBdr>
            </w:div>
            <w:div w:id="567619362">
              <w:marLeft w:val="0"/>
              <w:marRight w:val="0"/>
              <w:marTop w:val="0"/>
              <w:marBottom w:val="0"/>
              <w:divBdr>
                <w:top w:val="none" w:sz="0" w:space="0" w:color="auto"/>
                <w:left w:val="none" w:sz="0" w:space="0" w:color="auto"/>
                <w:bottom w:val="none" w:sz="0" w:space="0" w:color="auto"/>
                <w:right w:val="none" w:sz="0" w:space="0" w:color="auto"/>
              </w:divBdr>
            </w:div>
            <w:div w:id="1076711757">
              <w:marLeft w:val="0"/>
              <w:marRight w:val="0"/>
              <w:marTop w:val="0"/>
              <w:marBottom w:val="0"/>
              <w:divBdr>
                <w:top w:val="none" w:sz="0" w:space="0" w:color="auto"/>
                <w:left w:val="none" w:sz="0" w:space="0" w:color="auto"/>
                <w:bottom w:val="none" w:sz="0" w:space="0" w:color="auto"/>
                <w:right w:val="none" w:sz="0" w:space="0" w:color="auto"/>
              </w:divBdr>
            </w:div>
            <w:div w:id="276182352">
              <w:marLeft w:val="0"/>
              <w:marRight w:val="0"/>
              <w:marTop w:val="0"/>
              <w:marBottom w:val="0"/>
              <w:divBdr>
                <w:top w:val="none" w:sz="0" w:space="0" w:color="auto"/>
                <w:left w:val="none" w:sz="0" w:space="0" w:color="auto"/>
                <w:bottom w:val="none" w:sz="0" w:space="0" w:color="auto"/>
                <w:right w:val="none" w:sz="0" w:space="0" w:color="auto"/>
              </w:divBdr>
            </w:div>
            <w:div w:id="1593782026">
              <w:marLeft w:val="0"/>
              <w:marRight w:val="0"/>
              <w:marTop w:val="0"/>
              <w:marBottom w:val="0"/>
              <w:divBdr>
                <w:top w:val="none" w:sz="0" w:space="0" w:color="auto"/>
                <w:left w:val="none" w:sz="0" w:space="0" w:color="auto"/>
                <w:bottom w:val="none" w:sz="0" w:space="0" w:color="auto"/>
                <w:right w:val="none" w:sz="0" w:space="0" w:color="auto"/>
              </w:divBdr>
            </w:div>
            <w:div w:id="701171212">
              <w:marLeft w:val="0"/>
              <w:marRight w:val="0"/>
              <w:marTop w:val="0"/>
              <w:marBottom w:val="0"/>
              <w:divBdr>
                <w:top w:val="none" w:sz="0" w:space="0" w:color="auto"/>
                <w:left w:val="none" w:sz="0" w:space="0" w:color="auto"/>
                <w:bottom w:val="none" w:sz="0" w:space="0" w:color="auto"/>
                <w:right w:val="none" w:sz="0" w:space="0" w:color="auto"/>
              </w:divBdr>
            </w:div>
            <w:div w:id="2119333412">
              <w:marLeft w:val="0"/>
              <w:marRight w:val="0"/>
              <w:marTop w:val="0"/>
              <w:marBottom w:val="0"/>
              <w:divBdr>
                <w:top w:val="none" w:sz="0" w:space="0" w:color="auto"/>
                <w:left w:val="none" w:sz="0" w:space="0" w:color="auto"/>
                <w:bottom w:val="none" w:sz="0" w:space="0" w:color="auto"/>
                <w:right w:val="none" w:sz="0" w:space="0" w:color="auto"/>
              </w:divBdr>
            </w:div>
            <w:div w:id="1713262080">
              <w:marLeft w:val="0"/>
              <w:marRight w:val="0"/>
              <w:marTop w:val="0"/>
              <w:marBottom w:val="0"/>
              <w:divBdr>
                <w:top w:val="none" w:sz="0" w:space="0" w:color="auto"/>
                <w:left w:val="none" w:sz="0" w:space="0" w:color="auto"/>
                <w:bottom w:val="none" w:sz="0" w:space="0" w:color="auto"/>
                <w:right w:val="none" w:sz="0" w:space="0" w:color="auto"/>
              </w:divBdr>
            </w:div>
            <w:div w:id="65034821">
              <w:marLeft w:val="0"/>
              <w:marRight w:val="0"/>
              <w:marTop w:val="0"/>
              <w:marBottom w:val="0"/>
              <w:divBdr>
                <w:top w:val="none" w:sz="0" w:space="0" w:color="auto"/>
                <w:left w:val="none" w:sz="0" w:space="0" w:color="auto"/>
                <w:bottom w:val="none" w:sz="0" w:space="0" w:color="auto"/>
                <w:right w:val="none" w:sz="0" w:space="0" w:color="auto"/>
              </w:divBdr>
            </w:div>
            <w:div w:id="856041407">
              <w:marLeft w:val="0"/>
              <w:marRight w:val="0"/>
              <w:marTop w:val="0"/>
              <w:marBottom w:val="0"/>
              <w:divBdr>
                <w:top w:val="none" w:sz="0" w:space="0" w:color="auto"/>
                <w:left w:val="none" w:sz="0" w:space="0" w:color="auto"/>
                <w:bottom w:val="none" w:sz="0" w:space="0" w:color="auto"/>
                <w:right w:val="none" w:sz="0" w:space="0" w:color="auto"/>
              </w:divBdr>
            </w:div>
            <w:div w:id="1651447641">
              <w:marLeft w:val="0"/>
              <w:marRight w:val="0"/>
              <w:marTop w:val="0"/>
              <w:marBottom w:val="0"/>
              <w:divBdr>
                <w:top w:val="none" w:sz="0" w:space="0" w:color="auto"/>
                <w:left w:val="none" w:sz="0" w:space="0" w:color="auto"/>
                <w:bottom w:val="none" w:sz="0" w:space="0" w:color="auto"/>
                <w:right w:val="none" w:sz="0" w:space="0" w:color="auto"/>
              </w:divBdr>
            </w:div>
            <w:div w:id="1217161833">
              <w:marLeft w:val="0"/>
              <w:marRight w:val="0"/>
              <w:marTop w:val="0"/>
              <w:marBottom w:val="0"/>
              <w:divBdr>
                <w:top w:val="none" w:sz="0" w:space="0" w:color="auto"/>
                <w:left w:val="none" w:sz="0" w:space="0" w:color="auto"/>
                <w:bottom w:val="none" w:sz="0" w:space="0" w:color="auto"/>
                <w:right w:val="none" w:sz="0" w:space="0" w:color="auto"/>
              </w:divBdr>
            </w:div>
            <w:div w:id="1601377538">
              <w:marLeft w:val="0"/>
              <w:marRight w:val="0"/>
              <w:marTop w:val="0"/>
              <w:marBottom w:val="0"/>
              <w:divBdr>
                <w:top w:val="none" w:sz="0" w:space="0" w:color="auto"/>
                <w:left w:val="none" w:sz="0" w:space="0" w:color="auto"/>
                <w:bottom w:val="none" w:sz="0" w:space="0" w:color="auto"/>
                <w:right w:val="none" w:sz="0" w:space="0" w:color="auto"/>
              </w:divBdr>
            </w:div>
            <w:div w:id="151677470">
              <w:marLeft w:val="0"/>
              <w:marRight w:val="0"/>
              <w:marTop w:val="0"/>
              <w:marBottom w:val="0"/>
              <w:divBdr>
                <w:top w:val="none" w:sz="0" w:space="0" w:color="auto"/>
                <w:left w:val="none" w:sz="0" w:space="0" w:color="auto"/>
                <w:bottom w:val="none" w:sz="0" w:space="0" w:color="auto"/>
                <w:right w:val="none" w:sz="0" w:space="0" w:color="auto"/>
              </w:divBdr>
            </w:div>
            <w:div w:id="872228048">
              <w:marLeft w:val="0"/>
              <w:marRight w:val="0"/>
              <w:marTop w:val="0"/>
              <w:marBottom w:val="0"/>
              <w:divBdr>
                <w:top w:val="none" w:sz="0" w:space="0" w:color="auto"/>
                <w:left w:val="none" w:sz="0" w:space="0" w:color="auto"/>
                <w:bottom w:val="none" w:sz="0" w:space="0" w:color="auto"/>
                <w:right w:val="none" w:sz="0" w:space="0" w:color="auto"/>
              </w:divBdr>
            </w:div>
            <w:div w:id="1259295796">
              <w:marLeft w:val="0"/>
              <w:marRight w:val="0"/>
              <w:marTop w:val="0"/>
              <w:marBottom w:val="0"/>
              <w:divBdr>
                <w:top w:val="none" w:sz="0" w:space="0" w:color="auto"/>
                <w:left w:val="none" w:sz="0" w:space="0" w:color="auto"/>
                <w:bottom w:val="none" w:sz="0" w:space="0" w:color="auto"/>
                <w:right w:val="none" w:sz="0" w:space="0" w:color="auto"/>
              </w:divBdr>
            </w:div>
            <w:div w:id="2105608169">
              <w:marLeft w:val="0"/>
              <w:marRight w:val="0"/>
              <w:marTop w:val="0"/>
              <w:marBottom w:val="0"/>
              <w:divBdr>
                <w:top w:val="none" w:sz="0" w:space="0" w:color="auto"/>
                <w:left w:val="none" w:sz="0" w:space="0" w:color="auto"/>
                <w:bottom w:val="none" w:sz="0" w:space="0" w:color="auto"/>
                <w:right w:val="none" w:sz="0" w:space="0" w:color="auto"/>
              </w:divBdr>
            </w:div>
            <w:div w:id="1841234648">
              <w:marLeft w:val="0"/>
              <w:marRight w:val="0"/>
              <w:marTop w:val="0"/>
              <w:marBottom w:val="0"/>
              <w:divBdr>
                <w:top w:val="none" w:sz="0" w:space="0" w:color="auto"/>
                <w:left w:val="none" w:sz="0" w:space="0" w:color="auto"/>
                <w:bottom w:val="none" w:sz="0" w:space="0" w:color="auto"/>
                <w:right w:val="none" w:sz="0" w:space="0" w:color="auto"/>
              </w:divBdr>
            </w:div>
            <w:div w:id="838691342">
              <w:marLeft w:val="0"/>
              <w:marRight w:val="0"/>
              <w:marTop w:val="0"/>
              <w:marBottom w:val="0"/>
              <w:divBdr>
                <w:top w:val="none" w:sz="0" w:space="0" w:color="auto"/>
                <w:left w:val="none" w:sz="0" w:space="0" w:color="auto"/>
                <w:bottom w:val="none" w:sz="0" w:space="0" w:color="auto"/>
                <w:right w:val="none" w:sz="0" w:space="0" w:color="auto"/>
              </w:divBdr>
            </w:div>
            <w:div w:id="1306618690">
              <w:marLeft w:val="0"/>
              <w:marRight w:val="0"/>
              <w:marTop w:val="0"/>
              <w:marBottom w:val="0"/>
              <w:divBdr>
                <w:top w:val="none" w:sz="0" w:space="0" w:color="auto"/>
                <w:left w:val="none" w:sz="0" w:space="0" w:color="auto"/>
                <w:bottom w:val="none" w:sz="0" w:space="0" w:color="auto"/>
                <w:right w:val="none" w:sz="0" w:space="0" w:color="auto"/>
              </w:divBdr>
            </w:div>
            <w:div w:id="1881549335">
              <w:marLeft w:val="0"/>
              <w:marRight w:val="0"/>
              <w:marTop w:val="0"/>
              <w:marBottom w:val="0"/>
              <w:divBdr>
                <w:top w:val="none" w:sz="0" w:space="0" w:color="auto"/>
                <w:left w:val="none" w:sz="0" w:space="0" w:color="auto"/>
                <w:bottom w:val="none" w:sz="0" w:space="0" w:color="auto"/>
                <w:right w:val="none" w:sz="0" w:space="0" w:color="auto"/>
              </w:divBdr>
            </w:div>
            <w:div w:id="1532306027">
              <w:marLeft w:val="0"/>
              <w:marRight w:val="0"/>
              <w:marTop w:val="0"/>
              <w:marBottom w:val="0"/>
              <w:divBdr>
                <w:top w:val="none" w:sz="0" w:space="0" w:color="auto"/>
                <w:left w:val="none" w:sz="0" w:space="0" w:color="auto"/>
                <w:bottom w:val="none" w:sz="0" w:space="0" w:color="auto"/>
                <w:right w:val="none" w:sz="0" w:space="0" w:color="auto"/>
              </w:divBdr>
            </w:div>
            <w:div w:id="1773277629">
              <w:marLeft w:val="0"/>
              <w:marRight w:val="0"/>
              <w:marTop w:val="0"/>
              <w:marBottom w:val="0"/>
              <w:divBdr>
                <w:top w:val="none" w:sz="0" w:space="0" w:color="auto"/>
                <w:left w:val="none" w:sz="0" w:space="0" w:color="auto"/>
                <w:bottom w:val="none" w:sz="0" w:space="0" w:color="auto"/>
                <w:right w:val="none" w:sz="0" w:space="0" w:color="auto"/>
              </w:divBdr>
            </w:div>
            <w:div w:id="384305772">
              <w:marLeft w:val="0"/>
              <w:marRight w:val="0"/>
              <w:marTop w:val="0"/>
              <w:marBottom w:val="0"/>
              <w:divBdr>
                <w:top w:val="none" w:sz="0" w:space="0" w:color="auto"/>
                <w:left w:val="none" w:sz="0" w:space="0" w:color="auto"/>
                <w:bottom w:val="none" w:sz="0" w:space="0" w:color="auto"/>
                <w:right w:val="none" w:sz="0" w:space="0" w:color="auto"/>
              </w:divBdr>
            </w:div>
            <w:div w:id="1304234774">
              <w:marLeft w:val="0"/>
              <w:marRight w:val="0"/>
              <w:marTop w:val="0"/>
              <w:marBottom w:val="0"/>
              <w:divBdr>
                <w:top w:val="none" w:sz="0" w:space="0" w:color="auto"/>
                <w:left w:val="none" w:sz="0" w:space="0" w:color="auto"/>
                <w:bottom w:val="none" w:sz="0" w:space="0" w:color="auto"/>
                <w:right w:val="none" w:sz="0" w:space="0" w:color="auto"/>
              </w:divBdr>
            </w:div>
            <w:div w:id="1396465934">
              <w:marLeft w:val="0"/>
              <w:marRight w:val="0"/>
              <w:marTop w:val="0"/>
              <w:marBottom w:val="0"/>
              <w:divBdr>
                <w:top w:val="none" w:sz="0" w:space="0" w:color="auto"/>
                <w:left w:val="none" w:sz="0" w:space="0" w:color="auto"/>
                <w:bottom w:val="none" w:sz="0" w:space="0" w:color="auto"/>
                <w:right w:val="none" w:sz="0" w:space="0" w:color="auto"/>
              </w:divBdr>
            </w:div>
            <w:div w:id="1760591244">
              <w:marLeft w:val="0"/>
              <w:marRight w:val="0"/>
              <w:marTop w:val="0"/>
              <w:marBottom w:val="0"/>
              <w:divBdr>
                <w:top w:val="none" w:sz="0" w:space="0" w:color="auto"/>
                <w:left w:val="none" w:sz="0" w:space="0" w:color="auto"/>
                <w:bottom w:val="none" w:sz="0" w:space="0" w:color="auto"/>
                <w:right w:val="none" w:sz="0" w:space="0" w:color="auto"/>
              </w:divBdr>
            </w:div>
            <w:div w:id="392582829">
              <w:marLeft w:val="0"/>
              <w:marRight w:val="0"/>
              <w:marTop w:val="0"/>
              <w:marBottom w:val="0"/>
              <w:divBdr>
                <w:top w:val="none" w:sz="0" w:space="0" w:color="auto"/>
                <w:left w:val="none" w:sz="0" w:space="0" w:color="auto"/>
                <w:bottom w:val="none" w:sz="0" w:space="0" w:color="auto"/>
                <w:right w:val="none" w:sz="0" w:space="0" w:color="auto"/>
              </w:divBdr>
            </w:div>
            <w:div w:id="1036277248">
              <w:marLeft w:val="0"/>
              <w:marRight w:val="0"/>
              <w:marTop w:val="0"/>
              <w:marBottom w:val="0"/>
              <w:divBdr>
                <w:top w:val="none" w:sz="0" w:space="0" w:color="auto"/>
                <w:left w:val="none" w:sz="0" w:space="0" w:color="auto"/>
                <w:bottom w:val="none" w:sz="0" w:space="0" w:color="auto"/>
                <w:right w:val="none" w:sz="0" w:space="0" w:color="auto"/>
              </w:divBdr>
            </w:div>
            <w:div w:id="1800951179">
              <w:marLeft w:val="0"/>
              <w:marRight w:val="0"/>
              <w:marTop w:val="0"/>
              <w:marBottom w:val="0"/>
              <w:divBdr>
                <w:top w:val="none" w:sz="0" w:space="0" w:color="auto"/>
                <w:left w:val="none" w:sz="0" w:space="0" w:color="auto"/>
                <w:bottom w:val="none" w:sz="0" w:space="0" w:color="auto"/>
                <w:right w:val="none" w:sz="0" w:space="0" w:color="auto"/>
              </w:divBdr>
            </w:div>
            <w:div w:id="1475945181">
              <w:marLeft w:val="0"/>
              <w:marRight w:val="0"/>
              <w:marTop w:val="0"/>
              <w:marBottom w:val="0"/>
              <w:divBdr>
                <w:top w:val="none" w:sz="0" w:space="0" w:color="auto"/>
                <w:left w:val="none" w:sz="0" w:space="0" w:color="auto"/>
                <w:bottom w:val="none" w:sz="0" w:space="0" w:color="auto"/>
                <w:right w:val="none" w:sz="0" w:space="0" w:color="auto"/>
              </w:divBdr>
            </w:div>
            <w:div w:id="465975015">
              <w:marLeft w:val="0"/>
              <w:marRight w:val="0"/>
              <w:marTop w:val="0"/>
              <w:marBottom w:val="0"/>
              <w:divBdr>
                <w:top w:val="none" w:sz="0" w:space="0" w:color="auto"/>
                <w:left w:val="none" w:sz="0" w:space="0" w:color="auto"/>
                <w:bottom w:val="none" w:sz="0" w:space="0" w:color="auto"/>
                <w:right w:val="none" w:sz="0" w:space="0" w:color="auto"/>
              </w:divBdr>
            </w:div>
            <w:div w:id="1286498176">
              <w:marLeft w:val="0"/>
              <w:marRight w:val="0"/>
              <w:marTop w:val="0"/>
              <w:marBottom w:val="0"/>
              <w:divBdr>
                <w:top w:val="none" w:sz="0" w:space="0" w:color="auto"/>
                <w:left w:val="none" w:sz="0" w:space="0" w:color="auto"/>
                <w:bottom w:val="none" w:sz="0" w:space="0" w:color="auto"/>
                <w:right w:val="none" w:sz="0" w:space="0" w:color="auto"/>
              </w:divBdr>
            </w:div>
            <w:div w:id="926109552">
              <w:marLeft w:val="0"/>
              <w:marRight w:val="0"/>
              <w:marTop w:val="0"/>
              <w:marBottom w:val="0"/>
              <w:divBdr>
                <w:top w:val="none" w:sz="0" w:space="0" w:color="auto"/>
                <w:left w:val="none" w:sz="0" w:space="0" w:color="auto"/>
                <w:bottom w:val="none" w:sz="0" w:space="0" w:color="auto"/>
                <w:right w:val="none" w:sz="0" w:space="0" w:color="auto"/>
              </w:divBdr>
            </w:div>
            <w:div w:id="188178271">
              <w:marLeft w:val="0"/>
              <w:marRight w:val="0"/>
              <w:marTop w:val="0"/>
              <w:marBottom w:val="0"/>
              <w:divBdr>
                <w:top w:val="none" w:sz="0" w:space="0" w:color="auto"/>
                <w:left w:val="none" w:sz="0" w:space="0" w:color="auto"/>
                <w:bottom w:val="none" w:sz="0" w:space="0" w:color="auto"/>
                <w:right w:val="none" w:sz="0" w:space="0" w:color="auto"/>
              </w:divBdr>
            </w:div>
            <w:div w:id="1499270098">
              <w:marLeft w:val="0"/>
              <w:marRight w:val="0"/>
              <w:marTop w:val="0"/>
              <w:marBottom w:val="0"/>
              <w:divBdr>
                <w:top w:val="none" w:sz="0" w:space="0" w:color="auto"/>
                <w:left w:val="none" w:sz="0" w:space="0" w:color="auto"/>
                <w:bottom w:val="none" w:sz="0" w:space="0" w:color="auto"/>
                <w:right w:val="none" w:sz="0" w:space="0" w:color="auto"/>
              </w:divBdr>
            </w:div>
            <w:div w:id="1981808674">
              <w:marLeft w:val="0"/>
              <w:marRight w:val="0"/>
              <w:marTop w:val="0"/>
              <w:marBottom w:val="0"/>
              <w:divBdr>
                <w:top w:val="none" w:sz="0" w:space="0" w:color="auto"/>
                <w:left w:val="none" w:sz="0" w:space="0" w:color="auto"/>
                <w:bottom w:val="none" w:sz="0" w:space="0" w:color="auto"/>
                <w:right w:val="none" w:sz="0" w:space="0" w:color="auto"/>
              </w:divBdr>
            </w:div>
            <w:div w:id="413206871">
              <w:marLeft w:val="0"/>
              <w:marRight w:val="0"/>
              <w:marTop w:val="0"/>
              <w:marBottom w:val="0"/>
              <w:divBdr>
                <w:top w:val="none" w:sz="0" w:space="0" w:color="auto"/>
                <w:left w:val="none" w:sz="0" w:space="0" w:color="auto"/>
                <w:bottom w:val="none" w:sz="0" w:space="0" w:color="auto"/>
                <w:right w:val="none" w:sz="0" w:space="0" w:color="auto"/>
              </w:divBdr>
            </w:div>
            <w:div w:id="1517693405">
              <w:marLeft w:val="0"/>
              <w:marRight w:val="0"/>
              <w:marTop w:val="0"/>
              <w:marBottom w:val="0"/>
              <w:divBdr>
                <w:top w:val="none" w:sz="0" w:space="0" w:color="auto"/>
                <w:left w:val="none" w:sz="0" w:space="0" w:color="auto"/>
                <w:bottom w:val="none" w:sz="0" w:space="0" w:color="auto"/>
                <w:right w:val="none" w:sz="0" w:space="0" w:color="auto"/>
              </w:divBdr>
            </w:div>
            <w:div w:id="315109673">
              <w:marLeft w:val="0"/>
              <w:marRight w:val="0"/>
              <w:marTop w:val="0"/>
              <w:marBottom w:val="0"/>
              <w:divBdr>
                <w:top w:val="none" w:sz="0" w:space="0" w:color="auto"/>
                <w:left w:val="none" w:sz="0" w:space="0" w:color="auto"/>
                <w:bottom w:val="none" w:sz="0" w:space="0" w:color="auto"/>
                <w:right w:val="none" w:sz="0" w:space="0" w:color="auto"/>
              </w:divBdr>
            </w:div>
            <w:div w:id="205487493">
              <w:marLeft w:val="0"/>
              <w:marRight w:val="0"/>
              <w:marTop w:val="0"/>
              <w:marBottom w:val="0"/>
              <w:divBdr>
                <w:top w:val="none" w:sz="0" w:space="0" w:color="auto"/>
                <w:left w:val="none" w:sz="0" w:space="0" w:color="auto"/>
                <w:bottom w:val="none" w:sz="0" w:space="0" w:color="auto"/>
                <w:right w:val="none" w:sz="0" w:space="0" w:color="auto"/>
              </w:divBdr>
            </w:div>
            <w:div w:id="1979874660">
              <w:marLeft w:val="0"/>
              <w:marRight w:val="0"/>
              <w:marTop w:val="0"/>
              <w:marBottom w:val="0"/>
              <w:divBdr>
                <w:top w:val="none" w:sz="0" w:space="0" w:color="auto"/>
                <w:left w:val="none" w:sz="0" w:space="0" w:color="auto"/>
                <w:bottom w:val="none" w:sz="0" w:space="0" w:color="auto"/>
                <w:right w:val="none" w:sz="0" w:space="0" w:color="auto"/>
              </w:divBdr>
            </w:div>
            <w:div w:id="478309519">
              <w:marLeft w:val="0"/>
              <w:marRight w:val="0"/>
              <w:marTop w:val="0"/>
              <w:marBottom w:val="0"/>
              <w:divBdr>
                <w:top w:val="none" w:sz="0" w:space="0" w:color="auto"/>
                <w:left w:val="none" w:sz="0" w:space="0" w:color="auto"/>
                <w:bottom w:val="none" w:sz="0" w:space="0" w:color="auto"/>
                <w:right w:val="none" w:sz="0" w:space="0" w:color="auto"/>
              </w:divBdr>
            </w:div>
            <w:div w:id="1201745826">
              <w:marLeft w:val="0"/>
              <w:marRight w:val="0"/>
              <w:marTop w:val="0"/>
              <w:marBottom w:val="0"/>
              <w:divBdr>
                <w:top w:val="none" w:sz="0" w:space="0" w:color="auto"/>
                <w:left w:val="none" w:sz="0" w:space="0" w:color="auto"/>
                <w:bottom w:val="none" w:sz="0" w:space="0" w:color="auto"/>
                <w:right w:val="none" w:sz="0" w:space="0" w:color="auto"/>
              </w:divBdr>
            </w:div>
            <w:div w:id="1667902303">
              <w:marLeft w:val="0"/>
              <w:marRight w:val="0"/>
              <w:marTop w:val="0"/>
              <w:marBottom w:val="0"/>
              <w:divBdr>
                <w:top w:val="none" w:sz="0" w:space="0" w:color="auto"/>
                <w:left w:val="none" w:sz="0" w:space="0" w:color="auto"/>
                <w:bottom w:val="none" w:sz="0" w:space="0" w:color="auto"/>
                <w:right w:val="none" w:sz="0" w:space="0" w:color="auto"/>
              </w:divBdr>
            </w:div>
            <w:div w:id="1701321257">
              <w:marLeft w:val="0"/>
              <w:marRight w:val="0"/>
              <w:marTop w:val="0"/>
              <w:marBottom w:val="0"/>
              <w:divBdr>
                <w:top w:val="none" w:sz="0" w:space="0" w:color="auto"/>
                <w:left w:val="none" w:sz="0" w:space="0" w:color="auto"/>
                <w:bottom w:val="none" w:sz="0" w:space="0" w:color="auto"/>
                <w:right w:val="none" w:sz="0" w:space="0" w:color="auto"/>
              </w:divBdr>
            </w:div>
            <w:div w:id="532304863">
              <w:marLeft w:val="0"/>
              <w:marRight w:val="0"/>
              <w:marTop w:val="0"/>
              <w:marBottom w:val="0"/>
              <w:divBdr>
                <w:top w:val="none" w:sz="0" w:space="0" w:color="auto"/>
                <w:left w:val="none" w:sz="0" w:space="0" w:color="auto"/>
                <w:bottom w:val="none" w:sz="0" w:space="0" w:color="auto"/>
                <w:right w:val="none" w:sz="0" w:space="0" w:color="auto"/>
              </w:divBdr>
            </w:div>
            <w:div w:id="935552607">
              <w:marLeft w:val="0"/>
              <w:marRight w:val="0"/>
              <w:marTop w:val="0"/>
              <w:marBottom w:val="0"/>
              <w:divBdr>
                <w:top w:val="none" w:sz="0" w:space="0" w:color="auto"/>
                <w:left w:val="none" w:sz="0" w:space="0" w:color="auto"/>
                <w:bottom w:val="none" w:sz="0" w:space="0" w:color="auto"/>
                <w:right w:val="none" w:sz="0" w:space="0" w:color="auto"/>
              </w:divBdr>
            </w:div>
            <w:div w:id="1980765453">
              <w:marLeft w:val="0"/>
              <w:marRight w:val="0"/>
              <w:marTop w:val="0"/>
              <w:marBottom w:val="0"/>
              <w:divBdr>
                <w:top w:val="none" w:sz="0" w:space="0" w:color="auto"/>
                <w:left w:val="none" w:sz="0" w:space="0" w:color="auto"/>
                <w:bottom w:val="none" w:sz="0" w:space="0" w:color="auto"/>
                <w:right w:val="none" w:sz="0" w:space="0" w:color="auto"/>
              </w:divBdr>
            </w:div>
            <w:div w:id="588924447">
              <w:marLeft w:val="0"/>
              <w:marRight w:val="0"/>
              <w:marTop w:val="0"/>
              <w:marBottom w:val="0"/>
              <w:divBdr>
                <w:top w:val="none" w:sz="0" w:space="0" w:color="auto"/>
                <w:left w:val="none" w:sz="0" w:space="0" w:color="auto"/>
                <w:bottom w:val="none" w:sz="0" w:space="0" w:color="auto"/>
                <w:right w:val="none" w:sz="0" w:space="0" w:color="auto"/>
              </w:divBdr>
            </w:div>
            <w:div w:id="763380991">
              <w:marLeft w:val="0"/>
              <w:marRight w:val="0"/>
              <w:marTop w:val="0"/>
              <w:marBottom w:val="0"/>
              <w:divBdr>
                <w:top w:val="none" w:sz="0" w:space="0" w:color="auto"/>
                <w:left w:val="none" w:sz="0" w:space="0" w:color="auto"/>
                <w:bottom w:val="none" w:sz="0" w:space="0" w:color="auto"/>
                <w:right w:val="none" w:sz="0" w:space="0" w:color="auto"/>
              </w:divBdr>
            </w:div>
            <w:div w:id="1966234016">
              <w:marLeft w:val="0"/>
              <w:marRight w:val="0"/>
              <w:marTop w:val="0"/>
              <w:marBottom w:val="0"/>
              <w:divBdr>
                <w:top w:val="none" w:sz="0" w:space="0" w:color="auto"/>
                <w:left w:val="none" w:sz="0" w:space="0" w:color="auto"/>
                <w:bottom w:val="none" w:sz="0" w:space="0" w:color="auto"/>
                <w:right w:val="none" w:sz="0" w:space="0" w:color="auto"/>
              </w:divBdr>
            </w:div>
            <w:div w:id="1885673712">
              <w:marLeft w:val="0"/>
              <w:marRight w:val="0"/>
              <w:marTop w:val="0"/>
              <w:marBottom w:val="0"/>
              <w:divBdr>
                <w:top w:val="none" w:sz="0" w:space="0" w:color="auto"/>
                <w:left w:val="none" w:sz="0" w:space="0" w:color="auto"/>
                <w:bottom w:val="none" w:sz="0" w:space="0" w:color="auto"/>
                <w:right w:val="none" w:sz="0" w:space="0" w:color="auto"/>
              </w:divBdr>
            </w:div>
            <w:div w:id="1171413328">
              <w:marLeft w:val="0"/>
              <w:marRight w:val="0"/>
              <w:marTop w:val="0"/>
              <w:marBottom w:val="0"/>
              <w:divBdr>
                <w:top w:val="none" w:sz="0" w:space="0" w:color="auto"/>
                <w:left w:val="none" w:sz="0" w:space="0" w:color="auto"/>
                <w:bottom w:val="none" w:sz="0" w:space="0" w:color="auto"/>
                <w:right w:val="none" w:sz="0" w:space="0" w:color="auto"/>
              </w:divBdr>
            </w:div>
            <w:div w:id="1721392128">
              <w:marLeft w:val="0"/>
              <w:marRight w:val="0"/>
              <w:marTop w:val="0"/>
              <w:marBottom w:val="0"/>
              <w:divBdr>
                <w:top w:val="none" w:sz="0" w:space="0" w:color="auto"/>
                <w:left w:val="none" w:sz="0" w:space="0" w:color="auto"/>
                <w:bottom w:val="none" w:sz="0" w:space="0" w:color="auto"/>
                <w:right w:val="none" w:sz="0" w:space="0" w:color="auto"/>
              </w:divBdr>
            </w:div>
            <w:div w:id="570121617">
              <w:marLeft w:val="0"/>
              <w:marRight w:val="0"/>
              <w:marTop w:val="0"/>
              <w:marBottom w:val="0"/>
              <w:divBdr>
                <w:top w:val="none" w:sz="0" w:space="0" w:color="auto"/>
                <w:left w:val="none" w:sz="0" w:space="0" w:color="auto"/>
                <w:bottom w:val="none" w:sz="0" w:space="0" w:color="auto"/>
                <w:right w:val="none" w:sz="0" w:space="0" w:color="auto"/>
              </w:divBdr>
            </w:div>
            <w:div w:id="378167862">
              <w:marLeft w:val="0"/>
              <w:marRight w:val="0"/>
              <w:marTop w:val="0"/>
              <w:marBottom w:val="0"/>
              <w:divBdr>
                <w:top w:val="none" w:sz="0" w:space="0" w:color="auto"/>
                <w:left w:val="none" w:sz="0" w:space="0" w:color="auto"/>
                <w:bottom w:val="none" w:sz="0" w:space="0" w:color="auto"/>
                <w:right w:val="none" w:sz="0" w:space="0" w:color="auto"/>
              </w:divBdr>
            </w:div>
            <w:div w:id="1178811940">
              <w:marLeft w:val="0"/>
              <w:marRight w:val="0"/>
              <w:marTop w:val="0"/>
              <w:marBottom w:val="0"/>
              <w:divBdr>
                <w:top w:val="none" w:sz="0" w:space="0" w:color="auto"/>
                <w:left w:val="none" w:sz="0" w:space="0" w:color="auto"/>
                <w:bottom w:val="none" w:sz="0" w:space="0" w:color="auto"/>
                <w:right w:val="none" w:sz="0" w:space="0" w:color="auto"/>
              </w:divBdr>
            </w:div>
            <w:div w:id="2135562283">
              <w:marLeft w:val="0"/>
              <w:marRight w:val="0"/>
              <w:marTop w:val="0"/>
              <w:marBottom w:val="0"/>
              <w:divBdr>
                <w:top w:val="none" w:sz="0" w:space="0" w:color="auto"/>
                <w:left w:val="none" w:sz="0" w:space="0" w:color="auto"/>
                <w:bottom w:val="none" w:sz="0" w:space="0" w:color="auto"/>
                <w:right w:val="none" w:sz="0" w:space="0" w:color="auto"/>
              </w:divBdr>
            </w:div>
            <w:div w:id="1187980223">
              <w:marLeft w:val="0"/>
              <w:marRight w:val="0"/>
              <w:marTop w:val="0"/>
              <w:marBottom w:val="0"/>
              <w:divBdr>
                <w:top w:val="none" w:sz="0" w:space="0" w:color="auto"/>
                <w:left w:val="none" w:sz="0" w:space="0" w:color="auto"/>
                <w:bottom w:val="none" w:sz="0" w:space="0" w:color="auto"/>
                <w:right w:val="none" w:sz="0" w:space="0" w:color="auto"/>
              </w:divBdr>
            </w:div>
            <w:div w:id="1598320998">
              <w:marLeft w:val="0"/>
              <w:marRight w:val="0"/>
              <w:marTop w:val="0"/>
              <w:marBottom w:val="0"/>
              <w:divBdr>
                <w:top w:val="none" w:sz="0" w:space="0" w:color="auto"/>
                <w:left w:val="none" w:sz="0" w:space="0" w:color="auto"/>
                <w:bottom w:val="none" w:sz="0" w:space="0" w:color="auto"/>
                <w:right w:val="none" w:sz="0" w:space="0" w:color="auto"/>
              </w:divBdr>
            </w:div>
            <w:div w:id="1984004015">
              <w:marLeft w:val="0"/>
              <w:marRight w:val="0"/>
              <w:marTop w:val="0"/>
              <w:marBottom w:val="0"/>
              <w:divBdr>
                <w:top w:val="none" w:sz="0" w:space="0" w:color="auto"/>
                <w:left w:val="none" w:sz="0" w:space="0" w:color="auto"/>
                <w:bottom w:val="none" w:sz="0" w:space="0" w:color="auto"/>
                <w:right w:val="none" w:sz="0" w:space="0" w:color="auto"/>
              </w:divBdr>
            </w:div>
            <w:div w:id="481197409">
              <w:marLeft w:val="0"/>
              <w:marRight w:val="0"/>
              <w:marTop w:val="0"/>
              <w:marBottom w:val="0"/>
              <w:divBdr>
                <w:top w:val="none" w:sz="0" w:space="0" w:color="auto"/>
                <w:left w:val="none" w:sz="0" w:space="0" w:color="auto"/>
                <w:bottom w:val="none" w:sz="0" w:space="0" w:color="auto"/>
                <w:right w:val="none" w:sz="0" w:space="0" w:color="auto"/>
              </w:divBdr>
            </w:div>
            <w:div w:id="700204214">
              <w:marLeft w:val="0"/>
              <w:marRight w:val="0"/>
              <w:marTop w:val="0"/>
              <w:marBottom w:val="0"/>
              <w:divBdr>
                <w:top w:val="none" w:sz="0" w:space="0" w:color="auto"/>
                <w:left w:val="none" w:sz="0" w:space="0" w:color="auto"/>
                <w:bottom w:val="none" w:sz="0" w:space="0" w:color="auto"/>
                <w:right w:val="none" w:sz="0" w:space="0" w:color="auto"/>
              </w:divBdr>
            </w:div>
            <w:div w:id="641151755">
              <w:marLeft w:val="0"/>
              <w:marRight w:val="0"/>
              <w:marTop w:val="0"/>
              <w:marBottom w:val="0"/>
              <w:divBdr>
                <w:top w:val="none" w:sz="0" w:space="0" w:color="auto"/>
                <w:left w:val="none" w:sz="0" w:space="0" w:color="auto"/>
                <w:bottom w:val="none" w:sz="0" w:space="0" w:color="auto"/>
                <w:right w:val="none" w:sz="0" w:space="0" w:color="auto"/>
              </w:divBdr>
            </w:div>
            <w:div w:id="1179009097">
              <w:marLeft w:val="0"/>
              <w:marRight w:val="0"/>
              <w:marTop w:val="0"/>
              <w:marBottom w:val="0"/>
              <w:divBdr>
                <w:top w:val="none" w:sz="0" w:space="0" w:color="auto"/>
                <w:left w:val="none" w:sz="0" w:space="0" w:color="auto"/>
                <w:bottom w:val="none" w:sz="0" w:space="0" w:color="auto"/>
                <w:right w:val="none" w:sz="0" w:space="0" w:color="auto"/>
              </w:divBdr>
            </w:div>
            <w:div w:id="1582525023">
              <w:marLeft w:val="0"/>
              <w:marRight w:val="0"/>
              <w:marTop w:val="0"/>
              <w:marBottom w:val="0"/>
              <w:divBdr>
                <w:top w:val="none" w:sz="0" w:space="0" w:color="auto"/>
                <w:left w:val="none" w:sz="0" w:space="0" w:color="auto"/>
                <w:bottom w:val="none" w:sz="0" w:space="0" w:color="auto"/>
                <w:right w:val="none" w:sz="0" w:space="0" w:color="auto"/>
              </w:divBdr>
            </w:div>
            <w:div w:id="1607035098">
              <w:marLeft w:val="0"/>
              <w:marRight w:val="0"/>
              <w:marTop w:val="0"/>
              <w:marBottom w:val="0"/>
              <w:divBdr>
                <w:top w:val="none" w:sz="0" w:space="0" w:color="auto"/>
                <w:left w:val="none" w:sz="0" w:space="0" w:color="auto"/>
                <w:bottom w:val="none" w:sz="0" w:space="0" w:color="auto"/>
                <w:right w:val="none" w:sz="0" w:space="0" w:color="auto"/>
              </w:divBdr>
            </w:div>
            <w:div w:id="565645140">
              <w:marLeft w:val="0"/>
              <w:marRight w:val="0"/>
              <w:marTop w:val="0"/>
              <w:marBottom w:val="0"/>
              <w:divBdr>
                <w:top w:val="none" w:sz="0" w:space="0" w:color="auto"/>
                <w:left w:val="none" w:sz="0" w:space="0" w:color="auto"/>
                <w:bottom w:val="none" w:sz="0" w:space="0" w:color="auto"/>
                <w:right w:val="none" w:sz="0" w:space="0" w:color="auto"/>
              </w:divBdr>
            </w:div>
            <w:div w:id="543635912">
              <w:marLeft w:val="0"/>
              <w:marRight w:val="0"/>
              <w:marTop w:val="0"/>
              <w:marBottom w:val="0"/>
              <w:divBdr>
                <w:top w:val="none" w:sz="0" w:space="0" w:color="auto"/>
                <w:left w:val="none" w:sz="0" w:space="0" w:color="auto"/>
                <w:bottom w:val="none" w:sz="0" w:space="0" w:color="auto"/>
                <w:right w:val="none" w:sz="0" w:space="0" w:color="auto"/>
              </w:divBdr>
            </w:div>
            <w:div w:id="1033117774">
              <w:marLeft w:val="0"/>
              <w:marRight w:val="0"/>
              <w:marTop w:val="0"/>
              <w:marBottom w:val="0"/>
              <w:divBdr>
                <w:top w:val="none" w:sz="0" w:space="0" w:color="auto"/>
                <w:left w:val="none" w:sz="0" w:space="0" w:color="auto"/>
                <w:bottom w:val="none" w:sz="0" w:space="0" w:color="auto"/>
                <w:right w:val="none" w:sz="0" w:space="0" w:color="auto"/>
              </w:divBdr>
            </w:div>
            <w:div w:id="1484349663">
              <w:marLeft w:val="0"/>
              <w:marRight w:val="0"/>
              <w:marTop w:val="0"/>
              <w:marBottom w:val="0"/>
              <w:divBdr>
                <w:top w:val="none" w:sz="0" w:space="0" w:color="auto"/>
                <w:left w:val="none" w:sz="0" w:space="0" w:color="auto"/>
                <w:bottom w:val="none" w:sz="0" w:space="0" w:color="auto"/>
                <w:right w:val="none" w:sz="0" w:space="0" w:color="auto"/>
              </w:divBdr>
            </w:div>
            <w:div w:id="1894850342">
              <w:marLeft w:val="0"/>
              <w:marRight w:val="0"/>
              <w:marTop w:val="0"/>
              <w:marBottom w:val="0"/>
              <w:divBdr>
                <w:top w:val="none" w:sz="0" w:space="0" w:color="auto"/>
                <w:left w:val="none" w:sz="0" w:space="0" w:color="auto"/>
                <w:bottom w:val="none" w:sz="0" w:space="0" w:color="auto"/>
                <w:right w:val="none" w:sz="0" w:space="0" w:color="auto"/>
              </w:divBdr>
            </w:div>
            <w:div w:id="2018843393">
              <w:marLeft w:val="0"/>
              <w:marRight w:val="0"/>
              <w:marTop w:val="0"/>
              <w:marBottom w:val="0"/>
              <w:divBdr>
                <w:top w:val="none" w:sz="0" w:space="0" w:color="auto"/>
                <w:left w:val="none" w:sz="0" w:space="0" w:color="auto"/>
                <w:bottom w:val="none" w:sz="0" w:space="0" w:color="auto"/>
                <w:right w:val="none" w:sz="0" w:space="0" w:color="auto"/>
              </w:divBdr>
            </w:div>
            <w:div w:id="2016570314">
              <w:marLeft w:val="0"/>
              <w:marRight w:val="0"/>
              <w:marTop w:val="0"/>
              <w:marBottom w:val="0"/>
              <w:divBdr>
                <w:top w:val="none" w:sz="0" w:space="0" w:color="auto"/>
                <w:left w:val="none" w:sz="0" w:space="0" w:color="auto"/>
                <w:bottom w:val="none" w:sz="0" w:space="0" w:color="auto"/>
                <w:right w:val="none" w:sz="0" w:space="0" w:color="auto"/>
              </w:divBdr>
            </w:div>
            <w:div w:id="1481537026">
              <w:marLeft w:val="0"/>
              <w:marRight w:val="0"/>
              <w:marTop w:val="0"/>
              <w:marBottom w:val="0"/>
              <w:divBdr>
                <w:top w:val="none" w:sz="0" w:space="0" w:color="auto"/>
                <w:left w:val="none" w:sz="0" w:space="0" w:color="auto"/>
                <w:bottom w:val="none" w:sz="0" w:space="0" w:color="auto"/>
                <w:right w:val="none" w:sz="0" w:space="0" w:color="auto"/>
              </w:divBdr>
            </w:div>
            <w:div w:id="1121416771">
              <w:marLeft w:val="0"/>
              <w:marRight w:val="0"/>
              <w:marTop w:val="0"/>
              <w:marBottom w:val="0"/>
              <w:divBdr>
                <w:top w:val="none" w:sz="0" w:space="0" w:color="auto"/>
                <w:left w:val="none" w:sz="0" w:space="0" w:color="auto"/>
                <w:bottom w:val="none" w:sz="0" w:space="0" w:color="auto"/>
                <w:right w:val="none" w:sz="0" w:space="0" w:color="auto"/>
              </w:divBdr>
            </w:div>
            <w:div w:id="595865064">
              <w:marLeft w:val="0"/>
              <w:marRight w:val="0"/>
              <w:marTop w:val="0"/>
              <w:marBottom w:val="0"/>
              <w:divBdr>
                <w:top w:val="none" w:sz="0" w:space="0" w:color="auto"/>
                <w:left w:val="none" w:sz="0" w:space="0" w:color="auto"/>
                <w:bottom w:val="none" w:sz="0" w:space="0" w:color="auto"/>
                <w:right w:val="none" w:sz="0" w:space="0" w:color="auto"/>
              </w:divBdr>
            </w:div>
            <w:div w:id="789084007">
              <w:marLeft w:val="0"/>
              <w:marRight w:val="0"/>
              <w:marTop w:val="0"/>
              <w:marBottom w:val="0"/>
              <w:divBdr>
                <w:top w:val="none" w:sz="0" w:space="0" w:color="auto"/>
                <w:left w:val="none" w:sz="0" w:space="0" w:color="auto"/>
                <w:bottom w:val="none" w:sz="0" w:space="0" w:color="auto"/>
                <w:right w:val="none" w:sz="0" w:space="0" w:color="auto"/>
              </w:divBdr>
            </w:div>
            <w:div w:id="1373261697">
              <w:marLeft w:val="0"/>
              <w:marRight w:val="0"/>
              <w:marTop w:val="0"/>
              <w:marBottom w:val="0"/>
              <w:divBdr>
                <w:top w:val="none" w:sz="0" w:space="0" w:color="auto"/>
                <w:left w:val="none" w:sz="0" w:space="0" w:color="auto"/>
                <w:bottom w:val="none" w:sz="0" w:space="0" w:color="auto"/>
                <w:right w:val="none" w:sz="0" w:space="0" w:color="auto"/>
              </w:divBdr>
            </w:div>
            <w:div w:id="464322726">
              <w:marLeft w:val="0"/>
              <w:marRight w:val="0"/>
              <w:marTop w:val="0"/>
              <w:marBottom w:val="0"/>
              <w:divBdr>
                <w:top w:val="none" w:sz="0" w:space="0" w:color="auto"/>
                <w:left w:val="none" w:sz="0" w:space="0" w:color="auto"/>
                <w:bottom w:val="none" w:sz="0" w:space="0" w:color="auto"/>
                <w:right w:val="none" w:sz="0" w:space="0" w:color="auto"/>
              </w:divBdr>
            </w:div>
            <w:div w:id="1830635684">
              <w:marLeft w:val="0"/>
              <w:marRight w:val="0"/>
              <w:marTop w:val="0"/>
              <w:marBottom w:val="0"/>
              <w:divBdr>
                <w:top w:val="none" w:sz="0" w:space="0" w:color="auto"/>
                <w:left w:val="none" w:sz="0" w:space="0" w:color="auto"/>
                <w:bottom w:val="none" w:sz="0" w:space="0" w:color="auto"/>
                <w:right w:val="none" w:sz="0" w:space="0" w:color="auto"/>
              </w:divBdr>
            </w:div>
            <w:div w:id="1623804414">
              <w:marLeft w:val="0"/>
              <w:marRight w:val="0"/>
              <w:marTop w:val="0"/>
              <w:marBottom w:val="0"/>
              <w:divBdr>
                <w:top w:val="none" w:sz="0" w:space="0" w:color="auto"/>
                <w:left w:val="none" w:sz="0" w:space="0" w:color="auto"/>
                <w:bottom w:val="none" w:sz="0" w:space="0" w:color="auto"/>
                <w:right w:val="none" w:sz="0" w:space="0" w:color="auto"/>
              </w:divBdr>
            </w:div>
            <w:div w:id="565535575">
              <w:marLeft w:val="0"/>
              <w:marRight w:val="0"/>
              <w:marTop w:val="0"/>
              <w:marBottom w:val="0"/>
              <w:divBdr>
                <w:top w:val="none" w:sz="0" w:space="0" w:color="auto"/>
                <w:left w:val="none" w:sz="0" w:space="0" w:color="auto"/>
                <w:bottom w:val="none" w:sz="0" w:space="0" w:color="auto"/>
                <w:right w:val="none" w:sz="0" w:space="0" w:color="auto"/>
              </w:divBdr>
            </w:div>
            <w:div w:id="353698042">
              <w:marLeft w:val="0"/>
              <w:marRight w:val="0"/>
              <w:marTop w:val="0"/>
              <w:marBottom w:val="0"/>
              <w:divBdr>
                <w:top w:val="none" w:sz="0" w:space="0" w:color="auto"/>
                <w:left w:val="none" w:sz="0" w:space="0" w:color="auto"/>
                <w:bottom w:val="none" w:sz="0" w:space="0" w:color="auto"/>
                <w:right w:val="none" w:sz="0" w:space="0" w:color="auto"/>
              </w:divBdr>
            </w:div>
            <w:div w:id="1999990313">
              <w:marLeft w:val="0"/>
              <w:marRight w:val="0"/>
              <w:marTop w:val="0"/>
              <w:marBottom w:val="0"/>
              <w:divBdr>
                <w:top w:val="none" w:sz="0" w:space="0" w:color="auto"/>
                <w:left w:val="none" w:sz="0" w:space="0" w:color="auto"/>
                <w:bottom w:val="none" w:sz="0" w:space="0" w:color="auto"/>
                <w:right w:val="none" w:sz="0" w:space="0" w:color="auto"/>
              </w:divBdr>
            </w:div>
            <w:div w:id="1232423991">
              <w:marLeft w:val="0"/>
              <w:marRight w:val="0"/>
              <w:marTop w:val="0"/>
              <w:marBottom w:val="0"/>
              <w:divBdr>
                <w:top w:val="none" w:sz="0" w:space="0" w:color="auto"/>
                <w:left w:val="none" w:sz="0" w:space="0" w:color="auto"/>
                <w:bottom w:val="none" w:sz="0" w:space="0" w:color="auto"/>
                <w:right w:val="none" w:sz="0" w:space="0" w:color="auto"/>
              </w:divBdr>
            </w:div>
            <w:div w:id="2067758333">
              <w:marLeft w:val="0"/>
              <w:marRight w:val="0"/>
              <w:marTop w:val="0"/>
              <w:marBottom w:val="0"/>
              <w:divBdr>
                <w:top w:val="none" w:sz="0" w:space="0" w:color="auto"/>
                <w:left w:val="none" w:sz="0" w:space="0" w:color="auto"/>
                <w:bottom w:val="none" w:sz="0" w:space="0" w:color="auto"/>
                <w:right w:val="none" w:sz="0" w:space="0" w:color="auto"/>
              </w:divBdr>
            </w:div>
            <w:div w:id="418143463">
              <w:marLeft w:val="0"/>
              <w:marRight w:val="0"/>
              <w:marTop w:val="0"/>
              <w:marBottom w:val="0"/>
              <w:divBdr>
                <w:top w:val="none" w:sz="0" w:space="0" w:color="auto"/>
                <w:left w:val="none" w:sz="0" w:space="0" w:color="auto"/>
                <w:bottom w:val="none" w:sz="0" w:space="0" w:color="auto"/>
                <w:right w:val="none" w:sz="0" w:space="0" w:color="auto"/>
              </w:divBdr>
            </w:div>
            <w:div w:id="813176851">
              <w:marLeft w:val="0"/>
              <w:marRight w:val="0"/>
              <w:marTop w:val="0"/>
              <w:marBottom w:val="0"/>
              <w:divBdr>
                <w:top w:val="none" w:sz="0" w:space="0" w:color="auto"/>
                <w:left w:val="none" w:sz="0" w:space="0" w:color="auto"/>
                <w:bottom w:val="none" w:sz="0" w:space="0" w:color="auto"/>
                <w:right w:val="none" w:sz="0" w:space="0" w:color="auto"/>
              </w:divBdr>
            </w:div>
            <w:div w:id="655960371">
              <w:marLeft w:val="0"/>
              <w:marRight w:val="0"/>
              <w:marTop w:val="0"/>
              <w:marBottom w:val="0"/>
              <w:divBdr>
                <w:top w:val="none" w:sz="0" w:space="0" w:color="auto"/>
                <w:left w:val="none" w:sz="0" w:space="0" w:color="auto"/>
                <w:bottom w:val="none" w:sz="0" w:space="0" w:color="auto"/>
                <w:right w:val="none" w:sz="0" w:space="0" w:color="auto"/>
              </w:divBdr>
            </w:div>
            <w:div w:id="309556851">
              <w:marLeft w:val="0"/>
              <w:marRight w:val="0"/>
              <w:marTop w:val="0"/>
              <w:marBottom w:val="0"/>
              <w:divBdr>
                <w:top w:val="none" w:sz="0" w:space="0" w:color="auto"/>
                <w:left w:val="none" w:sz="0" w:space="0" w:color="auto"/>
                <w:bottom w:val="none" w:sz="0" w:space="0" w:color="auto"/>
                <w:right w:val="none" w:sz="0" w:space="0" w:color="auto"/>
              </w:divBdr>
            </w:div>
            <w:div w:id="1439325707">
              <w:marLeft w:val="0"/>
              <w:marRight w:val="0"/>
              <w:marTop w:val="0"/>
              <w:marBottom w:val="0"/>
              <w:divBdr>
                <w:top w:val="none" w:sz="0" w:space="0" w:color="auto"/>
                <w:left w:val="none" w:sz="0" w:space="0" w:color="auto"/>
                <w:bottom w:val="none" w:sz="0" w:space="0" w:color="auto"/>
                <w:right w:val="none" w:sz="0" w:space="0" w:color="auto"/>
              </w:divBdr>
            </w:div>
            <w:div w:id="1730609523">
              <w:marLeft w:val="0"/>
              <w:marRight w:val="0"/>
              <w:marTop w:val="0"/>
              <w:marBottom w:val="0"/>
              <w:divBdr>
                <w:top w:val="none" w:sz="0" w:space="0" w:color="auto"/>
                <w:left w:val="none" w:sz="0" w:space="0" w:color="auto"/>
                <w:bottom w:val="none" w:sz="0" w:space="0" w:color="auto"/>
                <w:right w:val="none" w:sz="0" w:space="0" w:color="auto"/>
              </w:divBdr>
            </w:div>
            <w:div w:id="580528893">
              <w:marLeft w:val="0"/>
              <w:marRight w:val="0"/>
              <w:marTop w:val="0"/>
              <w:marBottom w:val="0"/>
              <w:divBdr>
                <w:top w:val="none" w:sz="0" w:space="0" w:color="auto"/>
                <w:left w:val="none" w:sz="0" w:space="0" w:color="auto"/>
                <w:bottom w:val="none" w:sz="0" w:space="0" w:color="auto"/>
                <w:right w:val="none" w:sz="0" w:space="0" w:color="auto"/>
              </w:divBdr>
            </w:div>
            <w:div w:id="931740218">
              <w:marLeft w:val="0"/>
              <w:marRight w:val="0"/>
              <w:marTop w:val="0"/>
              <w:marBottom w:val="0"/>
              <w:divBdr>
                <w:top w:val="none" w:sz="0" w:space="0" w:color="auto"/>
                <w:left w:val="none" w:sz="0" w:space="0" w:color="auto"/>
                <w:bottom w:val="none" w:sz="0" w:space="0" w:color="auto"/>
                <w:right w:val="none" w:sz="0" w:space="0" w:color="auto"/>
              </w:divBdr>
            </w:div>
            <w:div w:id="1725642694">
              <w:marLeft w:val="0"/>
              <w:marRight w:val="0"/>
              <w:marTop w:val="0"/>
              <w:marBottom w:val="0"/>
              <w:divBdr>
                <w:top w:val="none" w:sz="0" w:space="0" w:color="auto"/>
                <w:left w:val="none" w:sz="0" w:space="0" w:color="auto"/>
                <w:bottom w:val="none" w:sz="0" w:space="0" w:color="auto"/>
                <w:right w:val="none" w:sz="0" w:space="0" w:color="auto"/>
              </w:divBdr>
            </w:div>
            <w:div w:id="1210192659">
              <w:marLeft w:val="0"/>
              <w:marRight w:val="0"/>
              <w:marTop w:val="0"/>
              <w:marBottom w:val="0"/>
              <w:divBdr>
                <w:top w:val="none" w:sz="0" w:space="0" w:color="auto"/>
                <w:left w:val="none" w:sz="0" w:space="0" w:color="auto"/>
                <w:bottom w:val="none" w:sz="0" w:space="0" w:color="auto"/>
                <w:right w:val="none" w:sz="0" w:space="0" w:color="auto"/>
              </w:divBdr>
            </w:div>
            <w:div w:id="1551960148">
              <w:marLeft w:val="0"/>
              <w:marRight w:val="0"/>
              <w:marTop w:val="0"/>
              <w:marBottom w:val="0"/>
              <w:divBdr>
                <w:top w:val="none" w:sz="0" w:space="0" w:color="auto"/>
                <w:left w:val="none" w:sz="0" w:space="0" w:color="auto"/>
                <w:bottom w:val="none" w:sz="0" w:space="0" w:color="auto"/>
                <w:right w:val="none" w:sz="0" w:space="0" w:color="auto"/>
              </w:divBdr>
            </w:div>
            <w:div w:id="119761298">
              <w:marLeft w:val="0"/>
              <w:marRight w:val="0"/>
              <w:marTop w:val="0"/>
              <w:marBottom w:val="0"/>
              <w:divBdr>
                <w:top w:val="none" w:sz="0" w:space="0" w:color="auto"/>
                <w:left w:val="none" w:sz="0" w:space="0" w:color="auto"/>
                <w:bottom w:val="none" w:sz="0" w:space="0" w:color="auto"/>
                <w:right w:val="none" w:sz="0" w:space="0" w:color="auto"/>
              </w:divBdr>
            </w:div>
            <w:div w:id="888224050">
              <w:marLeft w:val="0"/>
              <w:marRight w:val="0"/>
              <w:marTop w:val="0"/>
              <w:marBottom w:val="0"/>
              <w:divBdr>
                <w:top w:val="none" w:sz="0" w:space="0" w:color="auto"/>
                <w:left w:val="none" w:sz="0" w:space="0" w:color="auto"/>
                <w:bottom w:val="none" w:sz="0" w:space="0" w:color="auto"/>
                <w:right w:val="none" w:sz="0" w:space="0" w:color="auto"/>
              </w:divBdr>
            </w:div>
            <w:div w:id="1597401091">
              <w:marLeft w:val="0"/>
              <w:marRight w:val="0"/>
              <w:marTop w:val="0"/>
              <w:marBottom w:val="0"/>
              <w:divBdr>
                <w:top w:val="none" w:sz="0" w:space="0" w:color="auto"/>
                <w:left w:val="none" w:sz="0" w:space="0" w:color="auto"/>
                <w:bottom w:val="none" w:sz="0" w:space="0" w:color="auto"/>
                <w:right w:val="none" w:sz="0" w:space="0" w:color="auto"/>
              </w:divBdr>
            </w:div>
            <w:div w:id="1391853792">
              <w:marLeft w:val="0"/>
              <w:marRight w:val="0"/>
              <w:marTop w:val="0"/>
              <w:marBottom w:val="0"/>
              <w:divBdr>
                <w:top w:val="none" w:sz="0" w:space="0" w:color="auto"/>
                <w:left w:val="none" w:sz="0" w:space="0" w:color="auto"/>
                <w:bottom w:val="none" w:sz="0" w:space="0" w:color="auto"/>
                <w:right w:val="none" w:sz="0" w:space="0" w:color="auto"/>
              </w:divBdr>
            </w:div>
            <w:div w:id="673267683">
              <w:marLeft w:val="0"/>
              <w:marRight w:val="0"/>
              <w:marTop w:val="0"/>
              <w:marBottom w:val="0"/>
              <w:divBdr>
                <w:top w:val="none" w:sz="0" w:space="0" w:color="auto"/>
                <w:left w:val="none" w:sz="0" w:space="0" w:color="auto"/>
                <w:bottom w:val="none" w:sz="0" w:space="0" w:color="auto"/>
                <w:right w:val="none" w:sz="0" w:space="0" w:color="auto"/>
              </w:divBdr>
            </w:div>
            <w:div w:id="141897706">
              <w:marLeft w:val="0"/>
              <w:marRight w:val="0"/>
              <w:marTop w:val="0"/>
              <w:marBottom w:val="0"/>
              <w:divBdr>
                <w:top w:val="none" w:sz="0" w:space="0" w:color="auto"/>
                <w:left w:val="none" w:sz="0" w:space="0" w:color="auto"/>
                <w:bottom w:val="none" w:sz="0" w:space="0" w:color="auto"/>
                <w:right w:val="none" w:sz="0" w:space="0" w:color="auto"/>
              </w:divBdr>
            </w:div>
            <w:div w:id="849103731">
              <w:marLeft w:val="0"/>
              <w:marRight w:val="0"/>
              <w:marTop w:val="0"/>
              <w:marBottom w:val="0"/>
              <w:divBdr>
                <w:top w:val="none" w:sz="0" w:space="0" w:color="auto"/>
                <w:left w:val="none" w:sz="0" w:space="0" w:color="auto"/>
                <w:bottom w:val="none" w:sz="0" w:space="0" w:color="auto"/>
                <w:right w:val="none" w:sz="0" w:space="0" w:color="auto"/>
              </w:divBdr>
            </w:div>
            <w:div w:id="470829912">
              <w:marLeft w:val="0"/>
              <w:marRight w:val="0"/>
              <w:marTop w:val="0"/>
              <w:marBottom w:val="0"/>
              <w:divBdr>
                <w:top w:val="none" w:sz="0" w:space="0" w:color="auto"/>
                <w:left w:val="none" w:sz="0" w:space="0" w:color="auto"/>
                <w:bottom w:val="none" w:sz="0" w:space="0" w:color="auto"/>
                <w:right w:val="none" w:sz="0" w:space="0" w:color="auto"/>
              </w:divBdr>
            </w:div>
            <w:div w:id="41297388">
              <w:marLeft w:val="0"/>
              <w:marRight w:val="0"/>
              <w:marTop w:val="0"/>
              <w:marBottom w:val="0"/>
              <w:divBdr>
                <w:top w:val="none" w:sz="0" w:space="0" w:color="auto"/>
                <w:left w:val="none" w:sz="0" w:space="0" w:color="auto"/>
                <w:bottom w:val="none" w:sz="0" w:space="0" w:color="auto"/>
                <w:right w:val="none" w:sz="0" w:space="0" w:color="auto"/>
              </w:divBdr>
            </w:div>
            <w:div w:id="1700012499">
              <w:marLeft w:val="0"/>
              <w:marRight w:val="0"/>
              <w:marTop w:val="0"/>
              <w:marBottom w:val="0"/>
              <w:divBdr>
                <w:top w:val="none" w:sz="0" w:space="0" w:color="auto"/>
                <w:left w:val="none" w:sz="0" w:space="0" w:color="auto"/>
                <w:bottom w:val="none" w:sz="0" w:space="0" w:color="auto"/>
                <w:right w:val="none" w:sz="0" w:space="0" w:color="auto"/>
              </w:divBdr>
            </w:div>
            <w:div w:id="896744037">
              <w:marLeft w:val="0"/>
              <w:marRight w:val="0"/>
              <w:marTop w:val="0"/>
              <w:marBottom w:val="0"/>
              <w:divBdr>
                <w:top w:val="none" w:sz="0" w:space="0" w:color="auto"/>
                <w:left w:val="none" w:sz="0" w:space="0" w:color="auto"/>
                <w:bottom w:val="none" w:sz="0" w:space="0" w:color="auto"/>
                <w:right w:val="none" w:sz="0" w:space="0" w:color="auto"/>
              </w:divBdr>
            </w:div>
            <w:div w:id="1162240785">
              <w:marLeft w:val="0"/>
              <w:marRight w:val="0"/>
              <w:marTop w:val="0"/>
              <w:marBottom w:val="0"/>
              <w:divBdr>
                <w:top w:val="none" w:sz="0" w:space="0" w:color="auto"/>
                <w:left w:val="none" w:sz="0" w:space="0" w:color="auto"/>
                <w:bottom w:val="none" w:sz="0" w:space="0" w:color="auto"/>
                <w:right w:val="none" w:sz="0" w:space="0" w:color="auto"/>
              </w:divBdr>
            </w:div>
            <w:div w:id="548609179">
              <w:marLeft w:val="0"/>
              <w:marRight w:val="0"/>
              <w:marTop w:val="0"/>
              <w:marBottom w:val="0"/>
              <w:divBdr>
                <w:top w:val="none" w:sz="0" w:space="0" w:color="auto"/>
                <w:left w:val="none" w:sz="0" w:space="0" w:color="auto"/>
                <w:bottom w:val="none" w:sz="0" w:space="0" w:color="auto"/>
                <w:right w:val="none" w:sz="0" w:space="0" w:color="auto"/>
              </w:divBdr>
            </w:div>
            <w:div w:id="1867256532">
              <w:marLeft w:val="0"/>
              <w:marRight w:val="0"/>
              <w:marTop w:val="0"/>
              <w:marBottom w:val="0"/>
              <w:divBdr>
                <w:top w:val="none" w:sz="0" w:space="0" w:color="auto"/>
                <w:left w:val="none" w:sz="0" w:space="0" w:color="auto"/>
                <w:bottom w:val="none" w:sz="0" w:space="0" w:color="auto"/>
                <w:right w:val="none" w:sz="0" w:space="0" w:color="auto"/>
              </w:divBdr>
            </w:div>
            <w:div w:id="1495149610">
              <w:marLeft w:val="0"/>
              <w:marRight w:val="0"/>
              <w:marTop w:val="0"/>
              <w:marBottom w:val="0"/>
              <w:divBdr>
                <w:top w:val="none" w:sz="0" w:space="0" w:color="auto"/>
                <w:left w:val="none" w:sz="0" w:space="0" w:color="auto"/>
                <w:bottom w:val="none" w:sz="0" w:space="0" w:color="auto"/>
                <w:right w:val="none" w:sz="0" w:space="0" w:color="auto"/>
              </w:divBdr>
            </w:div>
            <w:div w:id="1296980939">
              <w:marLeft w:val="0"/>
              <w:marRight w:val="0"/>
              <w:marTop w:val="0"/>
              <w:marBottom w:val="0"/>
              <w:divBdr>
                <w:top w:val="none" w:sz="0" w:space="0" w:color="auto"/>
                <w:left w:val="none" w:sz="0" w:space="0" w:color="auto"/>
                <w:bottom w:val="none" w:sz="0" w:space="0" w:color="auto"/>
                <w:right w:val="none" w:sz="0" w:space="0" w:color="auto"/>
              </w:divBdr>
            </w:div>
            <w:div w:id="678847614">
              <w:marLeft w:val="0"/>
              <w:marRight w:val="0"/>
              <w:marTop w:val="0"/>
              <w:marBottom w:val="0"/>
              <w:divBdr>
                <w:top w:val="none" w:sz="0" w:space="0" w:color="auto"/>
                <w:left w:val="none" w:sz="0" w:space="0" w:color="auto"/>
                <w:bottom w:val="none" w:sz="0" w:space="0" w:color="auto"/>
                <w:right w:val="none" w:sz="0" w:space="0" w:color="auto"/>
              </w:divBdr>
            </w:div>
            <w:div w:id="1337655609">
              <w:marLeft w:val="0"/>
              <w:marRight w:val="0"/>
              <w:marTop w:val="0"/>
              <w:marBottom w:val="0"/>
              <w:divBdr>
                <w:top w:val="none" w:sz="0" w:space="0" w:color="auto"/>
                <w:left w:val="none" w:sz="0" w:space="0" w:color="auto"/>
                <w:bottom w:val="none" w:sz="0" w:space="0" w:color="auto"/>
                <w:right w:val="none" w:sz="0" w:space="0" w:color="auto"/>
              </w:divBdr>
            </w:div>
            <w:div w:id="1940327384">
              <w:marLeft w:val="0"/>
              <w:marRight w:val="0"/>
              <w:marTop w:val="0"/>
              <w:marBottom w:val="0"/>
              <w:divBdr>
                <w:top w:val="none" w:sz="0" w:space="0" w:color="auto"/>
                <w:left w:val="none" w:sz="0" w:space="0" w:color="auto"/>
                <w:bottom w:val="none" w:sz="0" w:space="0" w:color="auto"/>
                <w:right w:val="none" w:sz="0" w:space="0" w:color="auto"/>
              </w:divBdr>
            </w:div>
            <w:div w:id="1993873677">
              <w:marLeft w:val="0"/>
              <w:marRight w:val="0"/>
              <w:marTop w:val="0"/>
              <w:marBottom w:val="0"/>
              <w:divBdr>
                <w:top w:val="none" w:sz="0" w:space="0" w:color="auto"/>
                <w:left w:val="none" w:sz="0" w:space="0" w:color="auto"/>
                <w:bottom w:val="none" w:sz="0" w:space="0" w:color="auto"/>
                <w:right w:val="none" w:sz="0" w:space="0" w:color="auto"/>
              </w:divBdr>
            </w:div>
            <w:div w:id="658386165">
              <w:marLeft w:val="0"/>
              <w:marRight w:val="0"/>
              <w:marTop w:val="0"/>
              <w:marBottom w:val="0"/>
              <w:divBdr>
                <w:top w:val="none" w:sz="0" w:space="0" w:color="auto"/>
                <w:left w:val="none" w:sz="0" w:space="0" w:color="auto"/>
                <w:bottom w:val="none" w:sz="0" w:space="0" w:color="auto"/>
                <w:right w:val="none" w:sz="0" w:space="0" w:color="auto"/>
              </w:divBdr>
            </w:div>
            <w:div w:id="1500806665">
              <w:marLeft w:val="0"/>
              <w:marRight w:val="0"/>
              <w:marTop w:val="0"/>
              <w:marBottom w:val="0"/>
              <w:divBdr>
                <w:top w:val="none" w:sz="0" w:space="0" w:color="auto"/>
                <w:left w:val="none" w:sz="0" w:space="0" w:color="auto"/>
                <w:bottom w:val="none" w:sz="0" w:space="0" w:color="auto"/>
                <w:right w:val="none" w:sz="0" w:space="0" w:color="auto"/>
              </w:divBdr>
            </w:div>
            <w:div w:id="1258948184">
              <w:marLeft w:val="0"/>
              <w:marRight w:val="0"/>
              <w:marTop w:val="0"/>
              <w:marBottom w:val="0"/>
              <w:divBdr>
                <w:top w:val="none" w:sz="0" w:space="0" w:color="auto"/>
                <w:left w:val="none" w:sz="0" w:space="0" w:color="auto"/>
                <w:bottom w:val="none" w:sz="0" w:space="0" w:color="auto"/>
                <w:right w:val="none" w:sz="0" w:space="0" w:color="auto"/>
              </w:divBdr>
            </w:div>
            <w:div w:id="1608150356">
              <w:marLeft w:val="0"/>
              <w:marRight w:val="0"/>
              <w:marTop w:val="0"/>
              <w:marBottom w:val="0"/>
              <w:divBdr>
                <w:top w:val="none" w:sz="0" w:space="0" w:color="auto"/>
                <w:left w:val="none" w:sz="0" w:space="0" w:color="auto"/>
                <w:bottom w:val="none" w:sz="0" w:space="0" w:color="auto"/>
                <w:right w:val="none" w:sz="0" w:space="0" w:color="auto"/>
              </w:divBdr>
            </w:div>
            <w:div w:id="1702902058">
              <w:marLeft w:val="0"/>
              <w:marRight w:val="0"/>
              <w:marTop w:val="0"/>
              <w:marBottom w:val="0"/>
              <w:divBdr>
                <w:top w:val="none" w:sz="0" w:space="0" w:color="auto"/>
                <w:left w:val="none" w:sz="0" w:space="0" w:color="auto"/>
                <w:bottom w:val="none" w:sz="0" w:space="0" w:color="auto"/>
                <w:right w:val="none" w:sz="0" w:space="0" w:color="auto"/>
              </w:divBdr>
            </w:div>
            <w:div w:id="415131858">
              <w:marLeft w:val="0"/>
              <w:marRight w:val="0"/>
              <w:marTop w:val="0"/>
              <w:marBottom w:val="0"/>
              <w:divBdr>
                <w:top w:val="none" w:sz="0" w:space="0" w:color="auto"/>
                <w:left w:val="none" w:sz="0" w:space="0" w:color="auto"/>
                <w:bottom w:val="none" w:sz="0" w:space="0" w:color="auto"/>
                <w:right w:val="none" w:sz="0" w:space="0" w:color="auto"/>
              </w:divBdr>
            </w:div>
            <w:div w:id="1483154642">
              <w:marLeft w:val="0"/>
              <w:marRight w:val="0"/>
              <w:marTop w:val="0"/>
              <w:marBottom w:val="0"/>
              <w:divBdr>
                <w:top w:val="none" w:sz="0" w:space="0" w:color="auto"/>
                <w:left w:val="none" w:sz="0" w:space="0" w:color="auto"/>
                <w:bottom w:val="none" w:sz="0" w:space="0" w:color="auto"/>
                <w:right w:val="none" w:sz="0" w:space="0" w:color="auto"/>
              </w:divBdr>
            </w:div>
            <w:div w:id="268008374">
              <w:marLeft w:val="0"/>
              <w:marRight w:val="0"/>
              <w:marTop w:val="0"/>
              <w:marBottom w:val="0"/>
              <w:divBdr>
                <w:top w:val="none" w:sz="0" w:space="0" w:color="auto"/>
                <w:left w:val="none" w:sz="0" w:space="0" w:color="auto"/>
                <w:bottom w:val="none" w:sz="0" w:space="0" w:color="auto"/>
                <w:right w:val="none" w:sz="0" w:space="0" w:color="auto"/>
              </w:divBdr>
            </w:div>
            <w:div w:id="482280304">
              <w:marLeft w:val="0"/>
              <w:marRight w:val="0"/>
              <w:marTop w:val="0"/>
              <w:marBottom w:val="0"/>
              <w:divBdr>
                <w:top w:val="none" w:sz="0" w:space="0" w:color="auto"/>
                <w:left w:val="none" w:sz="0" w:space="0" w:color="auto"/>
                <w:bottom w:val="none" w:sz="0" w:space="0" w:color="auto"/>
                <w:right w:val="none" w:sz="0" w:space="0" w:color="auto"/>
              </w:divBdr>
            </w:div>
            <w:div w:id="1723366921">
              <w:marLeft w:val="0"/>
              <w:marRight w:val="0"/>
              <w:marTop w:val="0"/>
              <w:marBottom w:val="0"/>
              <w:divBdr>
                <w:top w:val="none" w:sz="0" w:space="0" w:color="auto"/>
                <w:left w:val="none" w:sz="0" w:space="0" w:color="auto"/>
                <w:bottom w:val="none" w:sz="0" w:space="0" w:color="auto"/>
                <w:right w:val="none" w:sz="0" w:space="0" w:color="auto"/>
              </w:divBdr>
            </w:div>
            <w:div w:id="970788404">
              <w:marLeft w:val="0"/>
              <w:marRight w:val="0"/>
              <w:marTop w:val="0"/>
              <w:marBottom w:val="0"/>
              <w:divBdr>
                <w:top w:val="none" w:sz="0" w:space="0" w:color="auto"/>
                <w:left w:val="none" w:sz="0" w:space="0" w:color="auto"/>
                <w:bottom w:val="none" w:sz="0" w:space="0" w:color="auto"/>
                <w:right w:val="none" w:sz="0" w:space="0" w:color="auto"/>
              </w:divBdr>
            </w:div>
            <w:div w:id="1754740300">
              <w:marLeft w:val="0"/>
              <w:marRight w:val="0"/>
              <w:marTop w:val="0"/>
              <w:marBottom w:val="0"/>
              <w:divBdr>
                <w:top w:val="none" w:sz="0" w:space="0" w:color="auto"/>
                <w:left w:val="none" w:sz="0" w:space="0" w:color="auto"/>
                <w:bottom w:val="none" w:sz="0" w:space="0" w:color="auto"/>
                <w:right w:val="none" w:sz="0" w:space="0" w:color="auto"/>
              </w:divBdr>
            </w:div>
            <w:div w:id="514031341">
              <w:marLeft w:val="0"/>
              <w:marRight w:val="0"/>
              <w:marTop w:val="0"/>
              <w:marBottom w:val="0"/>
              <w:divBdr>
                <w:top w:val="none" w:sz="0" w:space="0" w:color="auto"/>
                <w:left w:val="none" w:sz="0" w:space="0" w:color="auto"/>
                <w:bottom w:val="none" w:sz="0" w:space="0" w:color="auto"/>
                <w:right w:val="none" w:sz="0" w:space="0" w:color="auto"/>
              </w:divBdr>
            </w:div>
            <w:div w:id="1944458798">
              <w:marLeft w:val="0"/>
              <w:marRight w:val="0"/>
              <w:marTop w:val="0"/>
              <w:marBottom w:val="0"/>
              <w:divBdr>
                <w:top w:val="none" w:sz="0" w:space="0" w:color="auto"/>
                <w:left w:val="none" w:sz="0" w:space="0" w:color="auto"/>
                <w:bottom w:val="none" w:sz="0" w:space="0" w:color="auto"/>
                <w:right w:val="none" w:sz="0" w:space="0" w:color="auto"/>
              </w:divBdr>
            </w:div>
            <w:div w:id="62072108">
              <w:marLeft w:val="0"/>
              <w:marRight w:val="0"/>
              <w:marTop w:val="0"/>
              <w:marBottom w:val="0"/>
              <w:divBdr>
                <w:top w:val="none" w:sz="0" w:space="0" w:color="auto"/>
                <w:left w:val="none" w:sz="0" w:space="0" w:color="auto"/>
                <w:bottom w:val="none" w:sz="0" w:space="0" w:color="auto"/>
                <w:right w:val="none" w:sz="0" w:space="0" w:color="auto"/>
              </w:divBdr>
            </w:div>
            <w:div w:id="383220118">
              <w:marLeft w:val="0"/>
              <w:marRight w:val="0"/>
              <w:marTop w:val="0"/>
              <w:marBottom w:val="0"/>
              <w:divBdr>
                <w:top w:val="none" w:sz="0" w:space="0" w:color="auto"/>
                <w:left w:val="none" w:sz="0" w:space="0" w:color="auto"/>
                <w:bottom w:val="none" w:sz="0" w:space="0" w:color="auto"/>
                <w:right w:val="none" w:sz="0" w:space="0" w:color="auto"/>
              </w:divBdr>
            </w:div>
            <w:div w:id="148601712">
              <w:marLeft w:val="0"/>
              <w:marRight w:val="0"/>
              <w:marTop w:val="0"/>
              <w:marBottom w:val="0"/>
              <w:divBdr>
                <w:top w:val="none" w:sz="0" w:space="0" w:color="auto"/>
                <w:left w:val="none" w:sz="0" w:space="0" w:color="auto"/>
                <w:bottom w:val="none" w:sz="0" w:space="0" w:color="auto"/>
                <w:right w:val="none" w:sz="0" w:space="0" w:color="auto"/>
              </w:divBdr>
            </w:div>
            <w:div w:id="311981295">
              <w:marLeft w:val="0"/>
              <w:marRight w:val="0"/>
              <w:marTop w:val="0"/>
              <w:marBottom w:val="0"/>
              <w:divBdr>
                <w:top w:val="none" w:sz="0" w:space="0" w:color="auto"/>
                <w:left w:val="none" w:sz="0" w:space="0" w:color="auto"/>
                <w:bottom w:val="none" w:sz="0" w:space="0" w:color="auto"/>
                <w:right w:val="none" w:sz="0" w:space="0" w:color="auto"/>
              </w:divBdr>
            </w:div>
            <w:div w:id="723525072">
              <w:marLeft w:val="0"/>
              <w:marRight w:val="0"/>
              <w:marTop w:val="0"/>
              <w:marBottom w:val="0"/>
              <w:divBdr>
                <w:top w:val="none" w:sz="0" w:space="0" w:color="auto"/>
                <w:left w:val="none" w:sz="0" w:space="0" w:color="auto"/>
                <w:bottom w:val="none" w:sz="0" w:space="0" w:color="auto"/>
                <w:right w:val="none" w:sz="0" w:space="0" w:color="auto"/>
              </w:divBdr>
            </w:div>
            <w:div w:id="1405881775">
              <w:marLeft w:val="0"/>
              <w:marRight w:val="0"/>
              <w:marTop w:val="0"/>
              <w:marBottom w:val="0"/>
              <w:divBdr>
                <w:top w:val="none" w:sz="0" w:space="0" w:color="auto"/>
                <w:left w:val="none" w:sz="0" w:space="0" w:color="auto"/>
                <w:bottom w:val="none" w:sz="0" w:space="0" w:color="auto"/>
                <w:right w:val="none" w:sz="0" w:space="0" w:color="auto"/>
              </w:divBdr>
            </w:div>
            <w:div w:id="1802570595">
              <w:marLeft w:val="0"/>
              <w:marRight w:val="0"/>
              <w:marTop w:val="0"/>
              <w:marBottom w:val="0"/>
              <w:divBdr>
                <w:top w:val="none" w:sz="0" w:space="0" w:color="auto"/>
                <w:left w:val="none" w:sz="0" w:space="0" w:color="auto"/>
                <w:bottom w:val="none" w:sz="0" w:space="0" w:color="auto"/>
                <w:right w:val="none" w:sz="0" w:space="0" w:color="auto"/>
              </w:divBdr>
            </w:div>
            <w:div w:id="1641350213">
              <w:marLeft w:val="0"/>
              <w:marRight w:val="0"/>
              <w:marTop w:val="0"/>
              <w:marBottom w:val="0"/>
              <w:divBdr>
                <w:top w:val="none" w:sz="0" w:space="0" w:color="auto"/>
                <w:left w:val="none" w:sz="0" w:space="0" w:color="auto"/>
                <w:bottom w:val="none" w:sz="0" w:space="0" w:color="auto"/>
                <w:right w:val="none" w:sz="0" w:space="0" w:color="auto"/>
              </w:divBdr>
            </w:div>
            <w:div w:id="1574655182">
              <w:marLeft w:val="0"/>
              <w:marRight w:val="0"/>
              <w:marTop w:val="0"/>
              <w:marBottom w:val="0"/>
              <w:divBdr>
                <w:top w:val="none" w:sz="0" w:space="0" w:color="auto"/>
                <w:left w:val="none" w:sz="0" w:space="0" w:color="auto"/>
                <w:bottom w:val="none" w:sz="0" w:space="0" w:color="auto"/>
                <w:right w:val="none" w:sz="0" w:space="0" w:color="auto"/>
              </w:divBdr>
            </w:div>
            <w:div w:id="247347867">
              <w:marLeft w:val="0"/>
              <w:marRight w:val="0"/>
              <w:marTop w:val="0"/>
              <w:marBottom w:val="0"/>
              <w:divBdr>
                <w:top w:val="none" w:sz="0" w:space="0" w:color="auto"/>
                <w:left w:val="none" w:sz="0" w:space="0" w:color="auto"/>
                <w:bottom w:val="none" w:sz="0" w:space="0" w:color="auto"/>
                <w:right w:val="none" w:sz="0" w:space="0" w:color="auto"/>
              </w:divBdr>
            </w:div>
            <w:div w:id="1540581658">
              <w:marLeft w:val="0"/>
              <w:marRight w:val="0"/>
              <w:marTop w:val="0"/>
              <w:marBottom w:val="0"/>
              <w:divBdr>
                <w:top w:val="none" w:sz="0" w:space="0" w:color="auto"/>
                <w:left w:val="none" w:sz="0" w:space="0" w:color="auto"/>
                <w:bottom w:val="none" w:sz="0" w:space="0" w:color="auto"/>
                <w:right w:val="none" w:sz="0" w:space="0" w:color="auto"/>
              </w:divBdr>
            </w:div>
            <w:div w:id="802425541">
              <w:marLeft w:val="0"/>
              <w:marRight w:val="0"/>
              <w:marTop w:val="0"/>
              <w:marBottom w:val="0"/>
              <w:divBdr>
                <w:top w:val="none" w:sz="0" w:space="0" w:color="auto"/>
                <w:left w:val="none" w:sz="0" w:space="0" w:color="auto"/>
                <w:bottom w:val="none" w:sz="0" w:space="0" w:color="auto"/>
                <w:right w:val="none" w:sz="0" w:space="0" w:color="auto"/>
              </w:divBdr>
            </w:div>
            <w:div w:id="659969145">
              <w:marLeft w:val="0"/>
              <w:marRight w:val="0"/>
              <w:marTop w:val="0"/>
              <w:marBottom w:val="0"/>
              <w:divBdr>
                <w:top w:val="none" w:sz="0" w:space="0" w:color="auto"/>
                <w:left w:val="none" w:sz="0" w:space="0" w:color="auto"/>
                <w:bottom w:val="none" w:sz="0" w:space="0" w:color="auto"/>
                <w:right w:val="none" w:sz="0" w:space="0" w:color="auto"/>
              </w:divBdr>
            </w:div>
            <w:div w:id="943539814">
              <w:marLeft w:val="0"/>
              <w:marRight w:val="0"/>
              <w:marTop w:val="0"/>
              <w:marBottom w:val="0"/>
              <w:divBdr>
                <w:top w:val="none" w:sz="0" w:space="0" w:color="auto"/>
                <w:left w:val="none" w:sz="0" w:space="0" w:color="auto"/>
                <w:bottom w:val="none" w:sz="0" w:space="0" w:color="auto"/>
                <w:right w:val="none" w:sz="0" w:space="0" w:color="auto"/>
              </w:divBdr>
            </w:div>
            <w:div w:id="1280527510">
              <w:marLeft w:val="0"/>
              <w:marRight w:val="0"/>
              <w:marTop w:val="0"/>
              <w:marBottom w:val="0"/>
              <w:divBdr>
                <w:top w:val="none" w:sz="0" w:space="0" w:color="auto"/>
                <w:left w:val="none" w:sz="0" w:space="0" w:color="auto"/>
                <w:bottom w:val="none" w:sz="0" w:space="0" w:color="auto"/>
                <w:right w:val="none" w:sz="0" w:space="0" w:color="auto"/>
              </w:divBdr>
            </w:div>
            <w:div w:id="608581724">
              <w:marLeft w:val="0"/>
              <w:marRight w:val="0"/>
              <w:marTop w:val="0"/>
              <w:marBottom w:val="0"/>
              <w:divBdr>
                <w:top w:val="none" w:sz="0" w:space="0" w:color="auto"/>
                <w:left w:val="none" w:sz="0" w:space="0" w:color="auto"/>
                <w:bottom w:val="none" w:sz="0" w:space="0" w:color="auto"/>
                <w:right w:val="none" w:sz="0" w:space="0" w:color="auto"/>
              </w:divBdr>
            </w:div>
            <w:div w:id="1197620180">
              <w:marLeft w:val="0"/>
              <w:marRight w:val="0"/>
              <w:marTop w:val="0"/>
              <w:marBottom w:val="0"/>
              <w:divBdr>
                <w:top w:val="none" w:sz="0" w:space="0" w:color="auto"/>
                <w:left w:val="none" w:sz="0" w:space="0" w:color="auto"/>
                <w:bottom w:val="none" w:sz="0" w:space="0" w:color="auto"/>
                <w:right w:val="none" w:sz="0" w:space="0" w:color="auto"/>
              </w:divBdr>
            </w:div>
            <w:div w:id="1288121689">
              <w:marLeft w:val="0"/>
              <w:marRight w:val="0"/>
              <w:marTop w:val="0"/>
              <w:marBottom w:val="0"/>
              <w:divBdr>
                <w:top w:val="none" w:sz="0" w:space="0" w:color="auto"/>
                <w:left w:val="none" w:sz="0" w:space="0" w:color="auto"/>
                <w:bottom w:val="none" w:sz="0" w:space="0" w:color="auto"/>
                <w:right w:val="none" w:sz="0" w:space="0" w:color="auto"/>
              </w:divBdr>
            </w:div>
            <w:div w:id="1200438192">
              <w:marLeft w:val="0"/>
              <w:marRight w:val="0"/>
              <w:marTop w:val="0"/>
              <w:marBottom w:val="0"/>
              <w:divBdr>
                <w:top w:val="none" w:sz="0" w:space="0" w:color="auto"/>
                <w:left w:val="none" w:sz="0" w:space="0" w:color="auto"/>
                <w:bottom w:val="none" w:sz="0" w:space="0" w:color="auto"/>
                <w:right w:val="none" w:sz="0" w:space="0" w:color="auto"/>
              </w:divBdr>
            </w:div>
            <w:div w:id="1682467990">
              <w:marLeft w:val="0"/>
              <w:marRight w:val="0"/>
              <w:marTop w:val="0"/>
              <w:marBottom w:val="0"/>
              <w:divBdr>
                <w:top w:val="none" w:sz="0" w:space="0" w:color="auto"/>
                <w:left w:val="none" w:sz="0" w:space="0" w:color="auto"/>
                <w:bottom w:val="none" w:sz="0" w:space="0" w:color="auto"/>
                <w:right w:val="none" w:sz="0" w:space="0" w:color="auto"/>
              </w:divBdr>
            </w:div>
            <w:div w:id="1355423895">
              <w:marLeft w:val="0"/>
              <w:marRight w:val="0"/>
              <w:marTop w:val="0"/>
              <w:marBottom w:val="0"/>
              <w:divBdr>
                <w:top w:val="none" w:sz="0" w:space="0" w:color="auto"/>
                <w:left w:val="none" w:sz="0" w:space="0" w:color="auto"/>
                <w:bottom w:val="none" w:sz="0" w:space="0" w:color="auto"/>
                <w:right w:val="none" w:sz="0" w:space="0" w:color="auto"/>
              </w:divBdr>
            </w:div>
            <w:div w:id="1100221260">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040976918">
              <w:marLeft w:val="0"/>
              <w:marRight w:val="0"/>
              <w:marTop w:val="0"/>
              <w:marBottom w:val="0"/>
              <w:divBdr>
                <w:top w:val="none" w:sz="0" w:space="0" w:color="auto"/>
                <w:left w:val="none" w:sz="0" w:space="0" w:color="auto"/>
                <w:bottom w:val="none" w:sz="0" w:space="0" w:color="auto"/>
                <w:right w:val="none" w:sz="0" w:space="0" w:color="auto"/>
              </w:divBdr>
            </w:div>
            <w:div w:id="602032392">
              <w:marLeft w:val="0"/>
              <w:marRight w:val="0"/>
              <w:marTop w:val="0"/>
              <w:marBottom w:val="0"/>
              <w:divBdr>
                <w:top w:val="none" w:sz="0" w:space="0" w:color="auto"/>
                <w:left w:val="none" w:sz="0" w:space="0" w:color="auto"/>
                <w:bottom w:val="none" w:sz="0" w:space="0" w:color="auto"/>
                <w:right w:val="none" w:sz="0" w:space="0" w:color="auto"/>
              </w:divBdr>
            </w:div>
            <w:div w:id="1236160923">
              <w:marLeft w:val="0"/>
              <w:marRight w:val="0"/>
              <w:marTop w:val="0"/>
              <w:marBottom w:val="0"/>
              <w:divBdr>
                <w:top w:val="none" w:sz="0" w:space="0" w:color="auto"/>
                <w:left w:val="none" w:sz="0" w:space="0" w:color="auto"/>
                <w:bottom w:val="none" w:sz="0" w:space="0" w:color="auto"/>
                <w:right w:val="none" w:sz="0" w:space="0" w:color="auto"/>
              </w:divBdr>
            </w:div>
            <w:div w:id="1265532471">
              <w:marLeft w:val="0"/>
              <w:marRight w:val="0"/>
              <w:marTop w:val="0"/>
              <w:marBottom w:val="0"/>
              <w:divBdr>
                <w:top w:val="none" w:sz="0" w:space="0" w:color="auto"/>
                <w:left w:val="none" w:sz="0" w:space="0" w:color="auto"/>
                <w:bottom w:val="none" w:sz="0" w:space="0" w:color="auto"/>
                <w:right w:val="none" w:sz="0" w:space="0" w:color="auto"/>
              </w:divBdr>
            </w:div>
            <w:div w:id="869995645">
              <w:marLeft w:val="0"/>
              <w:marRight w:val="0"/>
              <w:marTop w:val="0"/>
              <w:marBottom w:val="0"/>
              <w:divBdr>
                <w:top w:val="none" w:sz="0" w:space="0" w:color="auto"/>
                <w:left w:val="none" w:sz="0" w:space="0" w:color="auto"/>
                <w:bottom w:val="none" w:sz="0" w:space="0" w:color="auto"/>
                <w:right w:val="none" w:sz="0" w:space="0" w:color="auto"/>
              </w:divBdr>
            </w:div>
            <w:div w:id="510142810">
              <w:marLeft w:val="0"/>
              <w:marRight w:val="0"/>
              <w:marTop w:val="0"/>
              <w:marBottom w:val="0"/>
              <w:divBdr>
                <w:top w:val="none" w:sz="0" w:space="0" w:color="auto"/>
                <w:left w:val="none" w:sz="0" w:space="0" w:color="auto"/>
                <w:bottom w:val="none" w:sz="0" w:space="0" w:color="auto"/>
                <w:right w:val="none" w:sz="0" w:space="0" w:color="auto"/>
              </w:divBdr>
            </w:div>
            <w:div w:id="2028094633">
              <w:marLeft w:val="0"/>
              <w:marRight w:val="0"/>
              <w:marTop w:val="0"/>
              <w:marBottom w:val="0"/>
              <w:divBdr>
                <w:top w:val="none" w:sz="0" w:space="0" w:color="auto"/>
                <w:left w:val="none" w:sz="0" w:space="0" w:color="auto"/>
                <w:bottom w:val="none" w:sz="0" w:space="0" w:color="auto"/>
                <w:right w:val="none" w:sz="0" w:space="0" w:color="auto"/>
              </w:divBdr>
            </w:div>
            <w:div w:id="854465413">
              <w:marLeft w:val="0"/>
              <w:marRight w:val="0"/>
              <w:marTop w:val="0"/>
              <w:marBottom w:val="0"/>
              <w:divBdr>
                <w:top w:val="none" w:sz="0" w:space="0" w:color="auto"/>
                <w:left w:val="none" w:sz="0" w:space="0" w:color="auto"/>
                <w:bottom w:val="none" w:sz="0" w:space="0" w:color="auto"/>
                <w:right w:val="none" w:sz="0" w:space="0" w:color="auto"/>
              </w:divBdr>
            </w:div>
            <w:div w:id="1278297940">
              <w:marLeft w:val="0"/>
              <w:marRight w:val="0"/>
              <w:marTop w:val="0"/>
              <w:marBottom w:val="0"/>
              <w:divBdr>
                <w:top w:val="none" w:sz="0" w:space="0" w:color="auto"/>
                <w:left w:val="none" w:sz="0" w:space="0" w:color="auto"/>
                <w:bottom w:val="none" w:sz="0" w:space="0" w:color="auto"/>
                <w:right w:val="none" w:sz="0" w:space="0" w:color="auto"/>
              </w:divBdr>
            </w:div>
            <w:div w:id="263729566">
              <w:marLeft w:val="0"/>
              <w:marRight w:val="0"/>
              <w:marTop w:val="0"/>
              <w:marBottom w:val="0"/>
              <w:divBdr>
                <w:top w:val="none" w:sz="0" w:space="0" w:color="auto"/>
                <w:left w:val="none" w:sz="0" w:space="0" w:color="auto"/>
                <w:bottom w:val="none" w:sz="0" w:space="0" w:color="auto"/>
                <w:right w:val="none" w:sz="0" w:space="0" w:color="auto"/>
              </w:divBdr>
            </w:div>
            <w:div w:id="73818733">
              <w:marLeft w:val="0"/>
              <w:marRight w:val="0"/>
              <w:marTop w:val="0"/>
              <w:marBottom w:val="0"/>
              <w:divBdr>
                <w:top w:val="none" w:sz="0" w:space="0" w:color="auto"/>
                <w:left w:val="none" w:sz="0" w:space="0" w:color="auto"/>
                <w:bottom w:val="none" w:sz="0" w:space="0" w:color="auto"/>
                <w:right w:val="none" w:sz="0" w:space="0" w:color="auto"/>
              </w:divBdr>
            </w:div>
            <w:div w:id="254636291">
              <w:marLeft w:val="0"/>
              <w:marRight w:val="0"/>
              <w:marTop w:val="0"/>
              <w:marBottom w:val="0"/>
              <w:divBdr>
                <w:top w:val="none" w:sz="0" w:space="0" w:color="auto"/>
                <w:left w:val="none" w:sz="0" w:space="0" w:color="auto"/>
                <w:bottom w:val="none" w:sz="0" w:space="0" w:color="auto"/>
                <w:right w:val="none" w:sz="0" w:space="0" w:color="auto"/>
              </w:divBdr>
            </w:div>
            <w:div w:id="640038703">
              <w:marLeft w:val="0"/>
              <w:marRight w:val="0"/>
              <w:marTop w:val="0"/>
              <w:marBottom w:val="0"/>
              <w:divBdr>
                <w:top w:val="none" w:sz="0" w:space="0" w:color="auto"/>
                <w:left w:val="none" w:sz="0" w:space="0" w:color="auto"/>
                <w:bottom w:val="none" w:sz="0" w:space="0" w:color="auto"/>
                <w:right w:val="none" w:sz="0" w:space="0" w:color="auto"/>
              </w:divBdr>
            </w:div>
            <w:div w:id="545336228">
              <w:marLeft w:val="0"/>
              <w:marRight w:val="0"/>
              <w:marTop w:val="0"/>
              <w:marBottom w:val="0"/>
              <w:divBdr>
                <w:top w:val="none" w:sz="0" w:space="0" w:color="auto"/>
                <w:left w:val="none" w:sz="0" w:space="0" w:color="auto"/>
                <w:bottom w:val="none" w:sz="0" w:space="0" w:color="auto"/>
                <w:right w:val="none" w:sz="0" w:space="0" w:color="auto"/>
              </w:divBdr>
            </w:div>
            <w:div w:id="931476490">
              <w:marLeft w:val="0"/>
              <w:marRight w:val="0"/>
              <w:marTop w:val="0"/>
              <w:marBottom w:val="0"/>
              <w:divBdr>
                <w:top w:val="none" w:sz="0" w:space="0" w:color="auto"/>
                <w:left w:val="none" w:sz="0" w:space="0" w:color="auto"/>
                <w:bottom w:val="none" w:sz="0" w:space="0" w:color="auto"/>
                <w:right w:val="none" w:sz="0" w:space="0" w:color="auto"/>
              </w:divBdr>
            </w:div>
            <w:div w:id="2110269224">
              <w:marLeft w:val="0"/>
              <w:marRight w:val="0"/>
              <w:marTop w:val="0"/>
              <w:marBottom w:val="0"/>
              <w:divBdr>
                <w:top w:val="none" w:sz="0" w:space="0" w:color="auto"/>
                <w:left w:val="none" w:sz="0" w:space="0" w:color="auto"/>
                <w:bottom w:val="none" w:sz="0" w:space="0" w:color="auto"/>
                <w:right w:val="none" w:sz="0" w:space="0" w:color="auto"/>
              </w:divBdr>
            </w:div>
            <w:div w:id="850030550">
              <w:marLeft w:val="0"/>
              <w:marRight w:val="0"/>
              <w:marTop w:val="0"/>
              <w:marBottom w:val="0"/>
              <w:divBdr>
                <w:top w:val="none" w:sz="0" w:space="0" w:color="auto"/>
                <w:left w:val="none" w:sz="0" w:space="0" w:color="auto"/>
                <w:bottom w:val="none" w:sz="0" w:space="0" w:color="auto"/>
                <w:right w:val="none" w:sz="0" w:space="0" w:color="auto"/>
              </w:divBdr>
            </w:div>
            <w:div w:id="188030658">
              <w:marLeft w:val="0"/>
              <w:marRight w:val="0"/>
              <w:marTop w:val="0"/>
              <w:marBottom w:val="0"/>
              <w:divBdr>
                <w:top w:val="none" w:sz="0" w:space="0" w:color="auto"/>
                <w:left w:val="none" w:sz="0" w:space="0" w:color="auto"/>
                <w:bottom w:val="none" w:sz="0" w:space="0" w:color="auto"/>
                <w:right w:val="none" w:sz="0" w:space="0" w:color="auto"/>
              </w:divBdr>
            </w:div>
            <w:div w:id="250161576">
              <w:marLeft w:val="0"/>
              <w:marRight w:val="0"/>
              <w:marTop w:val="0"/>
              <w:marBottom w:val="0"/>
              <w:divBdr>
                <w:top w:val="none" w:sz="0" w:space="0" w:color="auto"/>
                <w:left w:val="none" w:sz="0" w:space="0" w:color="auto"/>
                <w:bottom w:val="none" w:sz="0" w:space="0" w:color="auto"/>
                <w:right w:val="none" w:sz="0" w:space="0" w:color="auto"/>
              </w:divBdr>
            </w:div>
            <w:div w:id="586579208">
              <w:marLeft w:val="0"/>
              <w:marRight w:val="0"/>
              <w:marTop w:val="0"/>
              <w:marBottom w:val="0"/>
              <w:divBdr>
                <w:top w:val="none" w:sz="0" w:space="0" w:color="auto"/>
                <w:left w:val="none" w:sz="0" w:space="0" w:color="auto"/>
                <w:bottom w:val="none" w:sz="0" w:space="0" w:color="auto"/>
                <w:right w:val="none" w:sz="0" w:space="0" w:color="auto"/>
              </w:divBdr>
            </w:div>
            <w:div w:id="1002125037">
              <w:marLeft w:val="0"/>
              <w:marRight w:val="0"/>
              <w:marTop w:val="0"/>
              <w:marBottom w:val="0"/>
              <w:divBdr>
                <w:top w:val="none" w:sz="0" w:space="0" w:color="auto"/>
                <w:left w:val="none" w:sz="0" w:space="0" w:color="auto"/>
                <w:bottom w:val="none" w:sz="0" w:space="0" w:color="auto"/>
                <w:right w:val="none" w:sz="0" w:space="0" w:color="auto"/>
              </w:divBdr>
            </w:div>
            <w:div w:id="910189198">
              <w:marLeft w:val="0"/>
              <w:marRight w:val="0"/>
              <w:marTop w:val="0"/>
              <w:marBottom w:val="0"/>
              <w:divBdr>
                <w:top w:val="none" w:sz="0" w:space="0" w:color="auto"/>
                <w:left w:val="none" w:sz="0" w:space="0" w:color="auto"/>
                <w:bottom w:val="none" w:sz="0" w:space="0" w:color="auto"/>
                <w:right w:val="none" w:sz="0" w:space="0" w:color="auto"/>
              </w:divBdr>
            </w:div>
            <w:div w:id="280964165">
              <w:marLeft w:val="0"/>
              <w:marRight w:val="0"/>
              <w:marTop w:val="0"/>
              <w:marBottom w:val="0"/>
              <w:divBdr>
                <w:top w:val="none" w:sz="0" w:space="0" w:color="auto"/>
                <w:left w:val="none" w:sz="0" w:space="0" w:color="auto"/>
                <w:bottom w:val="none" w:sz="0" w:space="0" w:color="auto"/>
                <w:right w:val="none" w:sz="0" w:space="0" w:color="auto"/>
              </w:divBdr>
            </w:div>
            <w:div w:id="1874341567">
              <w:marLeft w:val="0"/>
              <w:marRight w:val="0"/>
              <w:marTop w:val="0"/>
              <w:marBottom w:val="0"/>
              <w:divBdr>
                <w:top w:val="none" w:sz="0" w:space="0" w:color="auto"/>
                <w:left w:val="none" w:sz="0" w:space="0" w:color="auto"/>
                <w:bottom w:val="none" w:sz="0" w:space="0" w:color="auto"/>
                <w:right w:val="none" w:sz="0" w:space="0" w:color="auto"/>
              </w:divBdr>
            </w:div>
            <w:div w:id="1897232362">
              <w:marLeft w:val="0"/>
              <w:marRight w:val="0"/>
              <w:marTop w:val="0"/>
              <w:marBottom w:val="0"/>
              <w:divBdr>
                <w:top w:val="none" w:sz="0" w:space="0" w:color="auto"/>
                <w:left w:val="none" w:sz="0" w:space="0" w:color="auto"/>
                <w:bottom w:val="none" w:sz="0" w:space="0" w:color="auto"/>
                <w:right w:val="none" w:sz="0" w:space="0" w:color="auto"/>
              </w:divBdr>
            </w:div>
            <w:div w:id="14963674">
              <w:marLeft w:val="0"/>
              <w:marRight w:val="0"/>
              <w:marTop w:val="0"/>
              <w:marBottom w:val="0"/>
              <w:divBdr>
                <w:top w:val="none" w:sz="0" w:space="0" w:color="auto"/>
                <w:left w:val="none" w:sz="0" w:space="0" w:color="auto"/>
                <w:bottom w:val="none" w:sz="0" w:space="0" w:color="auto"/>
                <w:right w:val="none" w:sz="0" w:space="0" w:color="auto"/>
              </w:divBdr>
            </w:div>
            <w:div w:id="2140032682">
              <w:marLeft w:val="0"/>
              <w:marRight w:val="0"/>
              <w:marTop w:val="0"/>
              <w:marBottom w:val="0"/>
              <w:divBdr>
                <w:top w:val="none" w:sz="0" w:space="0" w:color="auto"/>
                <w:left w:val="none" w:sz="0" w:space="0" w:color="auto"/>
                <w:bottom w:val="none" w:sz="0" w:space="0" w:color="auto"/>
                <w:right w:val="none" w:sz="0" w:space="0" w:color="auto"/>
              </w:divBdr>
            </w:div>
            <w:div w:id="1957325608">
              <w:marLeft w:val="0"/>
              <w:marRight w:val="0"/>
              <w:marTop w:val="0"/>
              <w:marBottom w:val="0"/>
              <w:divBdr>
                <w:top w:val="none" w:sz="0" w:space="0" w:color="auto"/>
                <w:left w:val="none" w:sz="0" w:space="0" w:color="auto"/>
                <w:bottom w:val="none" w:sz="0" w:space="0" w:color="auto"/>
                <w:right w:val="none" w:sz="0" w:space="0" w:color="auto"/>
              </w:divBdr>
            </w:div>
            <w:div w:id="2126919530">
              <w:marLeft w:val="0"/>
              <w:marRight w:val="0"/>
              <w:marTop w:val="0"/>
              <w:marBottom w:val="0"/>
              <w:divBdr>
                <w:top w:val="none" w:sz="0" w:space="0" w:color="auto"/>
                <w:left w:val="none" w:sz="0" w:space="0" w:color="auto"/>
                <w:bottom w:val="none" w:sz="0" w:space="0" w:color="auto"/>
                <w:right w:val="none" w:sz="0" w:space="0" w:color="auto"/>
              </w:divBdr>
            </w:div>
            <w:div w:id="2023510529">
              <w:marLeft w:val="0"/>
              <w:marRight w:val="0"/>
              <w:marTop w:val="0"/>
              <w:marBottom w:val="0"/>
              <w:divBdr>
                <w:top w:val="none" w:sz="0" w:space="0" w:color="auto"/>
                <w:left w:val="none" w:sz="0" w:space="0" w:color="auto"/>
                <w:bottom w:val="none" w:sz="0" w:space="0" w:color="auto"/>
                <w:right w:val="none" w:sz="0" w:space="0" w:color="auto"/>
              </w:divBdr>
            </w:div>
            <w:div w:id="431433991">
              <w:marLeft w:val="0"/>
              <w:marRight w:val="0"/>
              <w:marTop w:val="0"/>
              <w:marBottom w:val="0"/>
              <w:divBdr>
                <w:top w:val="none" w:sz="0" w:space="0" w:color="auto"/>
                <w:left w:val="none" w:sz="0" w:space="0" w:color="auto"/>
                <w:bottom w:val="none" w:sz="0" w:space="0" w:color="auto"/>
                <w:right w:val="none" w:sz="0" w:space="0" w:color="auto"/>
              </w:divBdr>
            </w:div>
            <w:div w:id="6492360">
              <w:marLeft w:val="0"/>
              <w:marRight w:val="0"/>
              <w:marTop w:val="0"/>
              <w:marBottom w:val="0"/>
              <w:divBdr>
                <w:top w:val="none" w:sz="0" w:space="0" w:color="auto"/>
                <w:left w:val="none" w:sz="0" w:space="0" w:color="auto"/>
                <w:bottom w:val="none" w:sz="0" w:space="0" w:color="auto"/>
                <w:right w:val="none" w:sz="0" w:space="0" w:color="auto"/>
              </w:divBdr>
            </w:div>
            <w:div w:id="1138034867">
              <w:marLeft w:val="0"/>
              <w:marRight w:val="0"/>
              <w:marTop w:val="0"/>
              <w:marBottom w:val="0"/>
              <w:divBdr>
                <w:top w:val="none" w:sz="0" w:space="0" w:color="auto"/>
                <w:left w:val="none" w:sz="0" w:space="0" w:color="auto"/>
                <w:bottom w:val="none" w:sz="0" w:space="0" w:color="auto"/>
                <w:right w:val="none" w:sz="0" w:space="0" w:color="auto"/>
              </w:divBdr>
            </w:div>
            <w:div w:id="1343776707">
              <w:marLeft w:val="0"/>
              <w:marRight w:val="0"/>
              <w:marTop w:val="0"/>
              <w:marBottom w:val="0"/>
              <w:divBdr>
                <w:top w:val="none" w:sz="0" w:space="0" w:color="auto"/>
                <w:left w:val="none" w:sz="0" w:space="0" w:color="auto"/>
                <w:bottom w:val="none" w:sz="0" w:space="0" w:color="auto"/>
                <w:right w:val="none" w:sz="0" w:space="0" w:color="auto"/>
              </w:divBdr>
            </w:div>
            <w:div w:id="954293538">
              <w:marLeft w:val="0"/>
              <w:marRight w:val="0"/>
              <w:marTop w:val="0"/>
              <w:marBottom w:val="0"/>
              <w:divBdr>
                <w:top w:val="none" w:sz="0" w:space="0" w:color="auto"/>
                <w:left w:val="none" w:sz="0" w:space="0" w:color="auto"/>
                <w:bottom w:val="none" w:sz="0" w:space="0" w:color="auto"/>
                <w:right w:val="none" w:sz="0" w:space="0" w:color="auto"/>
              </w:divBdr>
            </w:div>
            <w:div w:id="2106147542">
              <w:marLeft w:val="0"/>
              <w:marRight w:val="0"/>
              <w:marTop w:val="0"/>
              <w:marBottom w:val="0"/>
              <w:divBdr>
                <w:top w:val="none" w:sz="0" w:space="0" w:color="auto"/>
                <w:left w:val="none" w:sz="0" w:space="0" w:color="auto"/>
                <w:bottom w:val="none" w:sz="0" w:space="0" w:color="auto"/>
                <w:right w:val="none" w:sz="0" w:space="0" w:color="auto"/>
              </w:divBdr>
            </w:div>
            <w:div w:id="473254008">
              <w:marLeft w:val="0"/>
              <w:marRight w:val="0"/>
              <w:marTop w:val="0"/>
              <w:marBottom w:val="0"/>
              <w:divBdr>
                <w:top w:val="none" w:sz="0" w:space="0" w:color="auto"/>
                <w:left w:val="none" w:sz="0" w:space="0" w:color="auto"/>
                <w:bottom w:val="none" w:sz="0" w:space="0" w:color="auto"/>
                <w:right w:val="none" w:sz="0" w:space="0" w:color="auto"/>
              </w:divBdr>
            </w:div>
            <w:div w:id="1104375972">
              <w:marLeft w:val="0"/>
              <w:marRight w:val="0"/>
              <w:marTop w:val="0"/>
              <w:marBottom w:val="0"/>
              <w:divBdr>
                <w:top w:val="none" w:sz="0" w:space="0" w:color="auto"/>
                <w:left w:val="none" w:sz="0" w:space="0" w:color="auto"/>
                <w:bottom w:val="none" w:sz="0" w:space="0" w:color="auto"/>
                <w:right w:val="none" w:sz="0" w:space="0" w:color="auto"/>
              </w:divBdr>
            </w:div>
            <w:div w:id="1578396818">
              <w:marLeft w:val="0"/>
              <w:marRight w:val="0"/>
              <w:marTop w:val="0"/>
              <w:marBottom w:val="0"/>
              <w:divBdr>
                <w:top w:val="none" w:sz="0" w:space="0" w:color="auto"/>
                <w:left w:val="none" w:sz="0" w:space="0" w:color="auto"/>
                <w:bottom w:val="none" w:sz="0" w:space="0" w:color="auto"/>
                <w:right w:val="none" w:sz="0" w:space="0" w:color="auto"/>
              </w:divBdr>
            </w:div>
            <w:div w:id="1093821033">
              <w:marLeft w:val="0"/>
              <w:marRight w:val="0"/>
              <w:marTop w:val="0"/>
              <w:marBottom w:val="0"/>
              <w:divBdr>
                <w:top w:val="none" w:sz="0" w:space="0" w:color="auto"/>
                <w:left w:val="none" w:sz="0" w:space="0" w:color="auto"/>
                <w:bottom w:val="none" w:sz="0" w:space="0" w:color="auto"/>
                <w:right w:val="none" w:sz="0" w:space="0" w:color="auto"/>
              </w:divBdr>
            </w:div>
            <w:div w:id="204878977">
              <w:marLeft w:val="0"/>
              <w:marRight w:val="0"/>
              <w:marTop w:val="0"/>
              <w:marBottom w:val="0"/>
              <w:divBdr>
                <w:top w:val="none" w:sz="0" w:space="0" w:color="auto"/>
                <w:left w:val="none" w:sz="0" w:space="0" w:color="auto"/>
                <w:bottom w:val="none" w:sz="0" w:space="0" w:color="auto"/>
                <w:right w:val="none" w:sz="0" w:space="0" w:color="auto"/>
              </w:divBdr>
            </w:div>
            <w:div w:id="1441291866">
              <w:marLeft w:val="0"/>
              <w:marRight w:val="0"/>
              <w:marTop w:val="0"/>
              <w:marBottom w:val="0"/>
              <w:divBdr>
                <w:top w:val="none" w:sz="0" w:space="0" w:color="auto"/>
                <w:left w:val="none" w:sz="0" w:space="0" w:color="auto"/>
                <w:bottom w:val="none" w:sz="0" w:space="0" w:color="auto"/>
                <w:right w:val="none" w:sz="0" w:space="0" w:color="auto"/>
              </w:divBdr>
            </w:div>
            <w:div w:id="958486273">
              <w:marLeft w:val="0"/>
              <w:marRight w:val="0"/>
              <w:marTop w:val="0"/>
              <w:marBottom w:val="0"/>
              <w:divBdr>
                <w:top w:val="none" w:sz="0" w:space="0" w:color="auto"/>
                <w:left w:val="none" w:sz="0" w:space="0" w:color="auto"/>
                <w:bottom w:val="none" w:sz="0" w:space="0" w:color="auto"/>
                <w:right w:val="none" w:sz="0" w:space="0" w:color="auto"/>
              </w:divBdr>
            </w:div>
            <w:div w:id="1821383204">
              <w:marLeft w:val="0"/>
              <w:marRight w:val="0"/>
              <w:marTop w:val="0"/>
              <w:marBottom w:val="0"/>
              <w:divBdr>
                <w:top w:val="none" w:sz="0" w:space="0" w:color="auto"/>
                <w:left w:val="none" w:sz="0" w:space="0" w:color="auto"/>
                <w:bottom w:val="none" w:sz="0" w:space="0" w:color="auto"/>
                <w:right w:val="none" w:sz="0" w:space="0" w:color="auto"/>
              </w:divBdr>
            </w:div>
            <w:div w:id="1669359114">
              <w:marLeft w:val="0"/>
              <w:marRight w:val="0"/>
              <w:marTop w:val="0"/>
              <w:marBottom w:val="0"/>
              <w:divBdr>
                <w:top w:val="none" w:sz="0" w:space="0" w:color="auto"/>
                <w:left w:val="none" w:sz="0" w:space="0" w:color="auto"/>
                <w:bottom w:val="none" w:sz="0" w:space="0" w:color="auto"/>
                <w:right w:val="none" w:sz="0" w:space="0" w:color="auto"/>
              </w:divBdr>
            </w:div>
            <w:div w:id="1183596060">
              <w:marLeft w:val="0"/>
              <w:marRight w:val="0"/>
              <w:marTop w:val="0"/>
              <w:marBottom w:val="0"/>
              <w:divBdr>
                <w:top w:val="none" w:sz="0" w:space="0" w:color="auto"/>
                <w:left w:val="none" w:sz="0" w:space="0" w:color="auto"/>
                <w:bottom w:val="none" w:sz="0" w:space="0" w:color="auto"/>
                <w:right w:val="none" w:sz="0" w:space="0" w:color="auto"/>
              </w:divBdr>
            </w:div>
            <w:div w:id="1081027716">
              <w:marLeft w:val="0"/>
              <w:marRight w:val="0"/>
              <w:marTop w:val="0"/>
              <w:marBottom w:val="0"/>
              <w:divBdr>
                <w:top w:val="none" w:sz="0" w:space="0" w:color="auto"/>
                <w:left w:val="none" w:sz="0" w:space="0" w:color="auto"/>
                <w:bottom w:val="none" w:sz="0" w:space="0" w:color="auto"/>
                <w:right w:val="none" w:sz="0" w:space="0" w:color="auto"/>
              </w:divBdr>
            </w:div>
            <w:div w:id="1612784080">
              <w:marLeft w:val="0"/>
              <w:marRight w:val="0"/>
              <w:marTop w:val="0"/>
              <w:marBottom w:val="0"/>
              <w:divBdr>
                <w:top w:val="none" w:sz="0" w:space="0" w:color="auto"/>
                <w:left w:val="none" w:sz="0" w:space="0" w:color="auto"/>
                <w:bottom w:val="none" w:sz="0" w:space="0" w:color="auto"/>
                <w:right w:val="none" w:sz="0" w:space="0" w:color="auto"/>
              </w:divBdr>
            </w:div>
            <w:div w:id="749431279">
              <w:marLeft w:val="0"/>
              <w:marRight w:val="0"/>
              <w:marTop w:val="0"/>
              <w:marBottom w:val="0"/>
              <w:divBdr>
                <w:top w:val="none" w:sz="0" w:space="0" w:color="auto"/>
                <w:left w:val="none" w:sz="0" w:space="0" w:color="auto"/>
                <w:bottom w:val="none" w:sz="0" w:space="0" w:color="auto"/>
                <w:right w:val="none" w:sz="0" w:space="0" w:color="auto"/>
              </w:divBdr>
            </w:div>
            <w:div w:id="814369925">
              <w:marLeft w:val="0"/>
              <w:marRight w:val="0"/>
              <w:marTop w:val="0"/>
              <w:marBottom w:val="0"/>
              <w:divBdr>
                <w:top w:val="none" w:sz="0" w:space="0" w:color="auto"/>
                <w:left w:val="none" w:sz="0" w:space="0" w:color="auto"/>
                <w:bottom w:val="none" w:sz="0" w:space="0" w:color="auto"/>
                <w:right w:val="none" w:sz="0" w:space="0" w:color="auto"/>
              </w:divBdr>
            </w:div>
            <w:div w:id="996810537">
              <w:marLeft w:val="0"/>
              <w:marRight w:val="0"/>
              <w:marTop w:val="0"/>
              <w:marBottom w:val="0"/>
              <w:divBdr>
                <w:top w:val="none" w:sz="0" w:space="0" w:color="auto"/>
                <w:left w:val="none" w:sz="0" w:space="0" w:color="auto"/>
                <w:bottom w:val="none" w:sz="0" w:space="0" w:color="auto"/>
                <w:right w:val="none" w:sz="0" w:space="0" w:color="auto"/>
              </w:divBdr>
            </w:div>
            <w:div w:id="1758403793">
              <w:marLeft w:val="0"/>
              <w:marRight w:val="0"/>
              <w:marTop w:val="0"/>
              <w:marBottom w:val="0"/>
              <w:divBdr>
                <w:top w:val="none" w:sz="0" w:space="0" w:color="auto"/>
                <w:left w:val="none" w:sz="0" w:space="0" w:color="auto"/>
                <w:bottom w:val="none" w:sz="0" w:space="0" w:color="auto"/>
                <w:right w:val="none" w:sz="0" w:space="0" w:color="auto"/>
              </w:divBdr>
            </w:div>
            <w:div w:id="504321337">
              <w:marLeft w:val="0"/>
              <w:marRight w:val="0"/>
              <w:marTop w:val="0"/>
              <w:marBottom w:val="0"/>
              <w:divBdr>
                <w:top w:val="none" w:sz="0" w:space="0" w:color="auto"/>
                <w:left w:val="none" w:sz="0" w:space="0" w:color="auto"/>
                <w:bottom w:val="none" w:sz="0" w:space="0" w:color="auto"/>
                <w:right w:val="none" w:sz="0" w:space="0" w:color="auto"/>
              </w:divBdr>
            </w:div>
            <w:div w:id="216744891">
              <w:marLeft w:val="0"/>
              <w:marRight w:val="0"/>
              <w:marTop w:val="0"/>
              <w:marBottom w:val="0"/>
              <w:divBdr>
                <w:top w:val="none" w:sz="0" w:space="0" w:color="auto"/>
                <w:left w:val="none" w:sz="0" w:space="0" w:color="auto"/>
                <w:bottom w:val="none" w:sz="0" w:space="0" w:color="auto"/>
                <w:right w:val="none" w:sz="0" w:space="0" w:color="auto"/>
              </w:divBdr>
            </w:div>
            <w:div w:id="193426416">
              <w:marLeft w:val="0"/>
              <w:marRight w:val="0"/>
              <w:marTop w:val="0"/>
              <w:marBottom w:val="0"/>
              <w:divBdr>
                <w:top w:val="none" w:sz="0" w:space="0" w:color="auto"/>
                <w:left w:val="none" w:sz="0" w:space="0" w:color="auto"/>
                <w:bottom w:val="none" w:sz="0" w:space="0" w:color="auto"/>
                <w:right w:val="none" w:sz="0" w:space="0" w:color="auto"/>
              </w:divBdr>
            </w:div>
            <w:div w:id="1864320246">
              <w:marLeft w:val="0"/>
              <w:marRight w:val="0"/>
              <w:marTop w:val="0"/>
              <w:marBottom w:val="0"/>
              <w:divBdr>
                <w:top w:val="none" w:sz="0" w:space="0" w:color="auto"/>
                <w:left w:val="none" w:sz="0" w:space="0" w:color="auto"/>
                <w:bottom w:val="none" w:sz="0" w:space="0" w:color="auto"/>
                <w:right w:val="none" w:sz="0" w:space="0" w:color="auto"/>
              </w:divBdr>
            </w:div>
            <w:div w:id="490175190">
              <w:marLeft w:val="0"/>
              <w:marRight w:val="0"/>
              <w:marTop w:val="0"/>
              <w:marBottom w:val="0"/>
              <w:divBdr>
                <w:top w:val="none" w:sz="0" w:space="0" w:color="auto"/>
                <w:left w:val="none" w:sz="0" w:space="0" w:color="auto"/>
                <w:bottom w:val="none" w:sz="0" w:space="0" w:color="auto"/>
                <w:right w:val="none" w:sz="0" w:space="0" w:color="auto"/>
              </w:divBdr>
            </w:div>
            <w:div w:id="186068368">
              <w:marLeft w:val="0"/>
              <w:marRight w:val="0"/>
              <w:marTop w:val="0"/>
              <w:marBottom w:val="0"/>
              <w:divBdr>
                <w:top w:val="none" w:sz="0" w:space="0" w:color="auto"/>
                <w:left w:val="none" w:sz="0" w:space="0" w:color="auto"/>
                <w:bottom w:val="none" w:sz="0" w:space="0" w:color="auto"/>
                <w:right w:val="none" w:sz="0" w:space="0" w:color="auto"/>
              </w:divBdr>
            </w:div>
            <w:div w:id="2087069163">
              <w:marLeft w:val="0"/>
              <w:marRight w:val="0"/>
              <w:marTop w:val="0"/>
              <w:marBottom w:val="0"/>
              <w:divBdr>
                <w:top w:val="none" w:sz="0" w:space="0" w:color="auto"/>
                <w:left w:val="none" w:sz="0" w:space="0" w:color="auto"/>
                <w:bottom w:val="none" w:sz="0" w:space="0" w:color="auto"/>
                <w:right w:val="none" w:sz="0" w:space="0" w:color="auto"/>
              </w:divBdr>
            </w:div>
            <w:div w:id="1157116414">
              <w:marLeft w:val="0"/>
              <w:marRight w:val="0"/>
              <w:marTop w:val="0"/>
              <w:marBottom w:val="0"/>
              <w:divBdr>
                <w:top w:val="none" w:sz="0" w:space="0" w:color="auto"/>
                <w:left w:val="none" w:sz="0" w:space="0" w:color="auto"/>
                <w:bottom w:val="none" w:sz="0" w:space="0" w:color="auto"/>
                <w:right w:val="none" w:sz="0" w:space="0" w:color="auto"/>
              </w:divBdr>
            </w:div>
            <w:div w:id="71464091">
              <w:marLeft w:val="0"/>
              <w:marRight w:val="0"/>
              <w:marTop w:val="0"/>
              <w:marBottom w:val="0"/>
              <w:divBdr>
                <w:top w:val="none" w:sz="0" w:space="0" w:color="auto"/>
                <w:left w:val="none" w:sz="0" w:space="0" w:color="auto"/>
                <w:bottom w:val="none" w:sz="0" w:space="0" w:color="auto"/>
                <w:right w:val="none" w:sz="0" w:space="0" w:color="auto"/>
              </w:divBdr>
            </w:div>
            <w:div w:id="2117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7378">
      <w:bodyDiv w:val="1"/>
      <w:marLeft w:val="0"/>
      <w:marRight w:val="0"/>
      <w:marTop w:val="0"/>
      <w:marBottom w:val="0"/>
      <w:divBdr>
        <w:top w:val="none" w:sz="0" w:space="0" w:color="auto"/>
        <w:left w:val="none" w:sz="0" w:space="0" w:color="auto"/>
        <w:bottom w:val="none" w:sz="0" w:space="0" w:color="auto"/>
        <w:right w:val="none" w:sz="0" w:space="0" w:color="auto"/>
      </w:divBdr>
    </w:div>
    <w:div w:id="2052919693">
      <w:bodyDiv w:val="1"/>
      <w:marLeft w:val="0"/>
      <w:marRight w:val="0"/>
      <w:marTop w:val="0"/>
      <w:marBottom w:val="0"/>
      <w:divBdr>
        <w:top w:val="none" w:sz="0" w:space="0" w:color="auto"/>
        <w:left w:val="none" w:sz="0" w:space="0" w:color="auto"/>
        <w:bottom w:val="none" w:sz="0" w:space="0" w:color="auto"/>
        <w:right w:val="none" w:sz="0" w:space="0" w:color="auto"/>
      </w:divBdr>
    </w:div>
    <w:div w:id="2053917300">
      <w:bodyDiv w:val="1"/>
      <w:marLeft w:val="0"/>
      <w:marRight w:val="0"/>
      <w:marTop w:val="0"/>
      <w:marBottom w:val="0"/>
      <w:divBdr>
        <w:top w:val="none" w:sz="0" w:space="0" w:color="auto"/>
        <w:left w:val="none" w:sz="0" w:space="0" w:color="auto"/>
        <w:bottom w:val="none" w:sz="0" w:space="0" w:color="auto"/>
        <w:right w:val="none" w:sz="0" w:space="0" w:color="auto"/>
      </w:divBdr>
      <w:divsChild>
        <w:div w:id="443427209">
          <w:marLeft w:val="0"/>
          <w:marRight w:val="0"/>
          <w:marTop w:val="0"/>
          <w:marBottom w:val="0"/>
          <w:divBdr>
            <w:top w:val="none" w:sz="0" w:space="0" w:color="auto"/>
            <w:left w:val="none" w:sz="0" w:space="0" w:color="auto"/>
            <w:bottom w:val="none" w:sz="0" w:space="0" w:color="auto"/>
            <w:right w:val="none" w:sz="0" w:space="0" w:color="auto"/>
          </w:divBdr>
          <w:divsChild>
            <w:div w:id="621498957">
              <w:marLeft w:val="0"/>
              <w:marRight w:val="0"/>
              <w:marTop w:val="0"/>
              <w:marBottom w:val="0"/>
              <w:divBdr>
                <w:top w:val="none" w:sz="0" w:space="0" w:color="auto"/>
                <w:left w:val="none" w:sz="0" w:space="0" w:color="auto"/>
                <w:bottom w:val="none" w:sz="0" w:space="0" w:color="auto"/>
                <w:right w:val="none" w:sz="0" w:space="0" w:color="auto"/>
              </w:divBdr>
            </w:div>
            <w:div w:id="117073386">
              <w:marLeft w:val="0"/>
              <w:marRight w:val="0"/>
              <w:marTop w:val="0"/>
              <w:marBottom w:val="0"/>
              <w:divBdr>
                <w:top w:val="none" w:sz="0" w:space="0" w:color="auto"/>
                <w:left w:val="none" w:sz="0" w:space="0" w:color="auto"/>
                <w:bottom w:val="none" w:sz="0" w:space="0" w:color="auto"/>
                <w:right w:val="none" w:sz="0" w:space="0" w:color="auto"/>
              </w:divBdr>
            </w:div>
            <w:div w:id="2026443071">
              <w:marLeft w:val="0"/>
              <w:marRight w:val="0"/>
              <w:marTop w:val="0"/>
              <w:marBottom w:val="0"/>
              <w:divBdr>
                <w:top w:val="none" w:sz="0" w:space="0" w:color="auto"/>
                <w:left w:val="none" w:sz="0" w:space="0" w:color="auto"/>
                <w:bottom w:val="none" w:sz="0" w:space="0" w:color="auto"/>
                <w:right w:val="none" w:sz="0" w:space="0" w:color="auto"/>
              </w:divBdr>
            </w:div>
            <w:div w:id="975061140">
              <w:marLeft w:val="0"/>
              <w:marRight w:val="0"/>
              <w:marTop w:val="0"/>
              <w:marBottom w:val="0"/>
              <w:divBdr>
                <w:top w:val="none" w:sz="0" w:space="0" w:color="auto"/>
                <w:left w:val="none" w:sz="0" w:space="0" w:color="auto"/>
                <w:bottom w:val="none" w:sz="0" w:space="0" w:color="auto"/>
                <w:right w:val="none" w:sz="0" w:space="0" w:color="auto"/>
              </w:divBdr>
            </w:div>
            <w:div w:id="427310876">
              <w:marLeft w:val="0"/>
              <w:marRight w:val="0"/>
              <w:marTop w:val="0"/>
              <w:marBottom w:val="0"/>
              <w:divBdr>
                <w:top w:val="none" w:sz="0" w:space="0" w:color="auto"/>
                <w:left w:val="none" w:sz="0" w:space="0" w:color="auto"/>
                <w:bottom w:val="none" w:sz="0" w:space="0" w:color="auto"/>
                <w:right w:val="none" w:sz="0" w:space="0" w:color="auto"/>
              </w:divBdr>
            </w:div>
            <w:div w:id="531697262">
              <w:marLeft w:val="0"/>
              <w:marRight w:val="0"/>
              <w:marTop w:val="0"/>
              <w:marBottom w:val="0"/>
              <w:divBdr>
                <w:top w:val="none" w:sz="0" w:space="0" w:color="auto"/>
                <w:left w:val="none" w:sz="0" w:space="0" w:color="auto"/>
                <w:bottom w:val="none" w:sz="0" w:space="0" w:color="auto"/>
                <w:right w:val="none" w:sz="0" w:space="0" w:color="auto"/>
              </w:divBdr>
            </w:div>
            <w:div w:id="518279266">
              <w:marLeft w:val="0"/>
              <w:marRight w:val="0"/>
              <w:marTop w:val="0"/>
              <w:marBottom w:val="0"/>
              <w:divBdr>
                <w:top w:val="none" w:sz="0" w:space="0" w:color="auto"/>
                <w:left w:val="none" w:sz="0" w:space="0" w:color="auto"/>
                <w:bottom w:val="none" w:sz="0" w:space="0" w:color="auto"/>
                <w:right w:val="none" w:sz="0" w:space="0" w:color="auto"/>
              </w:divBdr>
            </w:div>
            <w:div w:id="1323663169">
              <w:marLeft w:val="0"/>
              <w:marRight w:val="0"/>
              <w:marTop w:val="0"/>
              <w:marBottom w:val="0"/>
              <w:divBdr>
                <w:top w:val="none" w:sz="0" w:space="0" w:color="auto"/>
                <w:left w:val="none" w:sz="0" w:space="0" w:color="auto"/>
                <w:bottom w:val="none" w:sz="0" w:space="0" w:color="auto"/>
                <w:right w:val="none" w:sz="0" w:space="0" w:color="auto"/>
              </w:divBdr>
            </w:div>
            <w:div w:id="475965">
              <w:marLeft w:val="0"/>
              <w:marRight w:val="0"/>
              <w:marTop w:val="0"/>
              <w:marBottom w:val="0"/>
              <w:divBdr>
                <w:top w:val="none" w:sz="0" w:space="0" w:color="auto"/>
                <w:left w:val="none" w:sz="0" w:space="0" w:color="auto"/>
                <w:bottom w:val="none" w:sz="0" w:space="0" w:color="auto"/>
                <w:right w:val="none" w:sz="0" w:space="0" w:color="auto"/>
              </w:divBdr>
            </w:div>
            <w:div w:id="490175506">
              <w:marLeft w:val="0"/>
              <w:marRight w:val="0"/>
              <w:marTop w:val="0"/>
              <w:marBottom w:val="0"/>
              <w:divBdr>
                <w:top w:val="none" w:sz="0" w:space="0" w:color="auto"/>
                <w:left w:val="none" w:sz="0" w:space="0" w:color="auto"/>
                <w:bottom w:val="none" w:sz="0" w:space="0" w:color="auto"/>
                <w:right w:val="none" w:sz="0" w:space="0" w:color="auto"/>
              </w:divBdr>
            </w:div>
            <w:div w:id="1927762561">
              <w:marLeft w:val="0"/>
              <w:marRight w:val="0"/>
              <w:marTop w:val="0"/>
              <w:marBottom w:val="0"/>
              <w:divBdr>
                <w:top w:val="none" w:sz="0" w:space="0" w:color="auto"/>
                <w:left w:val="none" w:sz="0" w:space="0" w:color="auto"/>
                <w:bottom w:val="none" w:sz="0" w:space="0" w:color="auto"/>
                <w:right w:val="none" w:sz="0" w:space="0" w:color="auto"/>
              </w:divBdr>
            </w:div>
            <w:div w:id="906962073">
              <w:marLeft w:val="0"/>
              <w:marRight w:val="0"/>
              <w:marTop w:val="0"/>
              <w:marBottom w:val="0"/>
              <w:divBdr>
                <w:top w:val="none" w:sz="0" w:space="0" w:color="auto"/>
                <w:left w:val="none" w:sz="0" w:space="0" w:color="auto"/>
                <w:bottom w:val="none" w:sz="0" w:space="0" w:color="auto"/>
                <w:right w:val="none" w:sz="0" w:space="0" w:color="auto"/>
              </w:divBdr>
            </w:div>
            <w:div w:id="278490242">
              <w:marLeft w:val="0"/>
              <w:marRight w:val="0"/>
              <w:marTop w:val="0"/>
              <w:marBottom w:val="0"/>
              <w:divBdr>
                <w:top w:val="none" w:sz="0" w:space="0" w:color="auto"/>
                <w:left w:val="none" w:sz="0" w:space="0" w:color="auto"/>
                <w:bottom w:val="none" w:sz="0" w:space="0" w:color="auto"/>
                <w:right w:val="none" w:sz="0" w:space="0" w:color="auto"/>
              </w:divBdr>
            </w:div>
            <w:div w:id="1869562546">
              <w:marLeft w:val="0"/>
              <w:marRight w:val="0"/>
              <w:marTop w:val="0"/>
              <w:marBottom w:val="0"/>
              <w:divBdr>
                <w:top w:val="none" w:sz="0" w:space="0" w:color="auto"/>
                <w:left w:val="none" w:sz="0" w:space="0" w:color="auto"/>
                <w:bottom w:val="none" w:sz="0" w:space="0" w:color="auto"/>
                <w:right w:val="none" w:sz="0" w:space="0" w:color="auto"/>
              </w:divBdr>
            </w:div>
            <w:div w:id="1437211141">
              <w:marLeft w:val="0"/>
              <w:marRight w:val="0"/>
              <w:marTop w:val="0"/>
              <w:marBottom w:val="0"/>
              <w:divBdr>
                <w:top w:val="none" w:sz="0" w:space="0" w:color="auto"/>
                <w:left w:val="none" w:sz="0" w:space="0" w:color="auto"/>
                <w:bottom w:val="none" w:sz="0" w:space="0" w:color="auto"/>
                <w:right w:val="none" w:sz="0" w:space="0" w:color="auto"/>
              </w:divBdr>
            </w:div>
            <w:div w:id="855650907">
              <w:marLeft w:val="0"/>
              <w:marRight w:val="0"/>
              <w:marTop w:val="0"/>
              <w:marBottom w:val="0"/>
              <w:divBdr>
                <w:top w:val="none" w:sz="0" w:space="0" w:color="auto"/>
                <w:left w:val="none" w:sz="0" w:space="0" w:color="auto"/>
                <w:bottom w:val="none" w:sz="0" w:space="0" w:color="auto"/>
                <w:right w:val="none" w:sz="0" w:space="0" w:color="auto"/>
              </w:divBdr>
            </w:div>
            <w:div w:id="1856189331">
              <w:marLeft w:val="0"/>
              <w:marRight w:val="0"/>
              <w:marTop w:val="0"/>
              <w:marBottom w:val="0"/>
              <w:divBdr>
                <w:top w:val="none" w:sz="0" w:space="0" w:color="auto"/>
                <w:left w:val="none" w:sz="0" w:space="0" w:color="auto"/>
                <w:bottom w:val="none" w:sz="0" w:space="0" w:color="auto"/>
                <w:right w:val="none" w:sz="0" w:space="0" w:color="auto"/>
              </w:divBdr>
            </w:div>
            <w:div w:id="422802358">
              <w:marLeft w:val="0"/>
              <w:marRight w:val="0"/>
              <w:marTop w:val="0"/>
              <w:marBottom w:val="0"/>
              <w:divBdr>
                <w:top w:val="none" w:sz="0" w:space="0" w:color="auto"/>
                <w:left w:val="none" w:sz="0" w:space="0" w:color="auto"/>
                <w:bottom w:val="none" w:sz="0" w:space="0" w:color="auto"/>
                <w:right w:val="none" w:sz="0" w:space="0" w:color="auto"/>
              </w:divBdr>
            </w:div>
            <w:div w:id="724527205">
              <w:marLeft w:val="0"/>
              <w:marRight w:val="0"/>
              <w:marTop w:val="0"/>
              <w:marBottom w:val="0"/>
              <w:divBdr>
                <w:top w:val="none" w:sz="0" w:space="0" w:color="auto"/>
                <w:left w:val="none" w:sz="0" w:space="0" w:color="auto"/>
                <w:bottom w:val="none" w:sz="0" w:space="0" w:color="auto"/>
                <w:right w:val="none" w:sz="0" w:space="0" w:color="auto"/>
              </w:divBdr>
            </w:div>
            <w:div w:id="294525927">
              <w:marLeft w:val="0"/>
              <w:marRight w:val="0"/>
              <w:marTop w:val="0"/>
              <w:marBottom w:val="0"/>
              <w:divBdr>
                <w:top w:val="none" w:sz="0" w:space="0" w:color="auto"/>
                <w:left w:val="none" w:sz="0" w:space="0" w:color="auto"/>
                <w:bottom w:val="none" w:sz="0" w:space="0" w:color="auto"/>
                <w:right w:val="none" w:sz="0" w:space="0" w:color="auto"/>
              </w:divBdr>
            </w:div>
            <w:div w:id="1976182448">
              <w:marLeft w:val="0"/>
              <w:marRight w:val="0"/>
              <w:marTop w:val="0"/>
              <w:marBottom w:val="0"/>
              <w:divBdr>
                <w:top w:val="none" w:sz="0" w:space="0" w:color="auto"/>
                <w:left w:val="none" w:sz="0" w:space="0" w:color="auto"/>
                <w:bottom w:val="none" w:sz="0" w:space="0" w:color="auto"/>
                <w:right w:val="none" w:sz="0" w:space="0" w:color="auto"/>
              </w:divBdr>
            </w:div>
            <w:div w:id="1162894639">
              <w:marLeft w:val="0"/>
              <w:marRight w:val="0"/>
              <w:marTop w:val="0"/>
              <w:marBottom w:val="0"/>
              <w:divBdr>
                <w:top w:val="none" w:sz="0" w:space="0" w:color="auto"/>
                <w:left w:val="none" w:sz="0" w:space="0" w:color="auto"/>
                <w:bottom w:val="none" w:sz="0" w:space="0" w:color="auto"/>
                <w:right w:val="none" w:sz="0" w:space="0" w:color="auto"/>
              </w:divBdr>
            </w:div>
            <w:div w:id="155614190">
              <w:marLeft w:val="0"/>
              <w:marRight w:val="0"/>
              <w:marTop w:val="0"/>
              <w:marBottom w:val="0"/>
              <w:divBdr>
                <w:top w:val="none" w:sz="0" w:space="0" w:color="auto"/>
                <w:left w:val="none" w:sz="0" w:space="0" w:color="auto"/>
                <w:bottom w:val="none" w:sz="0" w:space="0" w:color="auto"/>
                <w:right w:val="none" w:sz="0" w:space="0" w:color="auto"/>
              </w:divBdr>
            </w:div>
            <w:div w:id="84153187">
              <w:marLeft w:val="0"/>
              <w:marRight w:val="0"/>
              <w:marTop w:val="0"/>
              <w:marBottom w:val="0"/>
              <w:divBdr>
                <w:top w:val="none" w:sz="0" w:space="0" w:color="auto"/>
                <w:left w:val="none" w:sz="0" w:space="0" w:color="auto"/>
                <w:bottom w:val="none" w:sz="0" w:space="0" w:color="auto"/>
                <w:right w:val="none" w:sz="0" w:space="0" w:color="auto"/>
              </w:divBdr>
            </w:div>
            <w:div w:id="1095900304">
              <w:marLeft w:val="0"/>
              <w:marRight w:val="0"/>
              <w:marTop w:val="0"/>
              <w:marBottom w:val="0"/>
              <w:divBdr>
                <w:top w:val="none" w:sz="0" w:space="0" w:color="auto"/>
                <w:left w:val="none" w:sz="0" w:space="0" w:color="auto"/>
                <w:bottom w:val="none" w:sz="0" w:space="0" w:color="auto"/>
                <w:right w:val="none" w:sz="0" w:space="0" w:color="auto"/>
              </w:divBdr>
            </w:div>
            <w:div w:id="1094133295">
              <w:marLeft w:val="0"/>
              <w:marRight w:val="0"/>
              <w:marTop w:val="0"/>
              <w:marBottom w:val="0"/>
              <w:divBdr>
                <w:top w:val="none" w:sz="0" w:space="0" w:color="auto"/>
                <w:left w:val="none" w:sz="0" w:space="0" w:color="auto"/>
                <w:bottom w:val="none" w:sz="0" w:space="0" w:color="auto"/>
                <w:right w:val="none" w:sz="0" w:space="0" w:color="auto"/>
              </w:divBdr>
            </w:div>
            <w:div w:id="1873611174">
              <w:marLeft w:val="0"/>
              <w:marRight w:val="0"/>
              <w:marTop w:val="0"/>
              <w:marBottom w:val="0"/>
              <w:divBdr>
                <w:top w:val="none" w:sz="0" w:space="0" w:color="auto"/>
                <w:left w:val="none" w:sz="0" w:space="0" w:color="auto"/>
                <w:bottom w:val="none" w:sz="0" w:space="0" w:color="auto"/>
                <w:right w:val="none" w:sz="0" w:space="0" w:color="auto"/>
              </w:divBdr>
            </w:div>
            <w:div w:id="946618206">
              <w:marLeft w:val="0"/>
              <w:marRight w:val="0"/>
              <w:marTop w:val="0"/>
              <w:marBottom w:val="0"/>
              <w:divBdr>
                <w:top w:val="none" w:sz="0" w:space="0" w:color="auto"/>
                <w:left w:val="none" w:sz="0" w:space="0" w:color="auto"/>
                <w:bottom w:val="none" w:sz="0" w:space="0" w:color="auto"/>
                <w:right w:val="none" w:sz="0" w:space="0" w:color="auto"/>
              </w:divBdr>
            </w:div>
            <w:div w:id="210772050">
              <w:marLeft w:val="0"/>
              <w:marRight w:val="0"/>
              <w:marTop w:val="0"/>
              <w:marBottom w:val="0"/>
              <w:divBdr>
                <w:top w:val="none" w:sz="0" w:space="0" w:color="auto"/>
                <w:left w:val="none" w:sz="0" w:space="0" w:color="auto"/>
                <w:bottom w:val="none" w:sz="0" w:space="0" w:color="auto"/>
                <w:right w:val="none" w:sz="0" w:space="0" w:color="auto"/>
              </w:divBdr>
            </w:div>
            <w:div w:id="2061858469">
              <w:marLeft w:val="0"/>
              <w:marRight w:val="0"/>
              <w:marTop w:val="0"/>
              <w:marBottom w:val="0"/>
              <w:divBdr>
                <w:top w:val="none" w:sz="0" w:space="0" w:color="auto"/>
                <w:left w:val="none" w:sz="0" w:space="0" w:color="auto"/>
                <w:bottom w:val="none" w:sz="0" w:space="0" w:color="auto"/>
                <w:right w:val="none" w:sz="0" w:space="0" w:color="auto"/>
              </w:divBdr>
            </w:div>
            <w:div w:id="829296793">
              <w:marLeft w:val="0"/>
              <w:marRight w:val="0"/>
              <w:marTop w:val="0"/>
              <w:marBottom w:val="0"/>
              <w:divBdr>
                <w:top w:val="none" w:sz="0" w:space="0" w:color="auto"/>
                <w:left w:val="none" w:sz="0" w:space="0" w:color="auto"/>
                <w:bottom w:val="none" w:sz="0" w:space="0" w:color="auto"/>
                <w:right w:val="none" w:sz="0" w:space="0" w:color="auto"/>
              </w:divBdr>
            </w:div>
            <w:div w:id="1490369420">
              <w:marLeft w:val="0"/>
              <w:marRight w:val="0"/>
              <w:marTop w:val="0"/>
              <w:marBottom w:val="0"/>
              <w:divBdr>
                <w:top w:val="none" w:sz="0" w:space="0" w:color="auto"/>
                <w:left w:val="none" w:sz="0" w:space="0" w:color="auto"/>
                <w:bottom w:val="none" w:sz="0" w:space="0" w:color="auto"/>
                <w:right w:val="none" w:sz="0" w:space="0" w:color="auto"/>
              </w:divBdr>
            </w:div>
            <w:div w:id="58142167">
              <w:marLeft w:val="0"/>
              <w:marRight w:val="0"/>
              <w:marTop w:val="0"/>
              <w:marBottom w:val="0"/>
              <w:divBdr>
                <w:top w:val="none" w:sz="0" w:space="0" w:color="auto"/>
                <w:left w:val="none" w:sz="0" w:space="0" w:color="auto"/>
                <w:bottom w:val="none" w:sz="0" w:space="0" w:color="auto"/>
                <w:right w:val="none" w:sz="0" w:space="0" w:color="auto"/>
              </w:divBdr>
            </w:div>
            <w:div w:id="336270416">
              <w:marLeft w:val="0"/>
              <w:marRight w:val="0"/>
              <w:marTop w:val="0"/>
              <w:marBottom w:val="0"/>
              <w:divBdr>
                <w:top w:val="none" w:sz="0" w:space="0" w:color="auto"/>
                <w:left w:val="none" w:sz="0" w:space="0" w:color="auto"/>
                <w:bottom w:val="none" w:sz="0" w:space="0" w:color="auto"/>
                <w:right w:val="none" w:sz="0" w:space="0" w:color="auto"/>
              </w:divBdr>
            </w:div>
            <w:div w:id="1622684402">
              <w:marLeft w:val="0"/>
              <w:marRight w:val="0"/>
              <w:marTop w:val="0"/>
              <w:marBottom w:val="0"/>
              <w:divBdr>
                <w:top w:val="none" w:sz="0" w:space="0" w:color="auto"/>
                <w:left w:val="none" w:sz="0" w:space="0" w:color="auto"/>
                <w:bottom w:val="none" w:sz="0" w:space="0" w:color="auto"/>
                <w:right w:val="none" w:sz="0" w:space="0" w:color="auto"/>
              </w:divBdr>
            </w:div>
            <w:div w:id="390077650">
              <w:marLeft w:val="0"/>
              <w:marRight w:val="0"/>
              <w:marTop w:val="0"/>
              <w:marBottom w:val="0"/>
              <w:divBdr>
                <w:top w:val="none" w:sz="0" w:space="0" w:color="auto"/>
                <w:left w:val="none" w:sz="0" w:space="0" w:color="auto"/>
                <w:bottom w:val="none" w:sz="0" w:space="0" w:color="auto"/>
                <w:right w:val="none" w:sz="0" w:space="0" w:color="auto"/>
              </w:divBdr>
            </w:div>
            <w:div w:id="1110709223">
              <w:marLeft w:val="0"/>
              <w:marRight w:val="0"/>
              <w:marTop w:val="0"/>
              <w:marBottom w:val="0"/>
              <w:divBdr>
                <w:top w:val="none" w:sz="0" w:space="0" w:color="auto"/>
                <w:left w:val="none" w:sz="0" w:space="0" w:color="auto"/>
                <w:bottom w:val="none" w:sz="0" w:space="0" w:color="auto"/>
                <w:right w:val="none" w:sz="0" w:space="0" w:color="auto"/>
              </w:divBdr>
            </w:div>
            <w:div w:id="533463217">
              <w:marLeft w:val="0"/>
              <w:marRight w:val="0"/>
              <w:marTop w:val="0"/>
              <w:marBottom w:val="0"/>
              <w:divBdr>
                <w:top w:val="none" w:sz="0" w:space="0" w:color="auto"/>
                <w:left w:val="none" w:sz="0" w:space="0" w:color="auto"/>
                <w:bottom w:val="none" w:sz="0" w:space="0" w:color="auto"/>
                <w:right w:val="none" w:sz="0" w:space="0" w:color="auto"/>
              </w:divBdr>
            </w:div>
            <w:div w:id="197788353">
              <w:marLeft w:val="0"/>
              <w:marRight w:val="0"/>
              <w:marTop w:val="0"/>
              <w:marBottom w:val="0"/>
              <w:divBdr>
                <w:top w:val="none" w:sz="0" w:space="0" w:color="auto"/>
                <w:left w:val="none" w:sz="0" w:space="0" w:color="auto"/>
                <w:bottom w:val="none" w:sz="0" w:space="0" w:color="auto"/>
                <w:right w:val="none" w:sz="0" w:space="0" w:color="auto"/>
              </w:divBdr>
            </w:div>
            <w:div w:id="1024360292">
              <w:marLeft w:val="0"/>
              <w:marRight w:val="0"/>
              <w:marTop w:val="0"/>
              <w:marBottom w:val="0"/>
              <w:divBdr>
                <w:top w:val="none" w:sz="0" w:space="0" w:color="auto"/>
                <w:left w:val="none" w:sz="0" w:space="0" w:color="auto"/>
                <w:bottom w:val="none" w:sz="0" w:space="0" w:color="auto"/>
                <w:right w:val="none" w:sz="0" w:space="0" w:color="auto"/>
              </w:divBdr>
            </w:div>
            <w:div w:id="1144353519">
              <w:marLeft w:val="0"/>
              <w:marRight w:val="0"/>
              <w:marTop w:val="0"/>
              <w:marBottom w:val="0"/>
              <w:divBdr>
                <w:top w:val="none" w:sz="0" w:space="0" w:color="auto"/>
                <w:left w:val="none" w:sz="0" w:space="0" w:color="auto"/>
                <w:bottom w:val="none" w:sz="0" w:space="0" w:color="auto"/>
                <w:right w:val="none" w:sz="0" w:space="0" w:color="auto"/>
              </w:divBdr>
            </w:div>
            <w:div w:id="1830554206">
              <w:marLeft w:val="0"/>
              <w:marRight w:val="0"/>
              <w:marTop w:val="0"/>
              <w:marBottom w:val="0"/>
              <w:divBdr>
                <w:top w:val="none" w:sz="0" w:space="0" w:color="auto"/>
                <w:left w:val="none" w:sz="0" w:space="0" w:color="auto"/>
                <w:bottom w:val="none" w:sz="0" w:space="0" w:color="auto"/>
                <w:right w:val="none" w:sz="0" w:space="0" w:color="auto"/>
              </w:divBdr>
            </w:div>
            <w:div w:id="1004698723">
              <w:marLeft w:val="0"/>
              <w:marRight w:val="0"/>
              <w:marTop w:val="0"/>
              <w:marBottom w:val="0"/>
              <w:divBdr>
                <w:top w:val="none" w:sz="0" w:space="0" w:color="auto"/>
                <w:left w:val="none" w:sz="0" w:space="0" w:color="auto"/>
                <w:bottom w:val="none" w:sz="0" w:space="0" w:color="auto"/>
                <w:right w:val="none" w:sz="0" w:space="0" w:color="auto"/>
              </w:divBdr>
            </w:div>
            <w:div w:id="58403816">
              <w:marLeft w:val="0"/>
              <w:marRight w:val="0"/>
              <w:marTop w:val="0"/>
              <w:marBottom w:val="0"/>
              <w:divBdr>
                <w:top w:val="none" w:sz="0" w:space="0" w:color="auto"/>
                <w:left w:val="none" w:sz="0" w:space="0" w:color="auto"/>
                <w:bottom w:val="none" w:sz="0" w:space="0" w:color="auto"/>
                <w:right w:val="none" w:sz="0" w:space="0" w:color="auto"/>
              </w:divBdr>
            </w:div>
            <w:div w:id="189689384">
              <w:marLeft w:val="0"/>
              <w:marRight w:val="0"/>
              <w:marTop w:val="0"/>
              <w:marBottom w:val="0"/>
              <w:divBdr>
                <w:top w:val="none" w:sz="0" w:space="0" w:color="auto"/>
                <w:left w:val="none" w:sz="0" w:space="0" w:color="auto"/>
                <w:bottom w:val="none" w:sz="0" w:space="0" w:color="auto"/>
                <w:right w:val="none" w:sz="0" w:space="0" w:color="auto"/>
              </w:divBdr>
            </w:div>
            <w:div w:id="807168933">
              <w:marLeft w:val="0"/>
              <w:marRight w:val="0"/>
              <w:marTop w:val="0"/>
              <w:marBottom w:val="0"/>
              <w:divBdr>
                <w:top w:val="none" w:sz="0" w:space="0" w:color="auto"/>
                <w:left w:val="none" w:sz="0" w:space="0" w:color="auto"/>
                <w:bottom w:val="none" w:sz="0" w:space="0" w:color="auto"/>
                <w:right w:val="none" w:sz="0" w:space="0" w:color="auto"/>
              </w:divBdr>
            </w:div>
            <w:div w:id="1378624619">
              <w:marLeft w:val="0"/>
              <w:marRight w:val="0"/>
              <w:marTop w:val="0"/>
              <w:marBottom w:val="0"/>
              <w:divBdr>
                <w:top w:val="none" w:sz="0" w:space="0" w:color="auto"/>
                <w:left w:val="none" w:sz="0" w:space="0" w:color="auto"/>
                <w:bottom w:val="none" w:sz="0" w:space="0" w:color="auto"/>
                <w:right w:val="none" w:sz="0" w:space="0" w:color="auto"/>
              </w:divBdr>
            </w:div>
            <w:div w:id="891043417">
              <w:marLeft w:val="0"/>
              <w:marRight w:val="0"/>
              <w:marTop w:val="0"/>
              <w:marBottom w:val="0"/>
              <w:divBdr>
                <w:top w:val="none" w:sz="0" w:space="0" w:color="auto"/>
                <w:left w:val="none" w:sz="0" w:space="0" w:color="auto"/>
                <w:bottom w:val="none" w:sz="0" w:space="0" w:color="auto"/>
                <w:right w:val="none" w:sz="0" w:space="0" w:color="auto"/>
              </w:divBdr>
            </w:div>
            <w:div w:id="1867254229">
              <w:marLeft w:val="0"/>
              <w:marRight w:val="0"/>
              <w:marTop w:val="0"/>
              <w:marBottom w:val="0"/>
              <w:divBdr>
                <w:top w:val="none" w:sz="0" w:space="0" w:color="auto"/>
                <w:left w:val="none" w:sz="0" w:space="0" w:color="auto"/>
                <w:bottom w:val="none" w:sz="0" w:space="0" w:color="auto"/>
                <w:right w:val="none" w:sz="0" w:space="0" w:color="auto"/>
              </w:divBdr>
            </w:div>
            <w:div w:id="796334262">
              <w:marLeft w:val="0"/>
              <w:marRight w:val="0"/>
              <w:marTop w:val="0"/>
              <w:marBottom w:val="0"/>
              <w:divBdr>
                <w:top w:val="none" w:sz="0" w:space="0" w:color="auto"/>
                <w:left w:val="none" w:sz="0" w:space="0" w:color="auto"/>
                <w:bottom w:val="none" w:sz="0" w:space="0" w:color="auto"/>
                <w:right w:val="none" w:sz="0" w:space="0" w:color="auto"/>
              </w:divBdr>
            </w:div>
            <w:div w:id="453906504">
              <w:marLeft w:val="0"/>
              <w:marRight w:val="0"/>
              <w:marTop w:val="0"/>
              <w:marBottom w:val="0"/>
              <w:divBdr>
                <w:top w:val="none" w:sz="0" w:space="0" w:color="auto"/>
                <w:left w:val="none" w:sz="0" w:space="0" w:color="auto"/>
                <w:bottom w:val="none" w:sz="0" w:space="0" w:color="auto"/>
                <w:right w:val="none" w:sz="0" w:space="0" w:color="auto"/>
              </w:divBdr>
            </w:div>
            <w:div w:id="967125303">
              <w:marLeft w:val="0"/>
              <w:marRight w:val="0"/>
              <w:marTop w:val="0"/>
              <w:marBottom w:val="0"/>
              <w:divBdr>
                <w:top w:val="none" w:sz="0" w:space="0" w:color="auto"/>
                <w:left w:val="none" w:sz="0" w:space="0" w:color="auto"/>
                <w:bottom w:val="none" w:sz="0" w:space="0" w:color="auto"/>
                <w:right w:val="none" w:sz="0" w:space="0" w:color="auto"/>
              </w:divBdr>
            </w:div>
            <w:div w:id="1026175409">
              <w:marLeft w:val="0"/>
              <w:marRight w:val="0"/>
              <w:marTop w:val="0"/>
              <w:marBottom w:val="0"/>
              <w:divBdr>
                <w:top w:val="none" w:sz="0" w:space="0" w:color="auto"/>
                <w:left w:val="none" w:sz="0" w:space="0" w:color="auto"/>
                <w:bottom w:val="none" w:sz="0" w:space="0" w:color="auto"/>
                <w:right w:val="none" w:sz="0" w:space="0" w:color="auto"/>
              </w:divBdr>
            </w:div>
            <w:div w:id="1521162693">
              <w:marLeft w:val="0"/>
              <w:marRight w:val="0"/>
              <w:marTop w:val="0"/>
              <w:marBottom w:val="0"/>
              <w:divBdr>
                <w:top w:val="none" w:sz="0" w:space="0" w:color="auto"/>
                <w:left w:val="none" w:sz="0" w:space="0" w:color="auto"/>
                <w:bottom w:val="none" w:sz="0" w:space="0" w:color="auto"/>
                <w:right w:val="none" w:sz="0" w:space="0" w:color="auto"/>
              </w:divBdr>
            </w:div>
            <w:div w:id="833106173">
              <w:marLeft w:val="0"/>
              <w:marRight w:val="0"/>
              <w:marTop w:val="0"/>
              <w:marBottom w:val="0"/>
              <w:divBdr>
                <w:top w:val="none" w:sz="0" w:space="0" w:color="auto"/>
                <w:left w:val="none" w:sz="0" w:space="0" w:color="auto"/>
                <w:bottom w:val="none" w:sz="0" w:space="0" w:color="auto"/>
                <w:right w:val="none" w:sz="0" w:space="0" w:color="auto"/>
              </w:divBdr>
            </w:div>
            <w:div w:id="2133815334">
              <w:marLeft w:val="0"/>
              <w:marRight w:val="0"/>
              <w:marTop w:val="0"/>
              <w:marBottom w:val="0"/>
              <w:divBdr>
                <w:top w:val="none" w:sz="0" w:space="0" w:color="auto"/>
                <w:left w:val="none" w:sz="0" w:space="0" w:color="auto"/>
                <w:bottom w:val="none" w:sz="0" w:space="0" w:color="auto"/>
                <w:right w:val="none" w:sz="0" w:space="0" w:color="auto"/>
              </w:divBdr>
            </w:div>
            <w:div w:id="222328602">
              <w:marLeft w:val="0"/>
              <w:marRight w:val="0"/>
              <w:marTop w:val="0"/>
              <w:marBottom w:val="0"/>
              <w:divBdr>
                <w:top w:val="none" w:sz="0" w:space="0" w:color="auto"/>
                <w:left w:val="none" w:sz="0" w:space="0" w:color="auto"/>
                <w:bottom w:val="none" w:sz="0" w:space="0" w:color="auto"/>
                <w:right w:val="none" w:sz="0" w:space="0" w:color="auto"/>
              </w:divBdr>
            </w:div>
            <w:div w:id="1049570178">
              <w:marLeft w:val="0"/>
              <w:marRight w:val="0"/>
              <w:marTop w:val="0"/>
              <w:marBottom w:val="0"/>
              <w:divBdr>
                <w:top w:val="none" w:sz="0" w:space="0" w:color="auto"/>
                <w:left w:val="none" w:sz="0" w:space="0" w:color="auto"/>
                <w:bottom w:val="none" w:sz="0" w:space="0" w:color="auto"/>
                <w:right w:val="none" w:sz="0" w:space="0" w:color="auto"/>
              </w:divBdr>
            </w:div>
            <w:div w:id="1071152157">
              <w:marLeft w:val="0"/>
              <w:marRight w:val="0"/>
              <w:marTop w:val="0"/>
              <w:marBottom w:val="0"/>
              <w:divBdr>
                <w:top w:val="none" w:sz="0" w:space="0" w:color="auto"/>
                <w:left w:val="none" w:sz="0" w:space="0" w:color="auto"/>
                <w:bottom w:val="none" w:sz="0" w:space="0" w:color="auto"/>
                <w:right w:val="none" w:sz="0" w:space="0" w:color="auto"/>
              </w:divBdr>
            </w:div>
            <w:div w:id="2139910912">
              <w:marLeft w:val="0"/>
              <w:marRight w:val="0"/>
              <w:marTop w:val="0"/>
              <w:marBottom w:val="0"/>
              <w:divBdr>
                <w:top w:val="none" w:sz="0" w:space="0" w:color="auto"/>
                <w:left w:val="none" w:sz="0" w:space="0" w:color="auto"/>
                <w:bottom w:val="none" w:sz="0" w:space="0" w:color="auto"/>
                <w:right w:val="none" w:sz="0" w:space="0" w:color="auto"/>
              </w:divBdr>
            </w:div>
            <w:div w:id="2053116611">
              <w:marLeft w:val="0"/>
              <w:marRight w:val="0"/>
              <w:marTop w:val="0"/>
              <w:marBottom w:val="0"/>
              <w:divBdr>
                <w:top w:val="none" w:sz="0" w:space="0" w:color="auto"/>
                <w:left w:val="none" w:sz="0" w:space="0" w:color="auto"/>
                <w:bottom w:val="none" w:sz="0" w:space="0" w:color="auto"/>
                <w:right w:val="none" w:sz="0" w:space="0" w:color="auto"/>
              </w:divBdr>
            </w:div>
            <w:div w:id="1467897346">
              <w:marLeft w:val="0"/>
              <w:marRight w:val="0"/>
              <w:marTop w:val="0"/>
              <w:marBottom w:val="0"/>
              <w:divBdr>
                <w:top w:val="none" w:sz="0" w:space="0" w:color="auto"/>
                <w:left w:val="none" w:sz="0" w:space="0" w:color="auto"/>
                <w:bottom w:val="none" w:sz="0" w:space="0" w:color="auto"/>
                <w:right w:val="none" w:sz="0" w:space="0" w:color="auto"/>
              </w:divBdr>
            </w:div>
            <w:div w:id="630868787">
              <w:marLeft w:val="0"/>
              <w:marRight w:val="0"/>
              <w:marTop w:val="0"/>
              <w:marBottom w:val="0"/>
              <w:divBdr>
                <w:top w:val="none" w:sz="0" w:space="0" w:color="auto"/>
                <w:left w:val="none" w:sz="0" w:space="0" w:color="auto"/>
                <w:bottom w:val="none" w:sz="0" w:space="0" w:color="auto"/>
                <w:right w:val="none" w:sz="0" w:space="0" w:color="auto"/>
              </w:divBdr>
            </w:div>
            <w:div w:id="33386105">
              <w:marLeft w:val="0"/>
              <w:marRight w:val="0"/>
              <w:marTop w:val="0"/>
              <w:marBottom w:val="0"/>
              <w:divBdr>
                <w:top w:val="none" w:sz="0" w:space="0" w:color="auto"/>
                <w:left w:val="none" w:sz="0" w:space="0" w:color="auto"/>
                <w:bottom w:val="none" w:sz="0" w:space="0" w:color="auto"/>
                <w:right w:val="none" w:sz="0" w:space="0" w:color="auto"/>
              </w:divBdr>
            </w:div>
            <w:div w:id="1342274168">
              <w:marLeft w:val="0"/>
              <w:marRight w:val="0"/>
              <w:marTop w:val="0"/>
              <w:marBottom w:val="0"/>
              <w:divBdr>
                <w:top w:val="none" w:sz="0" w:space="0" w:color="auto"/>
                <w:left w:val="none" w:sz="0" w:space="0" w:color="auto"/>
                <w:bottom w:val="none" w:sz="0" w:space="0" w:color="auto"/>
                <w:right w:val="none" w:sz="0" w:space="0" w:color="auto"/>
              </w:divBdr>
            </w:div>
            <w:div w:id="1782846443">
              <w:marLeft w:val="0"/>
              <w:marRight w:val="0"/>
              <w:marTop w:val="0"/>
              <w:marBottom w:val="0"/>
              <w:divBdr>
                <w:top w:val="none" w:sz="0" w:space="0" w:color="auto"/>
                <w:left w:val="none" w:sz="0" w:space="0" w:color="auto"/>
                <w:bottom w:val="none" w:sz="0" w:space="0" w:color="auto"/>
                <w:right w:val="none" w:sz="0" w:space="0" w:color="auto"/>
              </w:divBdr>
            </w:div>
            <w:div w:id="508832486">
              <w:marLeft w:val="0"/>
              <w:marRight w:val="0"/>
              <w:marTop w:val="0"/>
              <w:marBottom w:val="0"/>
              <w:divBdr>
                <w:top w:val="none" w:sz="0" w:space="0" w:color="auto"/>
                <w:left w:val="none" w:sz="0" w:space="0" w:color="auto"/>
                <w:bottom w:val="none" w:sz="0" w:space="0" w:color="auto"/>
                <w:right w:val="none" w:sz="0" w:space="0" w:color="auto"/>
              </w:divBdr>
            </w:div>
            <w:div w:id="1336834449">
              <w:marLeft w:val="0"/>
              <w:marRight w:val="0"/>
              <w:marTop w:val="0"/>
              <w:marBottom w:val="0"/>
              <w:divBdr>
                <w:top w:val="none" w:sz="0" w:space="0" w:color="auto"/>
                <w:left w:val="none" w:sz="0" w:space="0" w:color="auto"/>
                <w:bottom w:val="none" w:sz="0" w:space="0" w:color="auto"/>
                <w:right w:val="none" w:sz="0" w:space="0" w:color="auto"/>
              </w:divBdr>
            </w:div>
            <w:div w:id="1494642387">
              <w:marLeft w:val="0"/>
              <w:marRight w:val="0"/>
              <w:marTop w:val="0"/>
              <w:marBottom w:val="0"/>
              <w:divBdr>
                <w:top w:val="none" w:sz="0" w:space="0" w:color="auto"/>
                <w:left w:val="none" w:sz="0" w:space="0" w:color="auto"/>
                <w:bottom w:val="none" w:sz="0" w:space="0" w:color="auto"/>
                <w:right w:val="none" w:sz="0" w:space="0" w:color="auto"/>
              </w:divBdr>
            </w:div>
            <w:div w:id="1247500460">
              <w:marLeft w:val="0"/>
              <w:marRight w:val="0"/>
              <w:marTop w:val="0"/>
              <w:marBottom w:val="0"/>
              <w:divBdr>
                <w:top w:val="none" w:sz="0" w:space="0" w:color="auto"/>
                <w:left w:val="none" w:sz="0" w:space="0" w:color="auto"/>
                <w:bottom w:val="none" w:sz="0" w:space="0" w:color="auto"/>
                <w:right w:val="none" w:sz="0" w:space="0" w:color="auto"/>
              </w:divBdr>
            </w:div>
            <w:div w:id="1648587152">
              <w:marLeft w:val="0"/>
              <w:marRight w:val="0"/>
              <w:marTop w:val="0"/>
              <w:marBottom w:val="0"/>
              <w:divBdr>
                <w:top w:val="none" w:sz="0" w:space="0" w:color="auto"/>
                <w:left w:val="none" w:sz="0" w:space="0" w:color="auto"/>
                <w:bottom w:val="none" w:sz="0" w:space="0" w:color="auto"/>
                <w:right w:val="none" w:sz="0" w:space="0" w:color="auto"/>
              </w:divBdr>
            </w:div>
            <w:div w:id="1403332454">
              <w:marLeft w:val="0"/>
              <w:marRight w:val="0"/>
              <w:marTop w:val="0"/>
              <w:marBottom w:val="0"/>
              <w:divBdr>
                <w:top w:val="none" w:sz="0" w:space="0" w:color="auto"/>
                <w:left w:val="none" w:sz="0" w:space="0" w:color="auto"/>
                <w:bottom w:val="none" w:sz="0" w:space="0" w:color="auto"/>
                <w:right w:val="none" w:sz="0" w:space="0" w:color="auto"/>
              </w:divBdr>
            </w:div>
            <w:div w:id="2145341668">
              <w:marLeft w:val="0"/>
              <w:marRight w:val="0"/>
              <w:marTop w:val="0"/>
              <w:marBottom w:val="0"/>
              <w:divBdr>
                <w:top w:val="none" w:sz="0" w:space="0" w:color="auto"/>
                <w:left w:val="none" w:sz="0" w:space="0" w:color="auto"/>
                <w:bottom w:val="none" w:sz="0" w:space="0" w:color="auto"/>
                <w:right w:val="none" w:sz="0" w:space="0" w:color="auto"/>
              </w:divBdr>
            </w:div>
            <w:div w:id="1329870063">
              <w:marLeft w:val="0"/>
              <w:marRight w:val="0"/>
              <w:marTop w:val="0"/>
              <w:marBottom w:val="0"/>
              <w:divBdr>
                <w:top w:val="none" w:sz="0" w:space="0" w:color="auto"/>
                <w:left w:val="none" w:sz="0" w:space="0" w:color="auto"/>
                <w:bottom w:val="none" w:sz="0" w:space="0" w:color="auto"/>
                <w:right w:val="none" w:sz="0" w:space="0" w:color="auto"/>
              </w:divBdr>
            </w:div>
            <w:div w:id="1041051637">
              <w:marLeft w:val="0"/>
              <w:marRight w:val="0"/>
              <w:marTop w:val="0"/>
              <w:marBottom w:val="0"/>
              <w:divBdr>
                <w:top w:val="none" w:sz="0" w:space="0" w:color="auto"/>
                <w:left w:val="none" w:sz="0" w:space="0" w:color="auto"/>
                <w:bottom w:val="none" w:sz="0" w:space="0" w:color="auto"/>
                <w:right w:val="none" w:sz="0" w:space="0" w:color="auto"/>
              </w:divBdr>
            </w:div>
            <w:div w:id="1734962036">
              <w:marLeft w:val="0"/>
              <w:marRight w:val="0"/>
              <w:marTop w:val="0"/>
              <w:marBottom w:val="0"/>
              <w:divBdr>
                <w:top w:val="none" w:sz="0" w:space="0" w:color="auto"/>
                <w:left w:val="none" w:sz="0" w:space="0" w:color="auto"/>
                <w:bottom w:val="none" w:sz="0" w:space="0" w:color="auto"/>
                <w:right w:val="none" w:sz="0" w:space="0" w:color="auto"/>
              </w:divBdr>
            </w:div>
            <w:div w:id="2017345846">
              <w:marLeft w:val="0"/>
              <w:marRight w:val="0"/>
              <w:marTop w:val="0"/>
              <w:marBottom w:val="0"/>
              <w:divBdr>
                <w:top w:val="none" w:sz="0" w:space="0" w:color="auto"/>
                <w:left w:val="none" w:sz="0" w:space="0" w:color="auto"/>
                <w:bottom w:val="none" w:sz="0" w:space="0" w:color="auto"/>
                <w:right w:val="none" w:sz="0" w:space="0" w:color="auto"/>
              </w:divBdr>
            </w:div>
            <w:div w:id="1142045728">
              <w:marLeft w:val="0"/>
              <w:marRight w:val="0"/>
              <w:marTop w:val="0"/>
              <w:marBottom w:val="0"/>
              <w:divBdr>
                <w:top w:val="none" w:sz="0" w:space="0" w:color="auto"/>
                <w:left w:val="none" w:sz="0" w:space="0" w:color="auto"/>
                <w:bottom w:val="none" w:sz="0" w:space="0" w:color="auto"/>
                <w:right w:val="none" w:sz="0" w:space="0" w:color="auto"/>
              </w:divBdr>
            </w:div>
            <w:div w:id="824050795">
              <w:marLeft w:val="0"/>
              <w:marRight w:val="0"/>
              <w:marTop w:val="0"/>
              <w:marBottom w:val="0"/>
              <w:divBdr>
                <w:top w:val="none" w:sz="0" w:space="0" w:color="auto"/>
                <w:left w:val="none" w:sz="0" w:space="0" w:color="auto"/>
                <w:bottom w:val="none" w:sz="0" w:space="0" w:color="auto"/>
                <w:right w:val="none" w:sz="0" w:space="0" w:color="auto"/>
              </w:divBdr>
            </w:div>
            <w:div w:id="2039819969">
              <w:marLeft w:val="0"/>
              <w:marRight w:val="0"/>
              <w:marTop w:val="0"/>
              <w:marBottom w:val="0"/>
              <w:divBdr>
                <w:top w:val="none" w:sz="0" w:space="0" w:color="auto"/>
                <w:left w:val="none" w:sz="0" w:space="0" w:color="auto"/>
                <w:bottom w:val="none" w:sz="0" w:space="0" w:color="auto"/>
                <w:right w:val="none" w:sz="0" w:space="0" w:color="auto"/>
              </w:divBdr>
            </w:div>
            <w:div w:id="1066879775">
              <w:marLeft w:val="0"/>
              <w:marRight w:val="0"/>
              <w:marTop w:val="0"/>
              <w:marBottom w:val="0"/>
              <w:divBdr>
                <w:top w:val="none" w:sz="0" w:space="0" w:color="auto"/>
                <w:left w:val="none" w:sz="0" w:space="0" w:color="auto"/>
                <w:bottom w:val="none" w:sz="0" w:space="0" w:color="auto"/>
                <w:right w:val="none" w:sz="0" w:space="0" w:color="auto"/>
              </w:divBdr>
            </w:div>
            <w:div w:id="168954608">
              <w:marLeft w:val="0"/>
              <w:marRight w:val="0"/>
              <w:marTop w:val="0"/>
              <w:marBottom w:val="0"/>
              <w:divBdr>
                <w:top w:val="none" w:sz="0" w:space="0" w:color="auto"/>
                <w:left w:val="none" w:sz="0" w:space="0" w:color="auto"/>
                <w:bottom w:val="none" w:sz="0" w:space="0" w:color="auto"/>
                <w:right w:val="none" w:sz="0" w:space="0" w:color="auto"/>
              </w:divBdr>
            </w:div>
            <w:div w:id="388194076">
              <w:marLeft w:val="0"/>
              <w:marRight w:val="0"/>
              <w:marTop w:val="0"/>
              <w:marBottom w:val="0"/>
              <w:divBdr>
                <w:top w:val="none" w:sz="0" w:space="0" w:color="auto"/>
                <w:left w:val="none" w:sz="0" w:space="0" w:color="auto"/>
                <w:bottom w:val="none" w:sz="0" w:space="0" w:color="auto"/>
                <w:right w:val="none" w:sz="0" w:space="0" w:color="auto"/>
              </w:divBdr>
            </w:div>
            <w:div w:id="1585869982">
              <w:marLeft w:val="0"/>
              <w:marRight w:val="0"/>
              <w:marTop w:val="0"/>
              <w:marBottom w:val="0"/>
              <w:divBdr>
                <w:top w:val="none" w:sz="0" w:space="0" w:color="auto"/>
                <w:left w:val="none" w:sz="0" w:space="0" w:color="auto"/>
                <w:bottom w:val="none" w:sz="0" w:space="0" w:color="auto"/>
                <w:right w:val="none" w:sz="0" w:space="0" w:color="auto"/>
              </w:divBdr>
            </w:div>
            <w:div w:id="1886599963">
              <w:marLeft w:val="0"/>
              <w:marRight w:val="0"/>
              <w:marTop w:val="0"/>
              <w:marBottom w:val="0"/>
              <w:divBdr>
                <w:top w:val="none" w:sz="0" w:space="0" w:color="auto"/>
                <w:left w:val="none" w:sz="0" w:space="0" w:color="auto"/>
                <w:bottom w:val="none" w:sz="0" w:space="0" w:color="auto"/>
                <w:right w:val="none" w:sz="0" w:space="0" w:color="auto"/>
              </w:divBdr>
            </w:div>
            <w:div w:id="586771695">
              <w:marLeft w:val="0"/>
              <w:marRight w:val="0"/>
              <w:marTop w:val="0"/>
              <w:marBottom w:val="0"/>
              <w:divBdr>
                <w:top w:val="none" w:sz="0" w:space="0" w:color="auto"/>
                <w:left w:val="none" w:sz="0" w:space="0" w:color="auto"/>
                <w:bottom w:val="none" w:sz="0" w:space="0" w:color="auto"/>
                <w:right w:val="none" w:sz="0" w:space="0" w:color="auto"/>
              </w:divBdr>
            </w:div>
            <w:div w:id="780149945">
              <w:marLeft w:val="0"/>
              <w:marRight w:val="0"/>
              <w:marTop w:val="0"/>
              <w:marBottom w:val="0"/>
              <w:divBdr>
                <w:top w:val="none" w:sz="0" w:space="0" w:color="auto"/>
                <w:left w:val="none" w:sz="0" w:space="0" w:color="auto"/>
                <w:bottom w:val="none" w:sz="0" w:space="0" w:color="auto"/>
                <w:right w:val="none" w:sz="0" w:space="0" w:color="auto"/>
              </w:divBdr>
            </w:div>
            <w:div w:id="1686513801">
              <w:marLeft w:val="0"/>
              <w:marRight w:val="0"/>
              <w:marTop w:val="0"/>
              <w:marBottom w:val="0"/>
              <w:divBdr>
                <w:top w:val="none" w:sz="0" w:space="0" w:color="auto"/>
                <w:left w:val="none" w:sz="0" w:space="0" w:color="auto"/>
                <w:bottom w:val="none" w:sz="0" w:space="0" w:color="auto"/>
                <w:right w:val="none" w:sz="0" w:space="0" w:color="auto"/>
              </w:divBdr>
            </w:div>
            <w:div w:id="321665689">
              <w:marLeft w:val="0"/>
              <w:marRight w:val="0"/>
              <w:marTop w:val="0"/>
              <w:marBottom w:val="0"/>
              <w:divBdr>
                <w:top w:val="none" w:sz="0" w:space="0" w:color="auto"/>
                <w:left w:val="none" w:sz="0" w:space="0" w:color="auto"/>
                <w:bottom w:val="none" w:sz="0" w:space="0" w:color="auto"/>
                <w:right w:val="none" w:sz="0" w:space="0" w:color="auto"/>
              </w:divBdr>
            </w:div>
            <w:div w:id="735400744">
              <w:marLeft w:val="0"/>
              <w:marRight w:val="0"/>
              <w:marTop w:val="0"/>
              <w:marBottom w:val="0"/>
              <w:divBdr>
                <w:top w:val="none" w:sz="0" w:space="0" w:color="auto"/>
                <w:left w:val="none" w:sz="0" w:space="0" w:color="auto"/>
                <w:bottom w:val="none" w:sz="0" w:space="0" w:color="auto"/>
                <w:right w:val="none" w:sz="0" w:space="0" w:color="auto"/>
              </w:divBdr>
            </w:div>
            <w:div w:id="1001859475">
              <w:marLeft w:val="0"/>
              <w:marRight w:val="0"/>
              <w:marTop w:val="0"/>
              <w:marBottom w:val="0"/>
              <w:divBdr>
                <w:top w:val="none" w:sz="0" w:space="0" w:color="auto"/>
                <w:left w:val="none" w:sz="0" w:space="0" w:color="auto"/>
                <w:bottom w:val="none" w:sz="0" w:space="0" w:color="auto"/>
                <w:right w:val="none" w:sz="0" w:space="0" w:color="auto"/>
              </w:divBdr>
            </w:div>
            <w:div w:id="19710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567">
      <w:bodyDiv w:val="1"/>
      <w:marLeft w:val="0"/>
      <w:marRight w:val="0"/>
      <w:marTop w:val="0"/>
      <w:marBottom w:val="0"/>
      <w:divBdr>
        <w:top w:val="none" w:sz="0" w:space="0" w:color="auto"/>
        <w:left w:val="none" w:sz="0" w:space="0" w:color="auto"/>
        <w:bottom w:val="none" w:sz="0" w:space="0" w:color="auto"/>
        <w:right w:val="none" w:sz="0" w:space="0" w:color="auto"/>
      </w:divBdr>
      <w:divsChild>
        <w:div w:id="1130366279">
          <w:marLeft w:val="0"/>
          <w:marRight w:val="0"/>
          <w:marTop w:val="0"/>
          <w:marBottom w:val="0"/>
          <w:divBdr>
            <w:top w:val="none" w:sz="0" w:space="0" w:color="auto"/>
            <w:left w:val="none" w:sz="0" w:space="0" w:color="auto"/>
            <w:bottom w:val="none" w:sz="0" w:space="0" w:color="auto"/>
            <w:right w:val="none" w:sz="0" w:space="0" w:color="auto"/>
          </w:divBdr>
          <w:divsChild>
            <w:div w:id="1061293241">
              <w:marLeft w:val="0"/>
              <w:marRight w:val="0"/>
              <w:marTop w:val="0"/>
              <w:marBottom w:val="0"/>
              <w:divBdr>
                <w:top w:val="none" w:sz="0" w:space="0" w:color="auto"/>
                <w:left w:val="none" w:sz="0" w:space="0" w:color="auto"/>
                <w:bottom w:val="none" w:sz="0" w:space="0" w:color="auto"/>
                <w:right w:val="none" w:sz="0" w:space="0" w:color="auto"/>
              </w:divBdr>
            </w:div>
            <w:div w:id="613830721">
              <w:marLeft w:val="0"/>
              <w:marRight w:val="0"/>
              <w:marTop w:val="0"/>
              <w:marBottom w:val="0"/>
              <w:divBdr>
                <w:top w:val="none" w:sz="0" w:space="0" w:color="auto"/>
                <w:left w:val="none" w:sz="0" w:space="0" w:color="auto"/>
                <w:bottom w:val="none" w:sz="0" w:space="0" w:color="auto"/>
                <w:right w:val="none" w:sz="0" w:space="0" w:color="auto"/>
              </w:divBdr>
            </w:div>
            <w:div w:id="1608077014">
              <w:marLeft w:val="0"/>
              <w:marRight w:val="0"/>
              <w:marTop w:val="0"/>
              <w:marBottom w:val="0"/>
              <w:divBdr>
                <w:top w:val="none" w:sz="0" w:space="0" w:color="auto"/>
                <w:left w:val="none" w:sz="0" w:space="0" w:color="auto"/>
                <w:bottom w:val="none" w:sz="0" w:space="0" w:color="auto"/>
                <w:right w:val="none" w:sz="0" w:space="0" w:color="auto"/>
              </w:divBdr>
            </w:div>
            <w:div w:id="421292610">
              <w:marLeft w:val="0"/>
              <w:marRight w:val="0"/>
              <w:marTop w:val="0"/>
              <w:marBottom w:val="0"/>
              <w:divBdr>
                <w:top w:val="none" w:sz="0" w:space="0" w:color="auto"/>
                <w:left w:val="none" w:sz="0" w:space="0" w:color="auto"/>
                <w:bottom w:val="none" w:sz="0" w:space="0" w:color="auto"/>
                <w:right w:val="none" w:sz="0" w:space="0" w:color="auto"/>
              </w:divBdr>
            </w:div>
            <w:div w:id="509569651">
              <w:marLeft w:val="0"/>
              <w:marRight w:val="0"/>
              <w:marTop w:val="0"/>
              <w:marBottom w:val="0"/>
              <w:divBdr>
                <w:top w:val="none" w:sz="0" w:space="0" w:color="auto"/>
                <w:left w:val="none" w:sz="0" w:space="0" w:color="auto"/>
                <w:bottom w:val="none" w:sz="0" w:space="0" w:color="auto"/>
                <w:right w:val="none" w:sz="0" w:space="0" w:color="auto"/>
              </w:divBdr>
            </w:div>
            <w:div w:id="1999579011">
              <w:marLeft w:val="0"/>
              <w:marRight w:val="0"/>
              <w:marTop w:val="0"/>
              <w:marBottom w:val="0"/>
              <w:divBdr>
                <w:top w:val="none" w:sz="0" w:space="0" w:color="auto"/>
                <w:left w:val="none" w:sz="0" w:space="0" w:color="auto"/>
                <w:bottom w:val="none" w:sz="0" w:space="0" w:color="auto"/>
                <w:right w:val="none" w:sz="0" w:space="0" w:color="auto"/>
              </w:divBdr>
            </w:div>
            <w:div w:id="1327897814">
              <w:marLeft w:val="0"/>
              <w:marRight w:val="0"/>
              <w:marTop w:val="0"/>
              <w:marBottom w:val="0"/>
              <w:divBdr>
                <w:top w:val="none" w:sz="0" w:space="0" w:color="auto"/>
                <w:left w:val="none" w:sz="0" w:space="0" w:color="auto"/>
                <w:bottom w:val="none" w:sz="0" w:space="0" w:color="auto"/>
                <w:right w:val="none" w:sz="0" w:space="0" w:color="auto"/>
              </w:divBdr>
            </w:div>
            <w:div w:id="1199855725">
              <w:marLeft w:val="0"/>
              <w:marRight w:val="0"/>
              <w:marTop w:val="0"/>
              <w:marBottom w:val="0"/>
              <w:divBdr>
                <w:top w:val="none" w:sz="0" w:space="0" w:color="auto"/>
                <w:left w:val="none" w:sz="0" w:space="0" w:color="auto"/>
                <w:bottom w:val="none" w:sz="0" w:space="0" w:color="auto"/>
                <w:right w:val="none" w:sz="0" w:space="0" w:color="auto"/>
              </w:divBdr>
            </w:div>
            <w:div w:id="1615093208">
              <w:marLeft w:val="0"/>
              <w:marRight w:val="0"/>
              <w:marTop w:val="0"/>
              <w:marBottom w:val="0"/>
              <w:divBdr>
                <w:top w:val="none" w:sz="0" w:space="0" w:color="auto"/>
                <w:left w:val="none" w:sz="0" w:space="0" w:color="auto"/>
                <w:bottom w:val="none" w:sz="0" w:space="0" w:color="auto"/>
                <w:right w:val="none" w:sz="0" w:space="0" w:color="auto"/>
              </w:divBdr>
            </w:div>
            <w:div w:id="1177235412">
              <w:marLeft w:val="0"/>
              <w:marRight w:val="0"/>
              <w:marTop w:val="0"/>
              <w:marBottom w:val="0"/>
              <w:divBdr>
                <w:top w:val="none" w:sz="0" w:space="0" w:color="auto"/>
                <w:left w:val="none" w:sz="0" w:space="0" w:color="auto"/>
                <w:bottom w:val="none" w:sz="0" w:space="0" w:color="auto"/>
                <w:right w:val="none" w:sz="0" w:space="0" w:color="auto"/>
              </w:divBdr>
            </w:div>
            <w:div w:id="1699888297">
              <w:marLeft w:val="0"/>
              <w:marRight w:val="0"/>
              <w:marTop w:val="0"/>
              <w:marBottom w:val="0"/>
              <w:divBdr>
                <w:top w:val="none" w:sz="0" w:space="0" w:color="auto"/>
                <w:left w:val="none" w:sz="0" w:space="0" w:color="auto"/>
                <w:bottom w:val="none" w:sz="0" w:space="0" w:color="auto"/>
                <w:right w:val="none" w:sz="0" w:space="0" w:color="auto"/>
              </w:divBdr>
            </w:div>
            <w:div w:id="912200078">
              <w:marLeft w:val="0"/>
              <w:marRight w:val="0"/>
              <w:marTop w:val="0"/>
              <w:marBottom w:val="0"/>
              <w:divBdr>
                <w:top w:val="none" w:sz="0" w:space="0" w:color="auto"/>
                <w:left w:val="none" w:sz="0" w:space="0" w:color="auto"/>
                <w:bottom w:val="none" w:sz="0" w:space="0" w:color="auto"/>
                <w:right w:val="none" w:sz="0" w:space="0" w:color="auto"/>
              </w:divBdr>
            </w:div>
            <w:div w:id="2130855027">
              <w:marLeft w:val="0"/>
              <w:marRight w:val="0"/>
              <w:marTop w:val="0"/>
              <w:marBottom w:val="0"/>
              <w:divBdr>
                <w:top w:val="none" w:sz="0" w:space="0" w:color="auto"/>
                <w:left w:val="none" w:sz="0" w:space="0" w:color="auto"/>
                <w:bottom w:val="none" w:sz="0" w:space="0" w:color="auto"/>
                <w:right w:val="none" w:sz="0" w:space="0" w:color="auto"/>
              </w:divBdr>
            </w:div>
            <w:div w:id="394164071">
              <w:marLeft w:val="0"/>
              <w:marRight w:val="0"/>
              <w:marTop w:val="0"/>
              <w:marBottom w:val="0"/>
              <w:divBdr>
                <w:top w:val="none" w:sz="0" w:space="0" w:color="auto"/>
                <w:left w:val="none" w:sz="0" w:space="0" w:color="auto"/>
                <w:bottom w:val="none" w:sz="0" w:space="0" w:color="auto"/>
                <w:right w:val="none" w:sz="0" w:space="0" w:color="auto"/>
              </w:divBdr>
            </w:div>
            <w:div w:id="1175338879">
              <w:marLeft w:val="0"/>
              <w:marRight w:val="0"/>
              <w:marTop w:val="0"/>
              <w:marBottom w:val="0"/>
              <w:divBdr>
                <w:top w:val="none" w:sz="0" w:space="0" w:color="auto"/>
                <w:left w:val="none" w:sz="0" w:space="0" w:color="auto"/>
                <w:bottom w:val="none" w:sz="0" w:space="0" w:color="auto"/>
                <w:right w:val="none" w:sz="0" w:space="0" w:color="auto"/>
              </w:divBdr>
            </w:div>
            <w:div w:id="2021467162">
              <w:marLeft w:val="0"/>
              <w:marRight w:val="0"/>
              <w:marTop w:val="0"/>
              <w:marBottom w:val="0"/>
              <w:divBdr>
                <w:top w:val="none" w:sz="0" w:space="0" w:color="auto"/>
                <w:left w:val="none" w:sz="0" w:space="0" w:color="auto"/>
                <w:bottom w:val="none" w:sz="0" w:space="0" w:color="auto"/>
                <w:right w:val="none" w:sz="0" w:space="0" w:color="auto"/>
              </w:divBdr>
            </w:div>
            <w:div w:id="112287081">
              <w:marLeft w:val="0"/>
              <w:marRight w:val="0"/>
              <w:marTop w:val="0"/>
              <w:marBottom w:val="0"/>
              <w:divBdr>
                <w:top w:val="none" w:sz="0" w:space="0" w:color="auto"/>
                <w:left w:val="none" w:sz="0" w:space="0" w:color="auto"/>
                <w:bottom w:val="none" w:sz="0" w:space="0" w:color="auto"/>
                <w:right w:val="none" w:sz="0" w:space="0" w:color="auto"/>
              </w:divBdr>
            </w:div>
            <w:div w:id="956956705">
              <w:marLeft w:val="0"/>
              <w:marRight w:val="0"/>
              <w:marTop w:val="0"/>
              <w:marBottom w:val="0"/>
              <w:divBdr>
                <w:top w:val="none" w:sz="0" w:space="0" w:color="auto"/>
                <w:left w:val="none" w:sz="0" w:space="0" w:color="auto"/>
                <w:bottom w:val="none" w:sz="0" w:space="0" w:color="auto"/>
                <w:right w:val="none" w:sz="0" w:space="0" w:color="auto"/>
              </w:divBdr>
            </w:div>
            <w:div w:id="124200611">
              <w:marLeft w:val="0"/>
              <w:marRight w:val="0"/>
              <w:marTop w:val="0"/>
              <w:marBottom w:val="0"/>
              <w:divBdr>
                <w:top w:val="none" w:sz="0" w:space="0" w:color="auto"/>
                <w:left w:val="none" w:sz="0" w:space="0" w:color="auto"/>
                <w:bottom w:val="none" w:sz="0" w:space="0" w:color="auto"/>
                <w:right w:val="none" w:sz="0" w:space="0" w:color="auto"/>
              </w:divBdr>
            </w:div>
            <w:div w:id="1416169080">
              <w:marLeft w:val="0"/>
              <w:marRight w:val="0"/>
              <w:marTop w:val="0"/>
              <w:marBottom w:val="0"/>
              <w:divBdr>
                <w:top w:val="none" w:sz="0" w:space="0" w:color="auto"/>
                <w:left w:val="none" w:sz="0" w:space="0" w:color="auto"/>
                <w:bottom w:val="none" w:sz="0" w:space="0" w:color="auto"/>
                <w:right w:val="none" w:sz="0" w:space="0" w:color="auto"/>
              </w:divBdr>
            </w:div>
            <w:div w:id="768354256">
              <w:marLeft w:val="0"/>
              <w:marRight w:val="0"/>
              <w:marTop w:val="0"/>
              <w:marBottom w:val="0"/>
              <w:divBdr>
                <w:top w:val="none" w:sz="0" w:space="0" w:color="auto"/>
                <w:left w:val="none" w:sz="0" w:space="0" w:color="auto"/>
                <w:bottom w:val="none" w:sz="0" w:space="0" w:color="auto"/>
                <w:right w:val="none" w:sz="0" w:space="0" w:color="auto"/>
              </w:divBdr>
            </w:div>
            <w:div w:id="1951357564">
              <w:marLeft w:val="0"/>
              <w:marRight w:val="0"/>
              <w:marTop w:val="0"/>
              <w:marBottom w:val="0"/>
              <w:divBdr>
                <w:top w:val="none" w:sz="0" w:space="0" w:color="auto"/>
                <w:left w:val="none" w:sz="0" w:space="0" w:color="auto"/>
                <w:bottom w:val="none" w:sz="0" w:space="0" w:color="auto"/>
                <w:right w:val="none" w:sz="0" w:space="0" w:color="auto"/>
              </w:divBdr>
            </w:div>
            <w:div w:id="1619145354">
              <w:marLeft w:val="0"/>
              <w:marRight w:val="0"/>
              <w:marTop w:val="0"/>
              <w:marBottom w:val="0"/>
              <w:divBdr>
                <w:top w:val="none" w:sz="0" w:space="0" w:color="auto"/>
                <w:left w:val="none" w:sz="0" w:space="0" w:color="auto"/>
                <w:bottom w:val="none" w:sz="0" w:space="0" w:color="auto"/>
                <w:right w:val="none" w:sz="0" w:space="0" w:color="auto"/>
              </w:divBdr>
            </w:div>
            <w:div w:id="30617501">
              <w:marLeft w:val="0"/>
              <w:marRight w:val="0"/>
              <w:marTop w:val="0"/>
              <w:marBottom w:val="0"/>
              <w:divBdr>
                <w:top w:val="none" w:sz="0" w:space="0" w:color="auto"/>
                <w:left w:val="none" w:sz="0" w:space="0" w:color="auto"/>
                <w:bottom w:val="none" w:sz="0" w:space="0" w:color="auto"/>
                <w:right w:val="none" w:sz="0" w:space="0" w:color="auto"/>
              </w:divBdr>
            </w:div>
            <w:div w:id="1026831207">
              <w:marLeft w:val="0"/>
              <w:marRight w:val="0"/>
              <w:marTop w:val="0"/>
              <w:marBottom w:val="0"/>
              <w:divBdr>
                <w:top w:val="none" w:sz="0" w:space="0" w:color="auto"/>
                <w:left w:val="none" w:sz="0" w:space="0" w:color="auto"/>
                <w:bottom w:val="none" w:sz="0" w:space="0" w:color="auto"/>
                <w:right w:val="none" w:sz="0" w:space="0" w:color="auto"/>
              </w:divBdr>
            </w:div>
            <w:div w:id="257064687">
              <w:marLeft w:val="0"/>
              <w:marRight w:val="0"/>
              <w:marTop w:val="0"/>
              <w:marBottom w:val="0"/>
              <w:divBdr>
                <w:top w:val="none" w:sz="0" w:space="0" w:color="auto"/>
                <w:left w:val="none" w:sz="0" w:space="0" w:color="auto"/>
                <w:bottom w:val="none" w:sz="0" w:space="0" w:color="auto"/>
                <w:right w:val="none" w:sz="0" w:space="0" w:color="auto"/>
              </w:divBdr>
            </w:div>
            <w:div w:id="1175463484">
              <w:marLeft w:val="0"/>
              <w:marRight w:val="0"/>
              <w:marTop w:val="0"/>
              <w:marBottom w:val="0"/>
              <w:divBdr>
                <w:top w:val="none" w:sz="0" w:space="0" w:color="auto"/>
                <w:left w:val="none" w:sz="0" w:space="0" w:color="auto"/>
                <w:bottom w:val="none" w:sz="0" w:space="0" w:color="auto"/>
                <w:right w:val="none" w:sz="0" w:space="0" w:color="auto"/>
              </w:divBdr>
            </w:div>
            <w:div w:id="1277249774">
              <w:marLeft w:val="0"/>
              <w:marRight w:val="0"/>
              <w:marTop w:val="0"/>
              <w:marBottom w:val="0"/>
              <w:divBdr>
                <w:top w:val="none" w:sz="0" w:space="0" w:color="auto"/>
                <w:left w:val="none" w:sz="0" w:space="0" w:color="auto"/>
                <w:bottom w:val="none" w:sz="0" w:space="0" w:color="auto"/>
                <w:right w:val="none" w:sz="0" w:space="0" w:color="auto"/>
              </w:divBdr>
            </w:div>
            <w:div w:id="1586956439">
              <w:marLeft w:val="0"/>
              <w:marRight w:val="0"/>
              <w:marTop w:val="0"/>
              <w:marBottom w:val="0"/>
              <w:divBdr>
                <w:top w:val="none" w:sz="0" w:space="0" w:color="auto"/>
                <w:left w:val="none" w:sz="0" w:space="0" w:color="auto"/>
                <w:bottom w:val="none" w:sz="0" w:space="0" w:color="auto"/>
                <w:right w:val="none" w:sz="0" w:space="0" w:color="auto"/>
              </w:divBdr>
            </w:div>
            <w:div w:id="312562507">
              <w:marLeft w:val="0"/>
              <w:marRight w:val="0"/>
              <w:marTop w:val="0"/>
              <w:marBottom w:val="0"/>
              <w:divBdr>
                <w:top w:val="none" w:sz="0" w:space="0" w:color="auto"/>
                <w:left w:val="none" w:sz="0" w:space="0" w:color="auto"/>
                <w:bottom w:val="none" w:sz="0" w:space="0" w:color="auto"/>
                <w:right w:val="none" w:sz="0" w:space="0" w:color="auto"/>
              </w:divBdr>
            </w:div>
            <w:div w:id="114563422">
              <w:marLeft w:val="0"/>
              <w:marRight w:val="0"/>
              <w:marTop w:val="0"/>
              <w:marBottom w:val="0"/>
              <w:divBdr>
                <w:top w:val="none" w:sz="0" w:space="0" w:color="auto"/>
                <w:left w:val="none" w:sz="0" w:space="0" w:color="auto"/>
                <w:bottom w:val="none" w:sz="0" w:space="0" w:color="auto"/>
                <w:right w:val="none" w:sz="0" w:space="0" w:color="auto"/>
              </w:divBdr>
            </w:div>
            <w:div w:id="701825500">
              <w:marLeft w:val="0"/>
              <w:marRight w:val="0"/>
              <w:marTop w:val="0"/>
              <w:marBottom w:val="0"/>
              <w:divBdr>
                <w:top w:val="none" w:sz="0" w:space="0" w:color="auto"/>
                <w:left w:val="none" w:sz="0" w:space="0" w:color="auto"/>
                <w:bottom w:val="none" w:sz="0" w:space="0" w:color="auto"/>
                <w:right w:val="none" w:sz="0" w:space="0" w:color="auto"/>
              </w:divBdr>
            </w:div>
            <w:div w:id="1496795574">
              <w:marLeft w:val="0"/>
              <w:marRight w:val="0"/>
              <w:marTop w:val="0"/>
              <w:marBottom w:val="0"/>
              <w:divBdr>
                <w:top w:val="none" w:sz="0" w:space="0" w:color="auto"/>
                <w:left w:val="none" w:sz="0" w:space="0" w:color="auto"/>
                <w:bottom w:val="none" w:sz="0" w:space="0" w:color="auto"/>
                <w:right w:val="none" w:sz="0" w:space="0" w:color="auto"/>
              </w:divBdr>
            </w:div>
            <w:div w:id="1965842223">
              <w:marLeft w:val="0"/>
              <w:marRight w:val="0"/>
              <w:marTop w:val="0"/>
              <w:marBottom w:val="0"/>
              <w:divBdr>
                <w:top w:val="none" w:sz="0" w:space="0" w:color="auto"/>
                <w:left w:val="none" w:sz="0" w:space="0" w:color="auto"/>
                <w:bottom w:val="none" w:sz="0" w:space="0" w:color="auto"/>
                <w:right w:val="none" w:sz="0" w:space="0" w:color="auto"/>
              </w:divBdr>
            </w:div>
            <w:div w:id="608587146">
              <w:marLeft w:val="0"/>
              <w:marRight w:val="0"/>
              <w:marTop w:val="0"/>
              <w:marBottom w:val="0"/>
              <w:divBdr>
                <w:top w:val="none" w:sz="0" w:space="0" w:color="auto"/>
                <w:left w:val="none" w:sz="0" w:space="0" w:color="auto"/>
                <w:bottom w:val="none" w:sz="0" w:space="0" w:color="auto"/>
                <w:right w:val="none" w:sz="0" w:space="0" w:color="auto"/>
              </w:divBdr>
            </w:div>
            <w:div w:id="1310939654">
              <w:marLeft w:val="0"/>
              <w:marRight w:val="0"/>
              <w:marTop w:val="0"/>
              <w:marBottom w:val="0"/>
              <w:divBdr>
                <w:top w:val="none" w:sz="0" w:space="0" w:color="auto"/>
                <w:left w:val="none" w:sz="0" w:space="0" w:color="auto"/>
                <w:bottom w:val="none" w:sz="0" w:space="0" w:color="auto"/>
                <w:right w:val="none" w:sz="0" w:space="0" w:color="auto"/>
              </w:divBdr>
            </w:div>
            <w:div w:id="1127162284">
              <w:marLeft w:val="0"/>
              <w:marRight w:val="0"/>
              <w:marTop w:val="0"/>
              <w:marBottom w:val="0"/>
              <w:divBdr>
                <w:top w:val="none" w:sz="0" w:space="0" w:color="auto"/>
                <w:left w:val="none" w:sz="0" w:space="0" w:color="auto"/>
                <w:bottom w:val="none" w:sz="0" w:space="0" w:color="auto"/>
                <w:right w:val="none" w:sz="0" w:space="0" w:color="auto"/>
              </w:divBdr>
            </w:div>
            <w:div w:id="1588415828">
              <w:marLeft w:val="0"/>
              <w:marRight w:val="0"/>
              <w:marTop w:val="0"/>
              <w:marBottom w:val="0"/>
              <w:divBdr>
                <w:top w:val="none" w:sz="0" w:space="0" w:color="auto"/>
                <w:left w:val="none" w:sz="0" w:space="0" w:color="auto"/>
                <w:bottom w:val="none" w:sz="0" w:space="0" w:color="auto"/>
                <w:right w:val="none" w:sz="0" w:space="0" w:color="auto"/>
              </w:divBdr>
            </w:div>
            <w:div w:id="593785577">
              <w:marLeft w:val="0"/>
              <w:marRight w:val="0"/>
              <w:marTop w:val="0"/>
              <w:marBottom w:val="0"/>
              <w:divBdr>
                <w:top w:val="none" w:sz="0" w:space="0" w:color="auto"/>
                <w:left w:val="none" w:sz="0" w:space="0" w:color="auto"/>
                <w:bottom w:val="none" w:sz="0" w:space="0" w:color="auto"/>
                <w:right w:val="none" w:sz="0" w:space="0" w:color="auto"/>
              </w:divBdr>
            </w:div>
            <w:div w:id="1952853800">
              <w:marLeft w:val="0"/>
              <w:marRight w:val="0"/>
              <w:marTop w:val="0"/>
              <w:marBottom w:val="0"/>
              <w:divBdr>
                <w:top w:val="none" w:sz="0" w:space="0" w:color="auto"/>
                <w:left w:val="none" w:sz="0" w:space="0" w:color="auto"/>
                <w:bottom w:val="none" w:sz="0" w:space="0" w:color="auto"/>
                <w:right w:val="none" w:sz="0" w:space="0" w:color="auto"/>
              </w:divBdr>
            </w:div>
            <w:div w:id="753011504">
              <w:marLeft w:val="0"/>
              <w:marRight w:val="0"/>
              <w:marTop w:val="0"/>
              <w:marBottom w:val="0"/>
              <w:divBdr>
                <w:top w:val="none" w:sz="0" w:space="0" w:color="auto"/>
                <w:left w:val="none" w:sz="0" w:space="0" w:color="auto"/>
                <w:bottom w:val="none" w:sz="0" w:space="0" w:color="auto"/>
                <w:right w:val="none" w:sz="0" w:space="0" w:color="auto"/>
              </w:divBdr>
            </w:div>
            <w:div w:id="1247035805">
              <w:marLeft w:val="0"/>
              <w:marRight w:val="0"/>
              <w:marTop w:val="0"/>
              <w:marBottom w:val="0"/>
              <w:divBdr>
                <w:top w:val="none" w:sz="0" w:space="0" w:color="auto"/>
                <w:left w:val="none" w:sz="0" w:space="0" w:color="auto"/>
                <w:bottom w:val="none" w:sz="0" w:space="0" w:color="auto"/>
                <w:right w:val="none" w:sz="0" w:space="0" w:color="auto"/>
              </w:divBdr>
            </w:div>
            <w:div w:id="1162503796">
              <w:marLeft w:val="0"/>
              <w:marRight w:val="0"/>
              <w:marTop w:val="0"/>
              <w:marBottom w:val="0"/>
              <w:divBdr>
                <w:top w:val="none" w:sz="0" w:space="0" w:color="auto"/>
                <w:left w:val="none" w:sz="0" w:space="0" w:color="auto"/>
                <w:bottom w:val="none" w:sz="0" w:space="0" w:color="auto"/>
                <w:right w:val="none" w:sz="0" w:space="0" w:color="auto"/>
              </w:divBdr>
            </w:div>
            <w:div w:id="113256992">
              <w:marLeft w:val="0"/>
              <w:marRight w:val="0"/>
              <w:marTop w:val="0"/>
              <w:marBottom w:val="0"/>
              <w:divBdr>
                <w:top w:val="none" w:sz="0" w:space="0" w:color="auto"/>
                <w:left w:val="none" w:sz="0" w:space="0" w:color="auto"/>
                <w:bottom w:val="none" w:sz="0" w:space="0" w:color="auto"/>
                <w:right w:val="none" w:sz="0" w:space="0" w:color="auto"/>
              </w:divBdr>
            </w:div>
            <w:div w:id="257833187">
              <w:marLeft w:val="0"/>
              <w:marRight w:val="0"/>
              <w:marTop w:val="0"/>
              <w:marBottom w:val="0"/>
              <w:divBdr>
                <w:top w:val="none" w:sz="0" w:space="0" w:color="auto"/>
                <w:left w:val="none" w:sz="0" w:space="0" w:color="auto"/>
                <w:bottom w:val="none" w:sz="0" w:space="0" w:color="auto"/>
                <w:right w:val="none" w:sz="0" w:space="0" w:color="auto"/>
              </w:divBdr>
            </w:div>
            <w:div w:id="1783570994">
              <w:marLeft w:val="0"/>
              <w:marRight w:val="0"/>
              <w:marTop w:val="0"/>
              <w:marBottom w:val="0"/>
              <w:divBdr>
                <w:top w:val="none" w:sz="0" w:space="0" w:color="auto"/>
                <w:left w:val="none" w:sz="0" w:space="0" w:color="auto"/>
                <w:bottom w:val="none" w:sz="0" w:space="0" w:color="auto"/>
                <w:right w:val="none" w:sz="0" w:space="0" w:color="auto"/>
              </w:divBdr>
            </w:div>
            <w:div w:id="2005929756">
              <w:marLeft w:val="0"/>
              <w:marRight w:val="0"/>
              <w:marTop w:val="0"/>
              <w:marBottom w:val="0"/>
              <w:divBdr>
                <w:top w:val="none" w:sz="0" w:space="0" w:color="auto"/>
                <w:left w:val="none" w:sz="0" w:space="0" w:color="auto"/>
                <w:bottom w:val="none" w:sz="0" w:space="0" w:color="auto"/>
                <w:right w:val="none" w:sz="0" w:space="0" w:color="auto"/>
              </w:divBdr>
            </w:div>
            <w:div w:id="869493553">
              <w:marLeft w:val="0"/>
              <w:marRight w:val="0"/>
              <w:marTop w:val="0"/>
              <w:marBottom w:val="0"/>
              <w:divBdr>
                <w:top w:val="none" w:sz="0" w:space="0" w:color="auto"/>
                <w:left w:val="none" w:sz="0" w:space="0" w:color="auto"/>
                <w:bottom w:val="none" w:sz="0" w:space="0" w:color="auto"/>
                <w:right w:val="none" w:sz="0" w:space="0" w:color="auto"/>
              </w:divBdr>
            </w:div>
            <w:div w:id="1701662698">
              <w:marLeft w:val="0"/>
              <w:marRight w:val="0"/>
              <w:marTop w:val="0"/>
              <w:marBottom w:val="0"/>
              <w:divBdr>
                <w:top w:val="none" w:sz="0" w:space="0" w:color="auto"/>
                <w:left w:val="none" w:sz="0" w:space="0" w:color="auto"/>
                <w:bottom w:val="none" w:sz="0" w:space="0" w:color="auto"/>
                <w:right w:val="none" w:sz="0" w:space="0" w:color="auto"/>
              </w:divBdr>
            </w:div>
            <w:div w:id="1478375371">
              <w:marLeft w:val="0"/>
              <w:marRight w:val="0"/>
              <w:marTop w:val="0"/>
              <w:marBottom w:val="0"/>
              <w:divBdr>
                <w:top w:val="none" w:sz="0" w:space="0" w:color="auto"/>
                <w:left w:val="none" w:sz="0" w:space="0" w:color="auto"/>
                <w:bottom w:val="none" w:sz="0" w:space="0" w:color="auto"/>
                <w:right w:val="none" w:sz="0" w:space="0" w:color="auto"/>
              </w:divBdr>
            </w:div>
            <w:div w:id="273950862">
              <w:marLeft w:val="0"/>
              <w:marRight w:val="0"/>
              <w:marTop w:val="0"/>
              <w:marBottom w:val="0"/>
              <w:divBdr>
                <w:top w:val="none" w:sz="0" w:space="0" w:color="auto"/>
                <w:left w:val="none" w:sz="0" w:space="0" w:color="auto"/>
                <w:bottom w:val="none" w:sz="0" w:space="0" w:color="auto"/>
                <w:right w:val="none" w:sz="0" w:space="0" w:color="auto"/>
              </w:divBdr>
            </w:div>
            <w:div w:id="1969968041">
              <w:marLeft w:val="0"/>
              <w:marRight w:val="0"/>
              <w:marTop w:val="0"/>
              <w:marBottom w:val="0"/>
              <w:divBdr>
                <w:top w:val="none" w:sz="0" w:space="0" w:color="auto"/>
                <w:left w:val="none" w:sz="0" w:space="0" w:color="auto"/>
                <w:bottom w:val="none" w:sz="0" w:space="0" w:color="auto"/>
                <w:right w:val="none" w:sz="0" w:space="0" w:color="auto"/>
              </w:divBdr>
            </w:div>
            <w:div w:id="770321046">
              <w:marLeft w:val="0"/>
              <w:marRight w:val="0"/>
              <w:marTop w:val="0"/>
              <w:marBottom w:val="0"/>
              <w:divBdr>
                <w:top w:val="none" w:sz="0" w:space="0" w:color="auto"/>
                <w:left w:val="none" w:sz="0" w:space="0" w:color="auto"/>
                <w:bottom w:val="none" w:sz="0" w:space="0" w:color="auto"/>
                <w:right w:val="none" w:sz="0" w:space="0" w:color="auto"/>
              </w:divBdr>
            </w:div>
            <w:div w:id="1333415556">
              <w:marLeft w:val="0"/>
              <w:marRight w:val="0"/>
              <w:marTop w:val="0"/>
              <w:marBottom w:val="0"/>
              <w:divBdr>
                <w:top w:val="none" w:sz="0" w:space="0" w:color="auto"/>
                <w:left w:val="none" w:sz="0" w:space="0" w:color="auto"/>
                <w:bottom w:val="none" w:sz="0" w:space="0" w:color="auto"/>
                <w:right w:val="none" w:sz="0" w:space="0" w:color="auto"/>
              </w:divBdr>
            </w:div>
            <w:div w:id="1289162836">
              <w:marLeft w:val="0"/>
              <w:marRight w:val="0"/>
              <w:marTop w:val="0"/>
              <w:marBottom w:val="0"/>
              <w:divBdr>
                <w:top w:val="none" w:sz="0" w:space="0" w:color="auto"/>
                <w:left w:val="none" w:sz="0" w:space="0" w:color="auto"/>
                <w:bottom w:val="none" w:sz="0" w:space="0" w:color="auto"/>
                <w:right w:val="none" w:sz="0" w:space="0" w:color="auto"/>
              </w:divBdr>
            </w:div>
            <w:div w:id="1862426135">
              <w:marLeft w:val="0"/>
              <w:marRight w:val="0"/>
              <w:marTop w:val="0"/>
              <w:marBottom w:val="0"/>
              <w:divBdr>
                <w:top w:val="none" w:sz="0" w:space="0" w:color="auto"/>
                <w:left w:val="none" w:sz="0" w:space="0" w:color="auto"/>
                <w:bottom w:val="none" w:sz="0" w:space="0" w:color="auto"/>
                <w:right w:val="none" w:sz="0" w:space="0" w:color="auto"/>
              </w:divBdr>
            </w:div>
            <w:div w:id="848180247">
              <w:marLeft w:val="0"/>
              <w:marRight w:val="0"/>
              <w:marTop w:val="0"/>
              <w:marBottom w:val="0"/>
              <w:divBdr>
                <w:top w:val="none" w:sz="0" w:space="0" w:color="auto"/>
                <w:left w:val="none" w:sz="0" w:space="0" w:color="auto"/>
                <w:bottom w:val="none" w:sz="0" w:space="0" w:color="auto"/>
                <w:right w:val="none" w:sz="0" w:space="0" w:color="auto"/>
              </w:divBdr>
            </w:div>
            <w:div w:id="1648314164">
              <w:marLeft w:val="0"/>
              <w:marRight w:val="0"/>
              <w:marTop w:val="0"/>
              <w:marBottom w:val="0"/>
              <w:divBdr>
                <w:top w:val="none" w:sz="0" w:space="0" w:color="auto"/>
                <w:left w:val="none" w:sz="0" w:space="0" w:color="auto"/>
                <w:bottom w:val="none" w:sz="0" w:space="0" w:color="auto"/>
                <w:right w:val="none" w:sz="0" w:space="0" w:color="auto"/>
              </w:divBdr>
            </w:div>
            <w:div w:id="791482987">
              <w:marLeft w:val="0"/>
              <w:marRight w:val="0"/>
              <w:marTop w:val="0"/>
              <w:marBottom w:val="0"/>
              <w:divBdr>
                <w:top w:val="none" w:sz="0" w:space="0" w:color="auto"/>
                <w:left w:val="none" w:sz="0" w:space="0" w:color="auto"/>
                <w:bottom w:val="none" w:sz="0" w:space="0" w:color="auto"/>
                <w:right w:val="none" w:sz="0" w:space="0" w:color="auto"/>
              </w:divBdr>
            </w:div>
            <w:div w:id="804008833">
              <w:marLeft w:val="0"/>
              <w:marRight w:val="0"/>
              <w:marTop w:val="0"/>
              <w:marBottom w:val="0"/>
              <w:divBdr>
                <w:top w:val="none" w:sz="0" w:space="0" w:color="auto"/>
                <w:left w:val="none" w:sz="0" w:space="0" w:color="auto"/>
                <w:bottom w:val="none" w:sz="0" w:space="0" w:color="auto"/>
                <w:right w:val="none" w:sz="0" w:space="0" w:color="auto"/>
              </w:divBdr>
            </w:div>
            <w:div w:id="1908953731">
              <w:marLeft w:val="0"/>
              <w:marRight w:val="0"/>
              <w:marTop w:val="0"/>
              <w:marBottom w:val="0"/>
              <w:divBdr>
                <w:top w:val="none" w:sz="0" w:space="0" w:color="auto"/>
                <w:left w:val="none" w:sz="0" w:space="0" w:color="auto"/>
                <w:bottom w:val="none" w:sz="0" w:space="0" w:color="auto"/>
                <w:right w:val="none" w:sz="0" w:space="0" w:color="auto"/>
              </w:divBdr>
            </w:div>
            <w:div w:id="1978533">
              <w:marLeft w:val="0"/>
              <w:marRight w:val="0"/>
              <w:marTop w:val="0"/>
              <w:marBottom w:val="0"/>
              <w:divBdr>
                <w:top w:val="none" w:sz="0" w:space="0" w:color="auto"/>
                <w:left w:val="none" w:sz="0" w:space="0" w:color="auto"/>
                <w:bottom w:val="none" w:sz="0" w:space="0" w:color="auto"/>
                <w:right w:val="none" w:sz="0" w:space="0" w:color="auto"/>
              </w:divBdr>
            </w:div>
            <w:div w:id="1160003353">
              <w:marLeft w:val="0"/>
              <w:marRight w:val="0"/>
              <w:marTop w:val="0"/>
              <w:marBottom w:val="0"/>
              <w:divBdr>
                <w:top w:val="none" w:sz="0" w:space="0" w:color="auto"/>
                <w:left w:val="none" w:sz="0" w:space="0" w:color="auto"/>
                <w:bottom w:val="none" w:sz="0" w:space="0" w:color="auto"/>
                <w:right w:val="none" w:sz="0" w:space="0" w:color="auto"/>
              </w:divBdr>
            </w:div>
            <w:div w:id="873154292">
              <w:marLeft w:val="0"/>
              <w:marRight w:val="0"/>
              <w:marTop w:val="0"/>
              <w:marBottom w:val="0"/>
              <w:divBdr>
                <w:top w:val="none" w:sz="0" w:space="0" w:color="auto"/>
                <w:left w:val="none" w:sz="0" w:space="0" w:color="auto"/>
                <w:bottom w:val="none" w:sz="0" w:space="0" w:color="auto"/>
                <w:right w:val="none" w:sz="0" w:space="0" w:color="auto"/>
              </w:divBdr>
            </w:div>
            <w:div w:id="417144039">
              <w:marLeft w:val="0"/>
              <w:marRight w:val="0"/>
              <w:marTop w:val="0"/>
              <w:marBottom w:val="0"/>
              <w:divBdr>
                <w:top w:val="none" w:sz="0" w:space="0" w:color="auto"/>
                <w:left w:val="none" w:sz="0" w:space="0" w:color="auto"/>
                <w:bottom w:val="none" w:sz="0" w:space="0" w:color="auto"/>
                <w:right w:val="none" w:sz="0" w:space="0" w:color="auto"/>
              </w:divBdr>
            </w:div>
            <w:div w:id="1574117570">
              <w:marLeft w:val="0"/>
              <w:marRight w:val="0"/>
              <w:marTop w:val="0"/>
              <w:marBottom w:val="0"/>
              <w:divBdr>
                <w:top w:val="none" w:sz="0" w:space="0" w:color="auto"/>
                <w:left w:val="none" w:sz="0" w:space="0" w:color="auto"/>
                <w:bottom w:val="none" w:sz="0" w:space="0" w:color="auto"/>
                <w:right w:val="none" w:sz="0" w:space="0" w:color="auto"/>
              </w:divBdr>
            </w:div>
            <w:div w:id="1368948505">
              <w:marLeft w:val="0"/>
              <w:marRight w:val="0"/>
              <w:marTop w:val="0"/>
              <w:marBottom w:val="0"/>
              <w:divBdr>
                <w:top w:val="none" w:sz="0" w:space="0" w:color="auto"/>
                <w:left w:val="none" w:sz="0" w:space="0" w:color="auto"/>
                <w:bottom w:val="none" w:sz="0" w:space="0" w:color="auto"/>
                <w:right w:val="none" w:sz="0" w:space="0" w:color="auto"/>
              </w:divBdr>
            </w:div>
            <w:div w:id="241447467">
              <w:marLeft w:val="0"/>
              <w:marRight w:val="0"/>
              <w:marTop w:val="0"/>
              <w:marBottom w:val="0"/>
              <w:divBdr>
                <w:top w:val="none" w:sz="0" w:space="0" w:color="auto"/>
                <w:left w:val="none" w:sz="0" w:space="0" w:color="auto"/>
                <w:bottom w:val="none" w:sz="0" w:space="0" w:color="auto"/>
                <w:right w:val="none" w:sz="0" w:space="0" w:color="auto"/>
              </w:divBdr>
            </w:div>
            <w:div w:id="563563454">
              <w:marLeft w:val="0"/>
              <w:marRight w:val="0"/>
              <w:marTop w:val="0"/>
              <w:marBottom w:val="0"/>
              <w:divBdr>
                <w:top w:val="none" w:sz="0" w:space="0" w:color="auto"/>
                <w:left w:val="none" w:sz="0" w:space="0" w:color="auto"/>
                <w:bottom w:val="none" w:sz="0" w:space="0" w:color="auto"/>
                <w:right w:val="none" w:sz="0" w:space="0" w:color="auto"/>
              </w:divBdr>
            </w:div>
            <w:div w:id="1771511372">
              <w:marLeft w:val="0"/>
              <w:marRight w:val="0"/>
              <w:marTop w:val="0"/>
              <w:marBottom w:val="0"/>
              <w:divBdr>
                <w:top w:val="none" w:sz="0" w:space="0" w:color="auto"/>
                <w:left w:val="none" w:sz="0" w:space="0" w:color="auto"/>
                <w:bottom w:val="none" w:sz="0" w:space="0" w:color="auto"/>
                <w:right w:val="none" w:sz="0" w:space="0" w:color="auto"/>
              </w:divBdr>
            </w:div>
            <w:div w:id="1424182514">
              <w:marLeft w:val="0"/>
              <w:marRight w:val="0"/>
              <w:marTop w:val="0"/>
              <w:marBottom w:val="0"/>
              <w:divBdr>
                <w:top w:val="none" w:sz="0" w:space="0" w:color="auto"/>
                <w:left w:val="none" w:sz="0" w:space="0" w:color="auto"/>
                <w:bottom w:val="none" w:sz="0" w:space="0" w:color="auto"/>
                <w:right w:val="none" w:sz="0" w:space="0" w:color="auto"/>
              </w:divBdr>
            </w:div>
            <w:div w:id="200628332">
              <w:marLeft w:val="0"/>
              <w:marRight w:val="0"/>
              <w:marTop w:val="0"/>
              <w:marBottom w:val="0"/>
              <w:divBdr>
                <w:top w:val="none" w:sz="0" w:space="0" w:color="auto"/>
                <w:left w:val="none" w:sz="0" w:space="0" w:color="auto"/>
                <w:bottom w:val="none" w:sz="0" w:space="0" w:color="auto"/>
                <w:right w:val="none" w:sz="0" w:space="0" w:color="auto"/>
              </w:divBdr>
            </w:div>
            <w:div w:id="1161432371">
              <w:marLeft w:val="0"/>
              <w:marRight w:val="0"/>
              <w:marTop w:val="0"/>
              <w:marBottom w:val="0"/>
              <w:divBdr>
                <w:top w:val="none" w:sz="0" w:space="0" w:color="auto"/>
                <w:left w:val="none" w:sz="0" w:space="0" w:color="auto"/>
                <w:bottom w:val="none" w:sz="0" w:space="0" w:color="auto"/>
                <w:right w:val="none" w:sz="0" w:space="0" w:color="auto"/>
              </w:divBdr>
            </w:div>
            <w:div w:id="1637056501">
              <w:marLeft w:val="0"/>
              <w:marRight w:val="0"/>
              <w:marTop w:val="0"/>
              <w:marBottom w:val="0"/>
              <w:divBdr>
                <w:top w:val="none" w:sz="0" w:space="0" w:color="auto"/>
                <w:left w:val="none" w:sz="0" w:space="0" w:color="auto"/>
                <w:bottom w:val="none" w:sz="0" w:space="0" w:color="auto"/>
                <w:right w:val="none" w:sz="0" w:space="0" w:color="auto"/>
              </w:divBdr>
            </w:div>
            <w:div w:id="403184224">
              <w:marLeft w:val="0"/>
              <w:marRight w:val="0"/>
              <w:marTop w:val="0"/>
              <w:marBottom w:val="0"/>
              <w:divBdr>
                <w:top w:val="none" w:sz="0" w:space="0" w:color="auto"/>
                <w:left w:val="none" w:sz="0" w:space="0" w:color="auto"/>
                <w:bottom w:val="none" w:sz="0" w:space="0" w:color="auto"/>
                <w:right w:val="none" w:sz="0" w:space="0" w:color="auto"/>
              </w:divBdr>
            </w:div>
            <w:div w:id="1400131331">
              <w:marLeft w:val="0"/>
              <w:marRight w:val="0"/>
              <w:marTop w:val="0"/>
              <w:marBottom w:val="0"/>
              <w:divBdr>
                <w:top w:val="none" w:sz="0" w:space="0" w:color="auto"/>
                <w:left w:val="none" w:sz="0" w:space="0" w:color="auto"/>
                <w:bottom w:val="none" w:sz="0" w:space="0" w:color="auto"/>
                <w:right w:val="none" w:sz="0" w:space="0" w:color="auto"/>
              </w:divBdr>
            </w:div>
            <w:div w:id="1151556781">
              <w:marLeft w:val="0"/>
              <w:marRight w:val="0"/>
              <w:marTop w:val="0"/>
              <w:marBottom w:val="0"/>
              <w:divBdr>
                <w:top w:val="none" w:sz="0" w:space="0" w:color="auto"/>
                <w:left w:val="none" w:sz="0" w:space="0" w:color="auto"/>
                <w:bottom w:val="none" w:sz="0" w:space="0" w:color="auto"/>
                <w:right w:val="none" w:sz="0" w:space="0" w:color="auto"/>
              </w:divBdr>
            </w:div>
            <w:div w:id="1792506139">
              <w:marLeft w:val="0"/>
              <w:marRight w:val="0"/>
              <w:marTop w:val="0"/>
              <w:marBottom w:val="0"/>
              <w:divBdr>
                <w:top w:val="none" w:sz="0" w:space="0" w:color="auto"/>
                <w:left w:val="none" w:sz="0" w:space="0" w:color="auto"/>
                <w:bottom w:val="none" w:sz="0" w:space="0" w:color="auto"/>
                <w:right w:val="none" w:sz="0" w:space="0" w:color="auto"/>
              </w:divBdr>
            </w:div>
            <w:div w:id="920144366">
              <w:marLeft w:val="0"/>
              <w:marRight w:val="0"/>
              <w:marTop w:val="0"/>
              <w:marBottom w:val="0"/>
              <w:divBdr>
                <w:top w:val="none" w:sz="0" w:space="0" w:color="auto"/>
                <w:left w:val="none" w:sz="0" w:space="0" w:color="auto"/>
                <w:bottom w:val="none" w:sz="0" w:space="0" w:color="auto"/>
                <w:right w:val="none" w:sz="0" w:space="0" w:color="auto"/>
              </w:divBdr>
            </w:div>
            <w:div w:id="1198275810">
              <w:marLeft w:val="0"/>
              <w:marRight w:val="0"/>
              <w:marTop w:val="0"/>
              <w:marBottom w:val="0"/>
              <w:divBdr>
                <w:top w:val="none" w:sz="0" w:space="0" w:color="auto"/>
                <w:left w:val="none" w:sz="0" w:space="0" w:color="auto"/>
                <w:bottom w:val="none" w:sz="0" w:space="0" w:color="auto"/>
                <w:right w:val="none" w:sz="0" w:space="0" w:color="auto"/>
              </w:divBdr>
            </w:div>
            <w:div w:id="1139959299">
              <w:marLeft w:val="0"/>
              <w:marRight w:val="0"/>
              <w:marTop w:val="0"/>
              <w:marBottom w:val="0"/>
              <w:divBdr>
                <w:top w:val="none" w:sz="0" w:space="0" w:color="auto"/>
                <w:left w:val="none" w:sz="0" w:space="0" w:color="auto"/>
                <w:bottom w:val="none" w:sz="0" w:space="0" w:color="auto"/>
                <w:right w:val="none" w:sz="0" w:space="0" w:color="auto"/>
              </w:divBdr>
            </w:div>
            <w:div w:id="735129365">
              <w:marLeft w:val="0"/>
              <w:marRight w:val="0"/>
              <w:marTop w:val="0"/>
              <w:marBottom w:val="0"/>
              <w:divBdr>
                <w:top w:val="none" w:sz="0" w:space="0" w:color="auto"/>
                <w:left w:val="none" w:sz="0" w:space="0" w:color="auto"/>
                <w:bottom w:val="none" w:sz="0" w:space="0" w:color="auto"/>
                <w:right w:val="none" w:sz="0" w:space="0" w:color="auto"/>
              </w:divBdr>
            </w:div>
            <w:div w:id="1396902455">
              <w:marLeft w:val="0"/>
              <w:marRight w:val="0"/>
              <w:marTop w:val="0"/>
              <w:marBottom w:val="0"/>
              <w:divBdr>
                <w:top w:val="none" w:sz="0" w:space="0" w:color="auto"/>
                <w:left w:val="none" w:sz="0" w:space="0" w:color="auto"/>
                <w:bottom w:val="none" w:sz="0" w:space="0" w:color="auto"/>
                <w:right w:val="none" w:sz="0" w:space="0" w:color="auto"/>
              </w:divBdr>
            </w:div>
            <w:div w:id="1831018308">
              <w:marLeft w:val="0"/>
              <w:marRight w:val="0"/>
              <w:marTop w:val="0"/>
              <w:marBottom w:val="0"/>
              <w:divBdr>
                <w:top w:val="none" w:sz="0" w:space="0" w:color="auto"/>
                <w:left w:val="none" w:sz="0" w:space="0" w:color="auto"/>
                <w:bottom w:val="none" w:sz="0" w:space="0" w:color="auto"/>
                <w:right w:val="none" w:sz="0" w:space="0" w:color="auto"/>
              </w:divBdr>
            </w:div>
            <w:div w:id="151720643">
              <w:marLeft w:val="0"/>
              <w:marRight w:val="0"/>
              <w:marTop w:val="0"/>
              <w:marBottom w:val="0"/>
              <w:divBdr>
                <w:top w:val="none" w:sz="0" w:space="0" w:color="auto"/>
                <w:left w:val="none" w:sz="0" w:space="0" w:color="auto"/>
                <w:bottom w:val="none" w:sz="0" w:space="0" w:color="auto"/>
                <w:right w:val="none" w:sz="0" w:space="0" w:color="auto"/>
              </w:divBdr>
            </w:div>
            <w:div w:id="1540364149">
              <w:marLeft w:val="0"/>
              <w:marRight w:val="0"/>
              <w:marTop w:val="0"/>
              <w:marBottom w:val="0"/>
              <w:divBdr>
                <w:top w:val="none" w:sz="0" w:space="0" w:color="auto"/>
                <w:left w:val="none" w:sz="0" w:space="0" w:color="auto"/>
                <w:bottom w:val="none" w:sz="0" w:space="0" w:color="auto"/>
                <w:right w:val="none" w:sz="0" w:space="0" w:color="auto"/>
              </w:divBdr>
            </w:div>
            <w:div w:id="59376177">
              <w:marLeft w:val="0"/>
              <w:marRight w:val="0"/>
              <w:marTop w:val="0"/>
              <w:marBottom w:val="0"/>
              <w:divBdr>
                <w:top w:val="none" w:sz="0" w:space="0" w:color="auto"/>
                <w:left w:val="none" w:sz="0" w:space="0" w:color="auto"/>
                <w:bottom w:val="none" w:sz="0" w:space="0" w:color="auto"/>
                <w:right w:val="none" w:sz="0" w:space="0" w:color="auto"/>
              </w:divBdr>
            </w:div>
            <w:div w:id="567620138">
              <w:marLeft w:val="0"/>
              <w:marRight w:val="0"/>
              <w:marTop w:val="0"/>
              <w:marBottom w:val="0"/>
              <w:divBdr>
                <w:top w:val="none" w:sz="0" w:space="0" w:color="auto"/>
                <w:left w:val="none" w:sz="0" w:space="0" w:color="auto"/>
                <w:bottom w:val="none" w:sz="0" w:space="0" w:color="auto"/>
                <w:right w:val="none" w:sz="0" w:space="0" w:color="auto"/>
              </w:divBdr>
            </w:div>
            <w:div w:id="462160441">
              <w:marLeft w:val="0"/>
              <w:marRight w:val="0"/>
              <w:marTop w:val="0"/>
              <w:marBottom w:val="0"/>
              <w:divBdr>
                <w:top w:val="none" w:sz="0" w:space="0" w:color="auto"/>
                <w:left w:val="none" w:sz="0" w:space="0" w:color="auto"/>
                <w:bottom w:val="none" w:sz="0" w:space="0" w:color="auto"/>
                <w:right w:val="none" w:sz="0" w:space="0" w:color="auto"/>
              </w:divBdr>
            </w:div>
            <w:div w:id="1433091301">
              <w:marLeft w:val="0"/>
              <w:marRight w:val="0"/>
              <w:marTop w:val="0"/>
              <w:marBottom w:val="0"/>
              <w:divBdr>
                <w:top w:val="none" w:sz="0" w:space="0" w:color="auto"/>
                <w:left w:val="none" w:sz="0" w:space="0" w:color="auto"/>
                <w:bottom w:val="none" w:sz="0" w:space="0" w:color="auto"/>
                <w:right w:val="none" w:sz="0" w:space="0" w:color="auto"/>
              </w:divBdr>
            </w:div>
            <w:div w:id="737166143">
              <w:marLeft w:val="0"/>
              <w:marRight w:val="0"/>
              <w:marTop w:val="0"/>
              <w:marBottom w:val="0"/>
              <w:divBdr>
                <w:top w:val="none" w:sz="0" w:space="0" w:color="auto"/>
                <w:left w:val="none" w:sz="0" w:space="0" w:color="auto"/>
                <w:bottom w:val="none" w:sz="0" w:space="0" w:color="auto"/>
                <w:right w:val="none" w:sz="0" w:space="0" w:color="auto"/>
              </w:divBdr>
            </w:div>
            <w:div w:id="1619943337">
              <w:marLeft w:val="0"/>
              <w:marRight w:val="0"/>
              <w:marTop w:val="0"/>
              <w:marBottom w:val="0"/>
              <w:divBdr>
                <w:top w:val="none" w:sz="0" w:space="0" w:color="auto"/>
                <w:left w:val="none" w:sz="0" w:space="0" w:color="auto"/>
                <w:bottom w:val="none" w:sz="0" w:space="0" w:color="auto"/>
                <w:right w:val="none" w:sz="0" w:space="0" w:color="auto"/>
              </w:divBdr>
            </w:div>
            <w:div w:id="2008903198">
              <w:marLeft w:val="0"/>
              <w:marRight w:val="0"/>
              <w:marTop w:val="0"/>
              <w:marBottom w:val="0"/>
              <w:divBdr>
                <w:top w:val="none" w:sz="0" w:space="0" w:color="auto"/>
                <w:left w:val="none" w:sz="0" w:space="0" w:color="auto"/>
                <w:bottom w:val="none" w:sz="0" w:space="0" w:color="auto"/>
                <w:right w:val="none" w:sz="0" w:space="0" w:color="auto"/>
              </w:divBdr>
            </w:div>
            <w:div w:id="693455560">
              <w:marLeft w:val="0"/>
              <w:marRight w:val="0"/>
              <w:marTop w:val="0"/>
              <w:marBottom w:val="0"/>
              <w:divBdr>
                <w:top w:val="none" w:sz="0" w:space="0" w:color="auto"/>
                <w:left w:val="none" w:sz="0" w:space="0" w:color="auto"/>
                <w:bottom w:val="none" w:sz="0" w:space="0" w:color="auto"/>
                <w:right w:val="none" w:sz="0" w:space="0" w:color="auto"/>
              </w:divBdr>
            </w:div>
            <w:div w:id="1956981284">
              <w:marLeft w:val="0"/>
              <w:marRight w:val="0"/>
              <w:marTop w:val="0"/>
              <w:marBottom w:val="0"/>
              <w:divBdr>
                <w:top w:val="none" w:sz="0" w:space="0" w:color="auto"/>
                <w:left w:val="none" w:sz="0" w:space="0" w:color="auto"/>
                <w:bottom w:val="none" w:sz="0" w:space="0" w:color="auto"/>
                <w:right w:val="none" w:sz="0" w:space="0" w:color="auto"/>
              </w:divBdr>
            </w:div>
            <w:div w:id="786002673">
              <w:marLeft w:val="0"/>
              <w:marRight w:val="0"/>
              <w:marTop w:val="0"/>
              <w:marBottom w:val="0"/>
              <w:divBdr>
                <w:top w:val="none" w:sz="0" w:space="0" w:color="auto"/>
                <w:left w:val="none" w:sz="0" w:space="0" w:color="auto"/>
                <w:bottom w:val="none" w:sz="0" w:space="0" w:color="auto"/>
                <w:right w:val="none" w:sz="0" w:space="0" w:color="auto"/>
              </w:divBdr>
            </w:div>
            <w:div w:id="624505153">
              <w:marLeft w:val="0"/>
              <w:marRight w:val="0"/>
              <w:marTop w:val="0"/>
              <w:marBottom w:val="0"/>
              <w:divBdr>
                <w:top w:val="none" w:sz="0" w:space="0" w:color="auto"/>
                <w:left w:val="none" w:sz="0" w:space="0" w:color="auto"/>
                <w:bottom w:val="none" w:sz="0" w:space="0" w:color="auto"/>
                <w:right w:val="none" w:sz="0" w:space="0" w:color="auto"/>
              </w:divBdr>
            </w:div>
            <w:div w:id="810907191">
              <w:marLeft w:val="0"/>
              <w:marRight w:val="0"/>
              <w:marTop w:val="0"/>
              <w:marBottom w:val="0"/>
              <w:divBdr>
                <w:top w:val="none" w:sz="0" w:space="0" w:color="auto"/>
                <w:left w:val="none" w:sz="0" w:space="0" w:color="auto"/>
                <w:bottom w:val="none" w:sz="0" w:space="0" w:color="auto"/>
                <w:right w:val="none" w:sz="0" w:space="0" w:color="auto"/>
              </w:divBdr>
            </w:div>
            <w:div w:id="898975632">
              <w:marLeft w:val="0"/>
              <w:marRight w:val="0"/>
              <w:marTop w:val="0"/>
              <w:marBottom w:val="0"/>
              <w:divBdr>
                <w:top w:val="none" w:sz="0" w:space="0" w:color="auto"/>
                <w:left w:val="none" w:sz="0" w:space="0" w:color="auto"/>
                <w:bottom w:val="none" w:sz="0" w:space="0" w:color="auto"/>
                <w:right w:val="none" w:sz="0" w:space="0" w:color="auto"/>
              </w:divBdr>
            </w:div>
            <w:div w:id="1911380373">
              <w:marLeft w:val="0"/>
              <w:marRight w:val="0"/>
              <w:marTop w:val="0"/>
              <w:marBottom w:val="0"/>
              <w:divBdr>
                <w:top w:val="none" w:sz="0" w:space="0" w:color="auto"/>
                <w:left w:val="none" w:sz="0" w:space="0" w:color="auto"/>
                <w:bottom w:val="none" w:sz="0" w:space="0" w:color="auto"/>
                <w:right w:val="none" w:sz="0" w:space="0" w:color="auto"/>
              </w:divBdr>
            </w:div>
            <w:div w:id="1365011722">
              <w:marLeft w:val="0"/>
              <w:marRight w:val="0"/>
              <w:marTop w:val="0"/>
              <w:marBottom w:val="0"/>
              <w:divBdr>
                <w:top w:val="none" w:sz="0" w:space="0" w:color="auto"/>
                <w:left w:val="none" w:sz="0" w:space="0" w:color="auto"/>
                <w:bottom w:val="none" w:sz="0" w:space="0" w:color="auto"/>
                <w:right w:val="none" w:sz="0" w:space="0" w:color="auto"/>
              </w:divBdr>
            </w:div>
            <w:div w:id="940722613">
              <w:marLeft w:val="0"/>
              <w:marRight w:val="0"/>
              <w:marTop w:val="0"/>
              <w:marBottom w:val="0"/>
              <w:divBdr>
                <w:top w:val="none" w:sz="0" w:space="0" w:color="auto"/>
                <w:left w:val="none" w:sz="0" w:space="0" w:color="auto"/>
                <w:bottom w:val="none" w:sz="0" w:space="0" w:color="auto"/>
                <w:right w:val="none" w:sz="0" w:space="0" w:color="auto"/>
              </w:divBdr>
            </w:div>
            <w:div w:id="874466806">
              <w:marLeft w:val="0"/>
              <w:marRight w:val="0"/>
              <w:marTop w:val="0"/>
              <w:marBottom w:val="0"/>
              <w:divBdr>
                <w:top w:val="none" w:sz="0" w:space="0" w:color="auto"/>
                <w:left w:val="none" w:sz="0" w:space="0" w:color="auto"/>
                <w:bottom w:val="none" w:sz="0" w:space="0" w:color="auto"/>
                <w:right w:val="none" w:sz="0" w:space="0" w:color="auto"/>
              </w:divBdr>
            </w:div>
            <w:div w:id="2106150697">
              <w:marLeft w:val="0"/>
              <w:marRight w:val="0"/>
              <w:marTop w:val="0"/>
              <w:marBottom w:val="0"/>
              <w:divBdr>
                <w:top w:val="none" w:sz="0" w:space="0" w:color="auto"/>
                <w:left w:val="none" w:sz="0" w:space="0" w:color="auto"/>
                <w:bottom w:val="none" w:sz="0" w:space="0" w:color="auto"/>
                <w:right w:val="none" w:sz="0" w:space="0" w:color="auto"/>
              </w:divBdr>
            </w:div>
            <w:div w:id="51734807">
              <w:marLeft w:val="0"/>
              <w:marRight w:val="0"/>
              <w:marTop w:val="0"/>
              <w:marBottom w:val="0"/>
              <w:divBdr>
                <w:top w:val="none" w:sz="0" w:space="0" w:color="auto"/>
                <w:left w:val="none" w:sz="0" w:space="0" w:color="auto"/>
                <w:bottom w:val="none" w:sz="0" w:space="0" w:color="auto"/>
                <w:right w:val="none" w:sz="0" w:space="0" w:color="auto"/>
              </w:divBdr>
            </w:div>
            <w:div w:id="1002002597">
              <w:marLeft w:val="0"/>
              <w:marRight w:val="0"/>
              <w:marTop w:val="0"/>
              <w:marBottom w:val="0"/>
              <w:divBdr>
                <w:top w:val="none" w:sz="0" w:space="0" w:color="auto"/>
                <w:left w:val="none" w:sz="0" w:space="0" w:color="auto"/>
                <w:bottom w:val="none" w:sz="0" w:space="0" w:color="auto"/>
                <w:right w:val="none" w:sz="0" w:space="0" w:color="auto"/>
              </w:divBdr>
            </w:div>
            <w:div w:id="1608079904">
              <w:marLeft w:val="0"/>
              <w:marRight w:val="0"/>
              <w:marTop w:val="0"/>
              <w:marBottom w:val="0"/>
              <w:divBdr>
                <w:top w:val="none" w:sz="0" w:space="0" w:color="auto"/>
                <w:left w:val="none" w:sz="0" w:space="0" w:color="auto"/>
                <w:bottom w:val="none" w:sz="0" w:space="0" w:color="auto"/>
                <w:right w:val="none" w:sz="0" w:space="0" w:color="auto"/>
              </w:divBdr>
            </w:div>
            <w:div w:id="332269927">
              <w:marLeft w:val="0"/>
              <w:marRight w:val="0"/>
              <w:marTop w:val="0"/>
              <w:marBottom w:val="0"/>
              <w:divBdr>
                <w:top w:val="none" w:sz="0" w:space="0" w:color="auto"/>
                <w:left w:val="none" w:sz="0" w:space="0" w:color="auto"/>
                <w:bottom w:val="none" w:sz="0" w:space="0" w:color="auto"/>
                <w:right w:val="none" w:sz="0" w:space="0" w:color="auto"/>
              </w:divBdr>
            </w:div>
            <w:div w:id="1321150540">
              <w:marLeft w:val="0"/>
              <w:marRight w:val="0"/>
              <w:marTop w:val="0"/>
              <w:marBottom w:val="0"/>
              <w:divBdr>
                <w:top w:val="none" w:sz="0" w:space="0" w:color="auto"/>
                <w:left w:val="none" w:sz="0" w:space="0" w:color="auto"/>
                <w:bottom w:val="none" w:sz="0" w:space="0" w:color="auto"/>
                <w:right w:val="none" w:sz="0" w:space="0" w:color="auto"/>
              </w:divBdr>
            </w:div>
            <w:div w:id="1920367743">
              <w:marLeft w:val="0"/>
              <w:marRight w:val="0"/>
              <w:marTop w:val="0"/>
              <w:marBottom w:val="0"/>
              <w:divBdr>
                <w:top w:val="none" w:sz="0" w:space="0" w:color="auto"/>
                <w:left w:val="none" w:sz="0" w:space="0" w:color="auto"/>
                <w:bottom w:val="none" w:sz="0" w:space="0" w:color="auto"/>
                <w:right w:val="none" w:sz="0" w:space="0" w:color="auto"/>
              </w:divBdr>
            </w:div>
            <w:div w:id="1334986888">
              <w:marLeft w:val="0"/>
              <w:marRight w:val="0"/>
              <w:marTop w:val="0"/>
              <w:marBottom w:val="0"/>
              <w:divBdr>
                <w:top w:val="none" w:sz="0" w:space="0" w:color="auto"/>
                <w:left w:val="none" w:sz="0" w:space="0" w:color="auto"/>
                <w:bottom w:val="none" w:sz="0" w:space="0" w:color="auto"/>
                <w:right w:val="none" w:sz="0" w:space="0" w:color="auto"/>
              </w:divBdr>
            </w:div>
            <w:div w:id="590625322">
              <w:marLeft w:val="0"/>
              <w:marRight w:val="0"/>
              <w:marTop w:val="0"/>
              <w:marBottom w:val="0"/>
              <w:divBdr>
                <w:top w:val="none" w:sz="0" w:space="0" w:color="auto"/>
                <w:left w:val="none" w:sz="0" w:space="0" w:color="auto"/>
                <w:bottom w:val="none" w:sz="0" w:space="0" w:color="auto"/>
                <w:right w:val="none" w:sz="0" w:space="0" w:color="auto"/>
              </w:divBdr>
            </w:div>
            <w:div w:id="1675767281">
              <w:marLeft w:val="0"/>
              <w:marRight w:val="0"/>
              <w:marTop w:val="0"/>
              <w:marBottom w:val="0"/>
              <w:divBdr>
                <w:top w:val="none" w:sz="0" w:space="0" w:color="auto"/>
                <w:left w:val="none" w:sz="0" w:space="0" w:color="auto"/>
                <w:bottom w:val="none" w:sz="0" w:space="0" w:color="auto"/>
                <w:right w:val="none" w:sz="0" w:space="0" w:color="auto"/>
              </w:divBdr>
            </w:div>
            <w:div w:id="255022627">
              <w:marLeft w:val="0"/>
              <w:marRight w:val="0"/>
              <w:marTop w:val="0"/>
              <w:marBottom w:val="0"/>
              <w:divBdr>
                <w:top w:val="none" w:sz="0" w:space="0" w:color="auto"/>
                <w:left w:val="none" w:sz="0" w:space="0" w:color="auto"/>
                <w:bottom w:val="none" w:sz="0" w:space="0" w:color="auto"/>
                <w:right w:val="none" w:sz="0" w:space="0" w:color="auto"/>
              </w:divBdr>
            </w:div>
            <w:div w:id="479269251">
              <w:marLeft w:val="0"/>
              <w:marRight w:val="0"/>
              <w:marTop w:val="0"/>
              <w:marBottom w:val="0"/>
              <w:divBdr>
                <w:top w:val="none" w:sz="0" w:space="0" w:color="auto"/>
                <w:left w:val="none" w:sz="0" w:space="0" w:color="auto"/>
                <w:bottom w:val="none" w:sz="0" w:space="0" w:color="auto"/>
                <w:right w:val="none" w:sz="0" w:space="0" w:color="auto"/>
              </w:divBdr>
            </w:div>
            <w:div w:id="1791241908">
              <w:marLeft w:val="0"/>
              <w:marRight w:val="0"/>
              <w:marTop w:val="0"/>
              <w:marBottom w:val="0"/>
              <w:divBdr>
                <w:top w:val="none" w:sz="0" w:space="0" w:color="auto"/>
                <w:left w:val="none" w:sz="0" w:space="0" w:color="auto"/>
                <w:bottom w:val="none" w:sz="0" w:space="0" w:color="auto"/>
                <w:right w:val="none" w:sz="0" w:space="0" w:color="auto"/>
              </w:divBdr>
            </w:div>
            <w:div w:id="850873453">
              <w:marLeft w:val="0"/>
              <w:marRight w:val="0"/>
              <w:marTop w:val="0"/>
              <w:marBottom w:val="0"/>
              <w:divBdr>
                <w:top w:val="none" w:sz="0" w:space="0" w:color="auto"/>
                <w:left w:val="none" w:sz="0" w:space="0" w:color="auto"/>
                <w:bottom w:val="none" w:sz="0" w:space="0" w:color="auto"/>
                <w:right w:val="none" w:sz="0" w:space="0" w:color="auto"/>
              </w:divBdr>
            </w:div>
            <w:div w:id="114643465">
              <w:marLeft w:val="0"/>
              <w:marRight w:val="0"/>
              <w:marTop w:val="0"/>
              <w:marBottom w:val="0"/>
              <w:divBdr>
                <w:top w:val="none" w:sz="0" w:space="0" w:color="auto"/>
                <w:left w:val="none" w:sz="0" w:space="0" w:color="auto"/>
                <w:bottom w:val="none" w:sz="0" w:space="0" w:color="auto"/>
                <w:right w:val="none" w:sz="0" w:space="0" w:color="auto"/>
              </w:divBdr>
            </w:div>
            <w:div w:id="909075008">
              <w:marLeft w:val="0"/>
              <w:marRight w:val="0"/>
              <w:marTop w:val="0"/>
              <w:marBottom w:val="0"/>
              <w:divBdr>
                <w:top w:val="none" w:sz="0" w:space="0" w:color="auto"/>
                <w:left w:val="none" w:sz="0" w:space="0" w:color="auto"/>
                <w:bottom w:val="none" w:sz="0" w:space="0" w:color="auto"/>
                <w:right w:val="none" w:sz="0" w:space="0" w:color="auto"/>
              </w:divBdr>
            </w:div>
            <w:div w:id="1766417085">
              <w:marLeft w:val="0"/>
              <w:marRight w:val="0"/>
              <w:marTop w:val="0"/>
              <w:marBottom w:val="0"/>
              <w:divBdr>
                <w:top w:val="none" w:sz="0" w:space="0" w:color="auto"/>
                <w:left w:val="none" w:sz="0" w:space="0" w:color="auto"/>
                <w:bottom w:val="none" w:sz="0" w:space="0" w:color="auto"/>
                <w:right w:val="none" w:sz="0" w:space="0" w:color="auto"/>
              </w:divBdr>
            </w:div>
            <w:div w:id="432166011">
              <w:marLeft w:val="0"/>
              <w:marRight w:val="0"/>
              <w:marTop w:val="0"/>
              <w:marBottom w:val="0"/>
              <w:divBdr>
                <w:top w:val="none" w:sz="0" w:space="0" w:color="auto"/>
                <w:left w:val="none" w:sz="0" w:space="0" w:color="auto"/>
                <w:bottom w:val="none" w:sz="0" w:space="0" w:color="auto"/>
                <w:right w:val="none" w:sz="0" w:space="0" w:color="auto"/>
              </w:divBdr>
            </w:div>
            <w:div w:id="524365775">
              <w:marLeft w:val="0"/>
              <w:marRight w:val="0"/>
              <w:marTop w:val="0"/>
              <w:marBottom w:val="0"/>
              <w:divBdr>
                <w:top w:val="none" w:sz="0" w:space="0" w:color="auto"/>
                <w:left w:val="none" w:sz="0" w:space="0" w:color="auto"/>
                <w:bottom w:val="none" w:sz="0" w:space="0" w:color="auto"/>
                <w:right w:val="none" w:sz="0" w:space="0" w:color="auto"/>
              </w:divBdr>
            </w:div>
            <w:div w:id="935476907">
              <w:marLeft w:val="0"/>
              <w:marRight w:val="0"/>
              <w:marTop w:val="0"/>
              <w:marBottom w:val="0"/>
              <w:divBdr>
                <w:top w:val="none" w:sz="0" w:space="0" w:color="auto"/>
                <w:left w:val="none" w:sz="0" w:space="0" w:color="auto"/>
                <w:bottom w:val="none" w:sz="0" w:space="0" w:color="auto"/>
                <w:right w:val="none" w:sz="0" w:space="0" w:color="auto"/>
              </w:divBdr>
            </w:div>
            <w:div w:id="1137189253">
              <w:marLeft w:val="0"/>
              <w:marRight w:val="0"/>
              <w:marTop w:val="0"/>
              <w:marBottom w:val="0"/>
              <w:divBdr>
                <w:top w:val="none" w:sz="0" w:space="0" w:color="auto"/>
                <w:left w:val="none" w:sz="0" w:space="0" w:color="auto"/>
                <w:bottom w:val="none" w:sz="0" w:space="0" w:color="auto"/>
                <w:right w:val="none" w:sz="0" w:space="0" w:color="auto"/>
              </w:divBdr>
            </w:div>
            <w:div w:id="223879446">
              <w:marLeft w:val="0"/>
              <w:marRight w:val="0"/>
              <w:marTop w:val="0"/>
              <w:marBottom w:val="0"/>
              <w:divBdr>
                <w:top w:val="none" w:sz="0" w:space="0" w:color="auto"/>
                <w:left w:val="none" w:sz="0" w:space="0" w:color="auto"/>
                <w:bottom w:val="none" w:sz="0" w:space="0" w:color="auto"/>
                <w:right w:val="none" w:sz="0" w:space="0" w:color="auto"/>
              </w:divBdr>
            </w:div>
            <w:div w:id="13100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299">
      <w:bodyDiv w:val="1"/>
      <w:marLeft w:val="0"/>
      <w:marRight w:val="0"/>
      <w:marTop w:val="0"/>
      <w:marBottom w:val="0"/>
      <w:divBdr>
        <w:top w:val="none" w:sz="0" w:space="0" w:color="auto"/>
        <w:left w:val="none" w:sz="0" w:space="0" w:color="auto"/>
        <w:bottom w:val="none" w:sz="0" w:space="0" w:color="auto"/>
        <w:right w:val="none" w:sz="0" w:space="0" w:color="auto"/>
      </w:divBdr>
      <w:divsChild>
        <w:div w:id="82649724">
          <w:marLeft w:val="0"/>
          <w:marRight w:val="0"/>
          <w:marTop w:val="0"/>
          <w:marBottom w:val="0"/>
          <w:divBdr>
            <w:top w:val="none" w:sz="0" w:space="0" w:color="auto"/>
            <w:left w:val="none" w:sz="0" w:space="0" w:color="auto"/>
            <w:bottom w:val="none" w:sz="0" w:space="0" w:color="auto"/>
            <w:right w:val="none" w:sz="0" w:space="0" w:color="auto"/>
          </w:divBdr>
          <w:divsChild>
            <w:div w:id="1037437049">
              <w:marLeft w:val="0"/>
              <w:marRight w:val="0"/>
              <w:marTop w:val="0"/>
              <w:marBottom w:val="0"/>
              <w:divBdr>
                <w:top w:val="none" w:sz="0" w:space="0" w:color="auto"/>
                <w:left w:val="none" w:sz="0" w:space="0" w:color="auto"/>
                <w:bottom w:val="none" w:sz="0" w:space="0" w:color="auto"/>
                <w:right w:val="none" w:sz="0" w:space="0" w:color="auto"/>
              </w:divBdr>
            </w:div>
            <w:div w:id="649091884">
              <w:marLeft w:val="0"/>
              <w:marRight w:val="0"/>
              <w:marTop w:val="0"/>
              <w:marBottom w:val="0"/>
              <w:divBdr>
                <w:top w:val="none" w:sz="0" w:space="0" w:color="auto"/>
                <w:left w:val="none" w:sz="0" w:space="0" w:color="auto"/>
                <w:bottom w:val="none" w:sz="0" w:space="0" w:color="auto"/>
                <w:right w:val="none" w:sz="0" w:space="0" w:color="auto"/>
              </w:divBdr>
            </w:div>
            <w:div w:id="1263419784">
              <w:marLeft w:val="0"/>
              <w:marRight w:val="0"/>
              <w:marTop w:val="0"/>
              <w:marBottom w:val="0"/>
              <w:divBdr>
                <w:top w:val="none" w:sz="0" w:space="0" w:color="auto"/>
                <w:left w:val="none" w:sz="0" w:space="0" w:color="auto"/>
                <w:bottom w:val="none" w:sz="0" w:space="0" w:color="auto"/>
                <w:right w:val="none" w:sz="0" w:space="0" w:color="auto"/>
              </w:divBdr>
            </w:div>
            <w:div w:id="246888745">
              <w:marLeft w:val="0"/>
              <w:marRight w:val="0"/>
              <w:marTop w:val="0"/>
              <w:marBottom w:val="0"/>
              <w:divBdr>
                <w:top w:val="none" w:sz="0" w:space="0" w:color="auto"/>
                <w:left w:val="none" w:sz="0" w:space="0" w:color="auto"/>
                <w:bottom w:val="none" w:sz="0" w:space="0" w:color="auto"/>
                <w:right w:val="none" w:sz="0" w:space="0" w:color="auto"/>
              </w:divBdr>
            </w:div>
            <w:div w:id="1950382578">
              <w:marLeft w:val="0"/>
              <w:marRight w:val="0"/>
              <w:marTop w:val="0"/>
              <w:marBottom w:val="0"/>
              <w:divBdr>
                <w:top w:val="none" w:sz="0" w:space="0" w:color="auto"/>
                <w:left w:val="none" w:sz="0" w:space="0" w:color="auto"/>
                <w:bottom w:val="none" w:sz="0" w:space="0" w:color="auto"/>
                <w:right w:val="none" w:sz="0" w:space="0" w:color="auto"/>
              </w:divBdr>
            </w:div>
            <w:div w:id="1480338491">
              <w:marLeft w:val="0"/>
              <w:marRight w:val="0"/>
              <w:marTop w:val="0"/>
              <w:marBottom w:val="0"/>
              <w:divBdr>
                <w:top w:val="none" w:sz="0" w:space="0" w:color="auto"/>
                <w:left w:val="none" w:sz="0" w:space="0" w:color="auto"/>
                <w:bottom w:val="none" w:sz="0" w:space="0" w:color="auto"/>
                <w:right w:val="none" w:sz="0" w:space="0" w:color="auto"/>
              </w:divBdr>
            </w:div>
            <w:div w:id="1447045355">
              <w:marLeft w:val="0"/>
              <w:marRight w:val="0"/>
              <w:marTop w:val="0"/>
              <w:marBottom w:val="0"/>
              <w:divBdr>
                <w:top w:val="none" w:sz="0" w:space="0" w:color="auto"/>
                <w:left w:val="none" w:sz="0" w:space="0" w:color="auto"/>
                <w:bottom w:val="none" w:sz="0" w:space="0" w:color="auto"/>
                <w:right w:val="none" w:sz="0" w:space="0" w:color="auto"/>
              </w:divBdr>
            </w:div>
            <w:div w:id="1366100826">
              <w:marLeft w:val="0"/>
              <w:marRight w:val="0"/>
              <w:marTop w:val="0"/>
              <w:marBottom w:val="0"/>
              <w:divBdr>
                <w:top w:val="none" w:sz="0" w:space="0" w:color="auto"/>
                <w:left w:val="none" w:sz="0" w:space="0" w:color="auto"/>
                <w:bottom w:val="none" w:sz="0" w:space="0" w:color="auto"/>
                <w:right w:val="none" w:sz="0" w:space="0" w:color="auto"/>
              </w:divBdr>
            </w:div>
            <w:div w:id="316501799">
              <w:marLeft w:val="0"/>
              <w:marRight w:val="0"/>
              <w:marTop w:val="0"/>
              <w:marBottom w:val="0"/>
              <w:divBdr>
                <w:top w:val="none" w:sz="0" w:space="0" w:color="auto"/>
                <w:left w:val="none" w:sz="0" w:space="0" w:color="auto"/>
                <w:bottom w:val="none" w:sz="0" w:space="0" w:color="auto"/>
                <w:right w:val="none" w:sz="0" w:space="0" w:color="auto"/>
              </w:divBdr>
            </w:div>
            <w:div w:id="1439249635">
              <w:marLeft w:val="0"/>
              <w:marRight w:val="0"/>
              <w:marTop w:val="0"/>
              <w:marBottom w:val="0"/>
              <w:divBdr>
                <w:top w:val="none" w:sz="0" w:space="0" w:color="auto"/>
                <w:left w:val="none" w:sz="0" w:space="0" w:color="auto"/>
                <w:bottom w:val="none" w:sz="0" w:space="0" w:color="auto"/>
                <w:right w:val="none" w:sz="0" w:space="0" w:color="auto"/>
              </w:divBdr>
            </w:div>
            <w:div w:id="210263156">
              <w:marLeft w:val="0"/>
              <w:marRight w:val="0"/>
              <w:marTop w:val="0"/>
              <w:marBottom w:val="0"/>
              <w:divBdr>
                <w:top w:val="none" w:sz="0" w:space="0" w:color="auto"/>
                <w:left w:val="none" w:sz="0" w:space="0" w:color="auto"/>
                <w:bottom w:val="none" w:sz="0" w:space="0" w:color="auto"/>
                <w:right w:val="none" w:sz="0" w:space="0" w:color="auto"/>
              </w:divBdr>
            </w:div>
            <w:div w:id="2061325117">
              <w:marLeft w:val="0"/>
              <w:marRight w:val="0"/>
              <w:marTop w:val="0"/>
              <w:marBottom w:val="0"/>
              <w:divBdr>
                <w:top w:val="none" w:sz="0" w:space="0" w:color="auto"/>
                <w:left w:val="none" w:sz="0" w:space="0" w:color="auto"/>
                <w:bottom w:val="none" w:sz="0" w:space="0" w:color="auto"/>
                <w:right w:val="none" w:sz="0" w:space="0" w:color="auto"/>
              </w:divBdr>
            </w:div>
            <w:div w:id="1940093432">
              <w:marLeft w:val="0"/>
              <w:marRight w:val="0"/>
              <w:marTop w:val="0"/>
              <w:marBottom w:val="0"/>
              <w:divBdr>
                <w:top w:val="none" w:sz="0" w:space="0" w:color="auto"/>
                <w:left w:val="none" w:sz="0" w:space="0" w:color="auto"/>
                <w:bottom w:val="none" w:sz="0" w:space="0" w:color="auto"/>
                <w:right w:val="none" w:sz="0" w:space="0" w:color="auto"/>
              </w:divBdr>
            </w:div>
            <w:div w:id="1262297164">
              <w:marLeft w:val="0"/>
              <w:marRight w:val="0"/>
              <w:marTop w:val="0"/>
              <w:marBottom w:val="0"/>
              <w:divBdr>
                <w:top w:val="none" w:sz="0" w:space="0" w:color="auto"/>
                <w:left w:val="none" w:sz="0" w:space="0" w:color="auto"/>
                <w:bottom w:val="none" w:sz="0" w:space="0" w:color="auto"/>
                <w:right w:val="none" w:sz="0" w:space="0" w:color="auto"/>
              </w:divBdr>
            </w:div>
            <w:div w:id="272514627">
              <w:marLeft w:val="0"/>
              <w:marRight w:val="0"/>
              <w:marTop w:val="0"/>
              <w:marBottom w:val="0"/>
              <w:divBdr>
                <w:top w:val="none" w:sz="0" w:space="0" w:color="auto"/>
                <w:left w:val="none" w:sz="0" w:space="0" w:color="auto"/>
                <w:bottom w:val="none" w:sz="0" w:space="0" w:color="auto"/>
                <w:right w:val="none" w:sz="0" w:space="0" w:color="auto"/>
              </w:divBdr>
            </w:div>
            <w:div w:id="403453741">
              <w:marLeft w:val="0"/>
              <w:marRight w:val="0"/>
              <w:marTop w:val="0"/>
              <w:marBottom w:val="0"/>
              <w:divBdr>
                <w:top w:val="none" w:sz="0" w:space="0" w:color="auto"/>
                <w:left w:val="none" w:sz="0" w:space="0" w:color="auto"/>
                <w:bottom w:val="none" w:sz="0" w:space="0" w:color="auto"/>
                <w:right w:val="none" w:sz="0" w:space="0" w:color="auto"/>
              </w:divBdr>
            </w:div>
            <w:div w:id="1446461514">
              <w:marLeft w:val="0"/>
              <w:marRight w:val="0"/>
              <w:marTop w:val="0"/>
              <w:marBottom w:val="0"/>
              <w:divBdr>
                <w:top w:val="none" w:sz="0" w:space="0" w:color="auto"/>
                <w:left w:val="none" w:sz="0" w:space="0" w:color="auto"/>
                <w:bottom w:val="none" w:sz="0" w:space="0" w:color="auto"/>
                <w:right w:val="none" w:sz="0" w:space="0" w:color="auto"/>
              </w:divBdr>
            </w:div>
            <w:div w:id="2100518407">
              <w:marLeft w:val="0"/>
              <w:marRight w:val="0"/>
              <w:marTop w:val="0"/>
              <w:marBottom w:val="0"/>
              <w:divBdr>
                <w:top w:val="none" w:sz="0" w:space="0" w:color="auto"/>
                <w:left w:val="none" w:sz="0" w:space="0" w:color="auto"/>
                <w:bottom w:val="none" w:sz="0" w:space="0" w:color="auto"/>
                <w:right w:val="none" w:sz="0" w:space="0" w:color="auto"/>
              </w:divBdr>
            </w:div>
            <w:div w:id="1502967109">
              <w:marLeft w:val="0"/>
              <w:marRight w:val="0"/>
              <w:marTop w:val="0"/>
              <w:marBottom w:val="0"/>
              <w:divBdr>
                <w:top w:val="none" w:sz="0" w:space="0" w:color="auto"/>
                <w:left w:val="none" w:sz="0" w:space="0" w:color="auto"/>
                <w:bottom w:val="none" w:sz="0" w:space="0" w:color="auto"/>
                <w:right w:val="none" w:sz="0" w:space="0" w:color="auto"/>
              </w:divBdr>
            </w:div>
            <w:div w:id="314531969">
              <w:marLeft w:val="0"/>
              <w:marRight w:val="0"/>
              <w:marTop w:val="0"/>
              <w:marBottom w:val="0"/>
              <w:divBdr>
                <w:top w:val="none" w:sz="0" w:space="0" w:color="auto"/>
                <w:left w:val="none" w:sz="0" w:space="0" w:color="auto"/>
                <w:bottom w:val="none" w:sz="0" w:space="0" w:color="auto"/>
                <w:right w:val="none" w:sz="0" w:space="0" w:color="auto"/>
              </w:divBdr>
            </w:div>
            <w:div w:id="1479951879">
              <w:marLeft w:val="0"/>
              <w:marRight w:val="0"/>
              <w:marTop w:val="0"/>
              <w:marBottom w:val="0"/>
              <w:divBdr>
                <w:top w:val="none" w:sz="0" w:space="0" w:color="auto"/>
                <w:left w:val="none" w:sz="0" w:space="0" w:color="auto"/>
                <w:bottom w:val="none" w:sz="0" w:space="0" w:color="auto"/>
                <w:right w:val="none" w:sz="0" w:space="0" w:color="auto"/>
              </w:divBdr>
            </w:div>
            <w:div w:id="196819527">
              <w:marLeft w:val="0"/>
              <w:marRight w:val="0"/>
              <w:marTop w:val="0"/>
              <w:marBottom w:val="0"/>
              <w:divBdr>
                <w:top w:val="none" w:sz="0" w:space="0" w:color="auto"/>
                <w:left w:val="none" w:sz="0" w:space="0" w:color="auto"/>
                <w:bottom w:val="none" w:sz="0" w:space="0" w:color="auto"/>
                <w:right w:val="none" w:sz="0" w:space="0" w:color="auto"/>
              </w:divBdr>
            </w:div>
            <w:div w:id="1158838818">
              <w:marLeft w:val="0"/>
              <w:marRight w:val="0"/>
              <w:marTop w:val="0"/>
              <w:marBottom w:val="0"/>
              <w:divBdr>
                <w:top w:val="none" w:sz="0" w:space="0" w:color="auto"/>
                <w:left w:val="none" w:sz="0" w:space="0" w:color="auto"/>
                <w:bottom w:val="none" w:sz="0" w:space="0" w:color="auto"/>
                <w:right w:val="none" w:sz="0" w:space="0" w:color="auto"/>
              </w:divBdr>
            </w:div>
            <w:div w:id="347103935">
              <w:marLeft w:val="0"/>
              <w:marRight w:val="0"/>
              <w:marTop w:val="0"/>
              <w:marBottom w:val="0"/>
              <w:divBdr>
                <w:top w:val="none" w:sz="0" w:space="0" w:color="auto"/>
                <w:left w:val="none" w:sz="0" w:space="0" w:color="auto"/>
                <w:bottom w:val="none" w:sz="0" w:space="0" w:color="auto"/>
                <w:right w:val="none" w:sz="0" w:space="0" w:color="auto"/>
              </w:divBdr>
            </w:div>
            <w:div w:id="1294360557">
              <w:marLeft w:val="0"/>
              <w:marRight w:val="0"/>
              <w:marTop w:val="0"/>
              <w:marBottom w:val="0"/>
              <w:divBdr>
                <w:top w:val="none" w:sz="0" w:space="0" w:color="auto"/>
                <w:left w:val="none" w:sz="0" w:space="0" w:color="auto"/>
                <w:bottom w:val="none" w:sz="0" w:space="0" w:color="auto"/>
                <w:right w:val="none" w:sz="0" w:space="0" w:color="auto"/>
              </w:divBdr>
            </w:div>
            <w:div w:id="748043202">
              <w:marLeft w:val="0"/>
              <w:marRight w:val="0"/>
              <w:marTop w:val="0"/>
              <w:marBottom w:val="0"/>
              <w:divBdr>
                <w:top w:val="none" w:sz="0" w:space="0" w:color="auto"/>
                <w:left w:val="none" w:sz="0" w:space="0" w:color="auto"/>
                <w:bottom w:val="none" w:sz="0" w:space="0" w:color="auto"/>
                <w:right w:val="none" w:sz="0" w:space="0" w:color="auto"/>
              </w:divBdr>
            </w:div>
            <w:div w:id="304311633">
              <w:marLeft w:val="0"/>
              <w:marRight w:val="0"/>
              <w:marTop w:val="0"/>
              <w:marBottom w:val="0"/>
              <w:divBdr>
                <w:top w:val="none" w:sz="0" w:space="0" w:color="auto"/>
                <w:left w:val="none" w:sz="0" w:space="0" w:color="auto"/>
                <w:bottom w:val="none" w:sz="0" w:space="0" w:color="auto"/>
                <w:right w:val="none" w:sz="0" w:space="0" w:color="auto"/>
              </w:divBdr>
            </w:div>
            <w:div w:id="1439063283">
              <w:marLeft w:val="0"/>
              <w:marRight w:val="0"/>
              <w:marTop w:val="0"/>
              <w:marBottom w:val="0"/>
              <w:divBdr>
                <w:top w:val="none" w:sz="0" w:space="0" w:color="auto"/>
                <w:left w:val="none" w:sz="0" w:space="0" w:color="auto"/>
                <w:bottom w:val="none" w:sz="0" w:space="0" w:color="auto"/>
                <w:right w:val="none" w:sz="0" w:space="0" w:color="auto"/>
              </w:divBdr>
            </w:div>
            <w:div w:id="1990551505">
              <w:marLeft w:val="0"/>
              <w:marRight w:val="0"/>
              <w:marTop w:val="0"/>
              <w:marBottom w:val="0"/>
              <w:divBdr>
                <w:top w:val="none" w:sz="0" w:space="0" w:color="auto"/>
                <w:left w:val="none" w:sz="0" w:space="0" w:color="auto"/>
                <w:bottom w:val="none" w:sz="0" w:space="0" w:color="auto"/>
                <w:right w:val="none" w:sz="0" w:space="0" w:color="auto"/>
              </w:divBdr>
            </w:div>
            <w:div w:id="1657152468">
              <w:marLeft w:val="0"/>
              <w:marRight w:val="0"/>
              <w:marTop w:val="0"/>
              <w:marBottom w:val="0"/>
              <w:divBdr>
                <w:top w:val="none" w:sz="0" w:space="0" w:color="auto"/>
                <w:left w:val="none" w:sz="0" w:space="0" w:color="auto"/>
                <w:bottom w:val="none" w:sz="0" w:space="0" w:color="auto"/>
                <w:right w:val="none" w:sz="0" w:space="0" w:color="auto"/>
              </w:divBdr>
            </w:div>
            <w:div w:id="196700156">
              <w:marLeft w:val="0"/>
              <w:marRight w:val="0"/>
              <w:marTop w:val="0"/>
              <w:marBottom w:val="0"/>
              <w:divBdr>
                <w:top w:val="none" w:sz="0" w:space="0" w:color="auto"/>
                <w:left w:val="none" w:sz="0" w:space="0" w:color="auto"/>
                <w:bottom w:val="none" w:sz="0" w:space="0" w:color="auto"/>
                <w:right w:val="none" w:sz="0" w:space="0" w:color="auto"/>
              </w:divBdr>
            </w:div>
            <w:div w:id="1537691441">
              <w:marLeft w:val="0"/>
              <w:marRight w:val="0"/>
              <w:marTop w:val="0"/>
              <w:marBottom w:val="0"/>
              <w:divBdr>
                <w:top w:val="none" w:sz="0" w:space="0" w:color="auto"/>
                <w:left w:val="none" w:sz="0" w:space="0" w:color="auto"/>
                <w:bottom w:val="none" w:sz="0" w:space="0" w:color="auto"/>
                <w:right w:val="none" w:sz="0" w:space="0" w:color="auto"/>
              </w:divBdr>
            </w:div>
            <w:div w:id="597374600">
              <w:marLeft w:val="0"/>
              <w:marRight w:val="0"/>
              <w:marTop w:val="0"/>
              <w:marBottom w:val="0"/>
              <w:divBdr>
                <w:top w:val="none" w:sz="0" w:space="0" w:color="auto"/>
                <w:left w:val="none" w:sz="0" w:space="0" w:color="auto"/>
                <w:bottom w:val="none" w:sz="0" w:space="0" w:color="auto"/>
                <w:right w:val="none" w:sz="0" w:space="0" w:color="auto"/>
              </w:divBdr>
            </w:div>
            <w:div w:id="548616375">
              <w:marLeft w:val="0"/>
              <w:marRight w:val="0"/>
              <w:marTop w:val="0"/>
              <w:marBottom w:val="0"/>
              <w:divBdr>
                <w:top w:val="none" w:sz="0" w:space="0" w:color="auto"/>
                <w:left w:val="none" w:sz="0" w:space="0" w:color="auto"/>
                <w:bottom w:val="none" w:sz="0" w:space="0" w:color="auto"/>
                <w:right w:val="none" w:sz="0" w:space="0" w:color="auto"/>
              </w:divBdr>
            </w:div>
            <w:div w:id="1798373585">
              <w:marLeft w:val="0"/>
              <w:marRight w:val="0"/>
              <w:marTop w:val="0"/>
              <w:marBottom w:val="0"/>
              <w:divBdr>
                <w:top w:val="none" w:sz="0" w:space="0" w:color="auto"/>
                <w:left w:val="none" w:sz="0" w:space="0" w:color="auto"/>
                <w:bottom w:val="none" w:sz="0" w:space="0" w:color="auto"/>
                <w:right w:val="none" w:sz="0" w:space="0" w:color="auto"/>
              </w:divBdr>
            </w:div>
            <w:div w:id="1766416642">
              <w:marLeft w:val="0"/>
              <w:marRight w:val="0"/>
              <w:marTop w:val="0"/>
              <w:marBottom w:val="0"/>
              <w:divBdr>
                <w:top w:val="none" w:sz="0" w:space="0" w:color="auto"/>
                <w:left w:val="none" w:sz="0" w:space="0" w:color="auto"/>
                <w:bottom w:val="none" w:sz="0" w:space="0" w:color="auto"/>
                <w:right w:val="none" w:sz="0" w:space="0" w:color="auto"/>
              </w:divBdr>
            </w:div>
            <w:div w:id="938220849">
              <w:marLeft w:val="0"/>
              <w:marRight w:val="0"/>
              <w:marTop w:val="0"/>
              <w:marBottom w:val="0"/>
              <w:divBdr>
                <w:top w:val="none" w:sz="0" w:space="0" w:color="auto"/>
                <w:left w:val="none" w:sz="0" w:space="0" w:color="auto"/>
                <w:bottom w:val="none" w:sz="0" w:space="0" w:color="auto"/>
                <w:right w:val="none" w:sz="0" w:space="0" w:color="auto"/>
              </w:divBdr>
            </w:div>
            <w:div w:id="1609311435">
              <w:marLeft w:val="0"/>
              <w:marRight w:val="0"/>
              <w:marTop w:val="0"/>
              <w:marBottom w:val="0"/>
              <w:divBdr>
                <w:top w:val="none" w:sz="0" w:space="0" w:color="auto"/>
                <w:left w:val="none" w:sz="0" w:space="0" w:color="auto"/>
                <w:bottom w:val="none" w:sz="0" w:space="0" w:color="auto"/>
                <w:right w:val="none" w:sz="0" w:space="0" w:color="auto"/>
              </w:divBdr>
            </w:div>
            <w:div w:id="455638915">
              <w:marLeft w:val="0"/>
              <w:marRight w:val="0"/>
              <w:marTop w:val="0"/>
              <w:marBottom w:val="0"/>
              <w:divBdr>
                <w:top w:val="none" w:sz="0" w:space="0" w:color="auto"/>
                <w:left w:val="none" w:sz="0" w:space="0" w:color="auto"/>
                <w:bottom w:val="none" w:sz="0" w:space="0" w:color="auto"/>
                <w:right w:val="none" w:sz="0" w:space="0" w:color="auto"/>
              </w:divBdr>
            </w:div>
            <w:div w:id="45689037">
              <w:marLeft w:val="0"/>
              <w:marRight w:val="0"/>
              <w:marTop w:val="0"/>
              <w:marBottom w:val="0"/>
              <w:divBdr>
                <w:top w:val="none" w:sz="0" w:space="0" w:color="auto"/>
                <w:left w:val="none" w:sz="0" w:space="0" w:color="auto"/>
                <w:bottom w:val="none" w:sz="0" w:space="0" w:color="auto"/>
                <w:right w:val="none" w:sz="0" w:space="0" w:color="auto"/>
              </w:divBdr>
            </w:div>
            <w:div w:id="1618948908">
              <w:marLeft w:val="0"/>
              <w:marRight w:val="0"/>
              <w:marTop w:val="0"/>
              <w:marBottom w:val="0"/>
              <w:divBdr>
                <w:top w:val="none" w:sz="0" w:space="0" w:color="auto"/>
                <w:left w:val="none" w:sz="0" w:space="0" w:color="auto"/>
                <w:bottom w:val="none" w:sz="0" w:space="0" w:color="auto"/>
                <w:right w:val="none" w:sz="0" w:space="0" w:color="auto"/>
              </w:divBdr>
            </w:div>
            <w:div w:id="958758418">
              <w:marLeft w:val="0"/>
              <w:marRight w:val="0"/>
              <w:marTop w:val="0"/>
              <w:marBottom w:val="0"/>
              <w:divBdr>
                <w:top w:val="none" w:sz="0" w:space="0" w:color="auto"/>
                <w:left w:val="none" w:sz="0" w:space="0" w:color="auto"/>
                <w:bottom w:val="none" w:sz="0" w:space="0" w:color="auto"/>
                <w:right w:val="none" w:sz="0" w:space="0" w:color="auto"/>
              </w:divBdr>
            </w:div>
            <w:div w:id="3827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5408">
      <w:bodyDiv w:val="1"/>
      <w:marLeft w:val="0"/>
      <w:marRight w:val="0"/>
      <w:marTop w:val="0"/>
      <w:marBottom w:val="0"/>
      <w:divBdr>
        <w:top w:val="none" w:sz="0" w:space="0" w:color="auto"/>
        <w:left w:val="none" w:sz="0" w:space="0" w:color="auto"/>
        <w:bottom w:val="none" w:sz="0" w:space="0" w:color="auto"/>
        <w:right w:val="none" w:sz="0" w:space="0" w:color="auto"/>
      </w:divBdr>
    </w:div>
    <w:div w:id="2097163841">
      <w:bodyDiv w:val="1"/>
      <w:marLeft w:val="0"/>
      <w:marRight w:val="0"/>
      <w:marTop w:val="0"/>
      <w:marBottom w:val="0"/>
      <w:divBdr>
        <w:top w:val="none" w:sz="0" w:space="0" w:color="auto"/>
        <w:left w:val="none" w:sz="0" w:space="0" w:color="auto"/>
        <w:bottom w:val="none" w:sz="0" w:space="0" w:color="auto"/>
        <w:right w:val="none" w:sz="0" w:space="0" w:color="auto"/>
      </w:divBdr>
    </w:div>
    <w:div w:id="2101442437">
      <w:bodyDiv w:val="1"/>
      <w:marLeft w:val="0"/>
      <w:marRight w:val="0"/>
      <w:marTop w:val="0"/>
      <w:marBottom w:val="0"/>
      <w:divBdr>
        <w:top w:val="none" w:sz="0" w:space="0" w:color="auto"/>
        <w:left w:val="none" w:sz="0" w:space="0" w:color="auto"/>
        <w:bottom w:val="none" w:sz="0" w:space="0" w:color="auto"/>
        <w:right w:val="none" w:sz="0" w:space="0" w:color="auto"/>
      </w:divBdr>
    </w:div>
    <w:div w:id="2106074923">
      <w:bodyDiv w:val="1"/>
      <w:marLeft w:val="0"/>
      <w:marRight w:val="0"/>
      <w:marTop w:val="0"/>
      <w:marBottom w:val="0"/>
      <w:divBdr>
        <w:top w:val="none" w:sz="0" w:space="0" w:color="auto"/>
        <w:left w:val="none" w:sz="0" w:space="0" w:color="auto"/>
        <w:bottom w:val="none" w:sz="0" w:space="0" w:color="auto"/>
        <w:right w:val="none" w:sz="0" w:space="0" w:color="auto"/>
      </w:divBdr>
    </w:div>
    <w:div w:id="2111242996">
      <w:bodyDiv w:val="1"/>
      <w:marLeft w:val="0"/>
      <w:marRight w:val="0"/>
      <w:marTop w:val="0"/>
      <w:marBottom w:val="0"/>
      <w:divBdr>
        <w:top w:val="none" w:sz="0" w:space="0" w:color="auto"/>
        <w:left w:val="none" w:sz="0" w:space="0" w:color="auto"/>
        <w:bottom w:val="none" w:sz="0" w:space="0" w:color="auto"/>
        <w:right w:val="none" w:sz="0" w:space="0" w:color="auto"/>
      </w:divBdr>
    </w:div>
    <w:div w:id="2141995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Pages>
  <Words>22048</Words>
  <Characters>125680</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Nitil .</cp:lastModifiedBy>
  <cp:revision>4</cp:revision>
  <dcterms:created xsi:type="dcterms:W3CDTF">2013-12-23T23:15:00Z</dcterms:created>
  <dcterms:modified xsi:type="dcterms:W3CDTF">2025-05-04T18:06:00Z</dcterms:modified>
  <cp:category/>
</cp:coreProperties>
</file>